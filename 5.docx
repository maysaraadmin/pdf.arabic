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</w:rPr>
        <w:t>ﺭﺍ</w:t>
      </w:r>
    </w:p>
    <w:p>
      <w:r>
        <w:rPr>
          <w:rFonts w:ascii="Arial" w:hAnsi="Arial" w:eastAsia="Arial"/>
        </w:rPr>
        <w:t>ﺔﻳﻮﻧﺎﺜﻟﺍ ﺔﻠﺣﺮﻤﻟﺍ</w:t>
      </w:r>
    </w:p>
    <w:p>
      <w:r>
        <w:rPr>
          <w:rFonts w:ascii="Arial" w:hAnsi="Arial" w:eastAsia="Arial"/>
        </w:rPr>
        <w:t>5 ﺍ *ﺏ 1</w:t>
      </w:r>
    </w:p>
    <w:p>
      <w:r>
        <w:rPr>
          <w:rFonts w:ascii="Arial" w:hAnsi="Arial" w:eastAsia="Arial"/>
        </w:rPr>
        <w:t>ﺮﻴﺒﺴﻨﻟﺍﻭ ﻪﻧ</w:t>
      </w:r>
    </w:p>
    <w:p>
      <w:r>
        <w:rPr>
          <w:rFonts w:ascii="Arial" w:hAnsi="Arial" w:eastAsia="Arial"/>
        </w:rPr>
        <w:t>60</w:t>
      </w:r>
    </w:p>
    <w:p>
      <w:r>
        <w:rPr>
          <w:rFonts w:ascii="Arial" w:hAnsi="Arial" w:eastAsia="Arial"/>
        </w:rPr>
        <w:t>4</w:t>
      </w:r>
    </w:p>
    <w:p>
      <w:r>
        <w:rPr>
          <w:rFonts w:ascii="Arial" w:hAnsi="Arial" w:eastAsia="Arial"/>
        </w:rPr>
        <w:t>2</w:t>
      </w:r>
    </w:p>
    <w:p>
      <w:r>
        <w:rPr>
          <w:rFonts w:ascii="Arial" w:hAnsi="Arial" w:eastAsia="Arial"/>
        </w:rPr>
        <w:t>0 ﺖﻟﺎﺜﻟﺍ ﺖﻘﻟﺍ</w:t>
      </w:r>
    </w:p>
    <w:p>
      <w:r>
        <w:rPr>
          <w:rFonts w:ascii="Arial" w:hAnsi="Arial" w:eastAsia="Arial"/>
        </w:rPr>
        <w:t>0</w:t>
      </w:r>
    </w:p>
    <w:p>
      <w:r>
        <w:rPr>
          <w:rFonts w:ascii="Arial" w:hAnsi="Arial" w:eastAsia="Arial"/>
        </w:rPr>
        <w:t>ﻪﻟﺎﻣ ﻮﺟ ﻢﺣ ﻢﺳ</w:t>
      </w:r>
    </w:p>
    <w:p>
      <w:r>
        <w:rPr>
          <w:rFonts w:ascii="Arial" w:hAnsi="Arial" w:eastAsia="Arial"/>
        </w:rPr>
        <w:t>1 00 ﻢﻟﺃ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4</w:t>
      </w:r>
    </w:p>
    <w:p>
      <w:r>
        <w:rPr>
          <w:rFonts w:ascii="Arial" w:hAnsi="Arial" w:eastAsia="Arial"/>
        </w:rPr>
        <w:t>ﻥﺍﺩﻮﺘﺴﻟﺍ ﺔﻳﺭﻮﻬﻤﺟ</w:t>
      </w:r>
    </w:p>
    <w:p>
      <w:r>
        <w:rPr>
          <w:rFonts w:ascii="Arial" w:hAnsi="Arial" w:eastAsia="Arial"/>
        </w:rPr>
        <w:t>ﻡﺎﻌﻟﺍ ﻢﻴﻠﻌﻟﺍ ﺓﺭﺍﺯﻭ</w:t>
      </w:r>
    </w:p>
    <w:p>
      <w:r>
        <w:rPr>
          <w:rFonts w:ascii="Arial" w:hAnsi="Arial" w:eastAsia="Arial"/>
        </w:rPr>
        <w:t>ﻱﻮﺑﺮﺘﻟﺍ ﺚﺤﺒﻟﺍﻭ ﺞﻫﺎﻨﻤﻠﻟ ﻲﻣﻮﻘﻟﺍ ﺰﻛﺮﻟﺍ</w:t>
      </w:r>
    </w:p>
    <w:p>
      <w:r>
        <w:rPr>
          <w:rFonts w:ascii="Arial" w:hAnsi="Arial" w:eastAsia="Arial"/>
        </w:rPr>
        <w:t>ﺓﺎﺿﺮﻟﺍ ﺖﻧ</w:t>
      </w:r>
    </w:p>
    <w:p>
      <w:r>
        <w:rPr>
          <w:rFonts w:ascii="Arial" w:hAnsi="Arial" w:eastAsia="Arial"/>
        </w:rPr>
        <w:t>ﺮﻴﺒﻌﺘﻟﺍﻭ ﺔﻏﻼﺒﻟﺍ</w:t>
      </w:r>
    </w:p>
    <w:p>
      <w:r>
        <w:rPr>
          <w:rFonts w:ascii="Arial" w:hAnsi="Arial" w:eastAsia="Arial"/>
        </w:rPr>
        <w:t>ﻱﻮﻧﺎﺜﻟﺍ ﺚﻟﺎﺜﻟﺍ ﻒﺼﻟﺍ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ﺓﺬﺗﺎﺳﻷﺍ ﻦﻣ ﻱﻮﺑﺮﺘﻟﺍ ﺚﺤﺒﻟﺍﻭ ﺞﻫﺎﻨﻤﻠﻟ ﻲﻣﻮﻘﻟﺍ ﺰﻛﺮﻤﻟﺍ ﻦﻣ ﻒﻴﻠﻜﺘﺑ ﺔﻨﺠﻟ ﺩﺍﺪﻋﺇ</w:t>
      </w:r>
    </w:p>
    <w:p>
      <w:r>
        <w:rPr>
          <w:rFonts w:ascii="Arial" w:hAnsi="Arial" w:eastAsia="Arial"/>
        </w:rPr>
        <w:t>ﺰﻛﺮﻤﻟﺎﺑ ﺔﻴﺑﺮﻌﻟﺍ ﺔﻐﻠﻟﺍ ﺺﺘﺨﻣ ﺞﻳﺮﻟﺍ ﺪﻤﺣﺃ ﺱﺎﺒﻋ /ﺫﺎﺘﺳﻻﺍ</w:t>
      </w:r>
    </w:p>
    <w:p>
      <w:r>
        <w:rPr>
          <w:rFonts w:ascii="Arial" w:hAnsi="Arial" w:eastAsia="Arial"/>
        </w:rPr>
        <w:t>.ﺔﻴﻣﻼﺳﻹﺍ ﻥﺎﻣﺭﺩ ﻡﺃ ﺔﻌﻣﺎﺠﺑ ﺔﻴﺑﺮﻌﻟﺍ ﺔﻐﻠﻟﺍ ﺔﻴﻠﻛ ﺮﻴﺸﺒﻟﺍ ﺐﻴﻄﻟﺍ ﻕﻭﺭﺎﻓ /ﺭﻮﺘﻛﺪﻟﺍ</w:t>
      </w:r>
    </w:p>
    <w:p>
      <w:r>
        <w:rPr>
          <w:rFonts w:ascii="Arial" w:hAnsi="Arial" w:eastAsia="Arial"/>
        </w:rPr>
        <w:t>ﺞﻴﻘﻨﺘﻟﺍ</w:t>
      </w:r>
    </w:p>
    <w:p>
      <w:r>
        <w:rPr>
          <w:rFonts w:ascii="Arial" w:hAnsi="Arial" w:eastAsia="Arial"/>
        </w:rPr>
        <w:t>ﻱﻮﺑﺮﺗ ﺮﻴﺒﺧﺍ ﺢﻳﺮﻟﺍ ﺪﻤﺣﺃ ﺱﺎﺒﻋ .ﺫﺎﺘﺳﻷﺍ</w:t>
      </w:r>
    </w:p>
    <w:p>
      <w:r>
        <w:rPr>
          <w:rFonts w:ascii="Arial" w:hAnsi="Arial" w:eastAsia="Arial"/>
        </w:rPr>
        <w:t>ﺎﻴﻘﻳﺮﻓﺇ ﺔﻌﻣﺎﺟ ﺔﻴﺑﺮﺘﻟﺍ ﺔﻴﻠﻛ ﺩﻮﻜﻋ ﻦﺴﺤﻟﺍ ﺪﻤﺤﻣ ﺔﻋﺍﺩﻭ .ﺭﻮﺘﻛﺪﻟﺍ</w:t>
      </w:r>
    </w:p>
    <w:p>
      <w:r>
        <w:rPr>
          <w:rFonts w:ascii="Arial" w:hAnsi="Arial" w:eastAsia="Arial"/>
        </w:rPr>
        <w:t>| ﻱﻮﺑﺮﺘﻟﺍ ﺚﺤﺒﻟﺍﻭ ﺞﻫﺎﻨﻤﻠﻟ ﻲﻣﻮﻘﻟﺍ ﺰﻛﺮﻤﻟﺍ ﻢﻴﻌﻧ ﺪﻤﺣﺃ ﻢﻴﻌﻧ .ﺭﻮﺘﻛﺪﻟﺍ</w:t>
      </w:r>
    </w:p>
    <w:p>
      <w:r>
        <w:rPr>
          <w:rFonts w:ascii="Arial" w:hAnsi="Arial" w:eastAsia="Arial"/>
        </w:rPr>
        <w:t>ﻱﻮﺑﺮﺘﻟﺍ ﺚﺤﺒﻟﺍﻭ ﺞﻫﺎﻨﻤﻠﻟ ﻲﻣﻮﻘﻟﺍ ﺰﻛﺮﻤﻟﺍ ﺏﻭﺭﺩﺃ ﺪﻤﺣﺃ ﺽﻮﻋ .ﺭﻮﺘﻛﺪﻟﺍ</w:t>
      </w:r>
    </w:p>
    <w:p>
      <w:r>
        <w:rPr>
          <w:rFonts w:ascii="Arial" w:hAnsi="Arial" w:eastAsia="Arial"/>
        </w:rPr>
        <w:t>ﻱﻮﺑﺮﺘﻟﺍ ﺚﺤﺒﻟﺍﻭ ﺞﻫﺎﻨﻤﻠﻟ ﻲﻣﻮﻘﻟﺍ ﺰﻛﺮﻤﻟﺍ ﺪﻣﺎﺣ ﻢﻴﻫﺍﺮﺑﺇ ﺪﻣﺎﺣ .ﺫﺎﺘﺳﻷﺍ</w:t>
      </w:r>
    </w:p>
    <w:p>
      <w:r>
        <w:rPr>
          <w:rFonts w:ascii="Arial" w:hAnsi="Arial" w:eastAsia="Arial"/>
        </w:rPr>
        <w:t>ﻢﻴﻤﺼﺘﻟﺍﻭ ﻲﻨﻘﻟﺍ ﺝﺍﺮﺧﻹﺍ</w:t>
      </w:r>
    </w:p>
    <w:p>
      <w:r>
        <w:rPr>
          <w:rFonts w:ascii="Arial" w:hAnsi="Arial" w:eastAsia="Arial"/>
        </w:rPr>
        <w:t>| ﻱﻮﺑﺮﺘﻟﺍ ﺚﺤﺒﻟﺍﻭ ﺞﻫﺎﻨﻤﻠﻟ ﻲﻣﻮﻘﻟﺍ ﺰﻛﺮﻤﻟﺍ : ﻞﺿﺎﻔﻟﺍ ﻢﻴﻫﺍﺮﺑﺇ .ﺫﺎﺘﺳﻷﺍ</w:t>
      </w:r>
    </w:p>
    <w:p>
      <w:r>
        <w:rPr>
          <w:rFonts w:ascii="Arial" w:hAnsi="Arial" w:eastAsia="Arial"/>
        </w:rPr>
        <w:t>ﻱﻮﺑﺮﺘﻟﺍ ﺚﺤﺒﻟﺍﻭ ﺞﻫﺎﻨﻤﻠﻟ ﻲﻣﻮﻘﻟﺍ ﺰﻛﺮﻤﻟﺍ :ﻑﻼﻐﻟﺍ ﻢﻴﻤﺼﺗ</w:t>
      </w:r>
    </w:p>
    <w:p>
      <w:r>
        <w:rPr>
          <w:rFonts w:ascii="Arial" w:hAnsi="Arial" w:eastAsia="Arial"/>
        </w:rPr>
        <w:t>| ﻱﻮﺑﺮﺘﻟﺍ ﺚﺤﺒﻟﺍﻭ ﺞﻫﺎﻨﻤﻠﻟ ﻲﻣﻮﻘﻟﺍ ﺰﻛﺮﻤﻟﺍ ﻞﻴﻬﻤﻟﺍ ﺪﺒﻋ ﷲ ﺪﺒﻋ ﻲﻋﺎﻓﺮﻟﺍ</w:t>
      </w:r>
    </w:p>
    <w:p>
      <w:r>
        <w:rPr>
          <w:rFonts w:ascii="Arial" w:hAnsi="Arial" w:eastAsia="Arial"/>
        </w:rPr>
        <w:t>]ﺍ ﺏﻮﺳﺎﺤﻟﺎﺑ ﻊﻤﺠﻟﺍ</w:t>
      </w:r>
    </w:p>
    <w:p>
      <w:r>
        <w:rPr>
          <w:rFonts w:ascii="Arial" w:hAnsi="Arial" w:eastAsia="Arial"/>
        </w:rPr>
        <w:t>ﻱﻮﺑﺮﺘﻟﺍ ﺚﺤﺒﻟﺍﻭ ﺞﻫﺎﻨﻤﻠﻟ ﻲﻣﻮﻘﻟﺍ ﺰﻛﺮﻤﻟﺍ ﻲﻜﻔﻟﺍ ﻲﻠﻋ ﻰﻔﻄﺼﻣ ﺝﺎﻬﺘﺑﺍ</w:t>
      </w:r>
    </w:p>
    <w:p>
      <w:r>
        <w:rPr>
          <w:rFonts w:ascii="Arial" w:hAnsi="Arial" w:eastAsia="Arial"/>
        </w:rPr>
        <w:t>1 ﻱﻮﺑﺮﺘﻟﺍ ﺚﺤﺒﻟﺍﻭ ﺞﻫﺎﻨﻤﻠﻟ ﻲﻣﻮﻘﻟﺍ ﺰﻛﺮﻤﻟﺍ ﺐﻴﺒﺳﻮﺑﺃ ﻲﻠﻋ ﻲﺿﺮﻟﺍ ﺪﺒﻋ ﺪﻤﺣﺃ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ﻝ ﺔﻣﺪﻘﻟﺍ -</w:t>
      </w:r>
    </w:p>
    <w:p>
      <w:r>
        <w:rPr>
          <w:rFonts w:ascii="Arial" w:hAnsi="Arial" w:eastAsia="Arial"/>
        </w:rPr>
        <w:t>ﻥﺎﻴﺒﻟﺍ ﻢﻠﻋ ﺔﻌﺟﺍﺮﻣ ﻡﻮﺗﺍ ﺏﻻﺍ</w:t>
      </w:r>
    </w:p>
    <w:p>
      <w:r>
        <w:rPr>
          <w:rFonts w:ascii="Arial" w:hAnsi="Arial" w:eastAsia="Arial"/>
        </w:rPr>
        <w:t>‏‎١ ..ﻪﻋﺍﻮﻧﺃﻭ ﻪﻴﺒﺸﺘﻟﺍ -</w:t>
      </w:r>
    </w:p>
    <w:p>
      <w:r>
        <w:rPr>
          <w:rFonts w:ascii="Arial" w:hAnsi="Arial" w:eastAsia="Arial"/>
        </w:rPr>
        <w:t>0 ﺔﻴﻔﻟﺍ ﻪﻴﺒﺸﺘﻟﺍ ﺔﻤﻴﻗ.-‏</w:t>
      </w:r>
    </w:p>
    <w:p>
      <w:r>
        <w:rPr>
          <w:rFonts w:ascii="Arial" w:hAnsi="Arial" w:eastAsia="Arial"/>
        </w:rPr>
        <w:t>0 ﺎﻬﺘﻏﻼﺑﻭ ‏‎٠ ﺓﺭﺎﻌﺘﺳﻻﺍ -</w:t>
      </w:r>
    </w:p>
    <w:p>
      <w:r>
        <w:rPr>
          <w:rFonts w:ascii="Arial" w:hAnsi="Arial" w:eastAsia="Arial"/>
        </w:rPr>
        <w:t>1 ﻞﺳﺮﻤﻟﺍ ﺯﺎﺠﻤﻟﺍ -</w:t>
      </w:r>
    </w:p>
    <w:p>
      <w:r>
        <w:rPr>
          <w:rFonts w:ascii="Arial" w:hAnsi="Arial" w:eastAsia="Arial"/>
        </w:rPr>
        <w:t>1 .ﺎﻬﺘﻏﻼﺑﻭ ﺔﻳﺎﻨﻜﻟﺍ -</w:t>
      </w:r>
    </w:p>
    <w:p>
      <w:r>
        <w:rPr>
          <w:rFonts w:ascii="Arial" w:hAnsi="Arial" w:eastAsia="Arial"/>
        </w:rPr>
        <w:t>: ﻲﻧﺎﻌﻤﻟﺍ ﻢﻠﻋ : ﻲﻧﺎﺜﻟﺍ ﺏﺎﺒﻟﺍ</w:t>
      </w:r>
    </w:p>
    <w:p>
      <w:r>
        <w:rPr>
          <w:rFonts w:ascii="Arial" w:hAnsi="Arial" w:eastAsia="Arial"/>
        </w:rPr>
        <w:t>ﻡ ((ﺔﻌﺟﺍﺮﻣ ) ﺔﻠﻤﺠﻟﺍ -</w:t>
      </w:r>
    </w:p>
    <w:p>
      <w:r>
        <w:rPr>
          <w:rFonts w:ascii="Arial" w:hAnsi="Arial" w:eastAsia="Arial"/>
        </w:rPr>
        <w:t>0 ﻒﻘﺠﻟﺍ -</w:t>
      </w:r>
    </w:p>
    <w:p>
      <w:r>
        <w:rPr>
          <w:rFonts w:ascii="Arial" w:hAnsi="Arial" w:eastAsia="Arial"/>
        </w:rPr>
        <w:t>30 0 ﺮﻋ -</w:t>
      </w:r>
    </w:p>
    <w:p>
      <w:r>
        <w:rPr>
          <w:rFonts w:ascii="Arial" w:hAnsi="Arial" w:eastAsia="Arial"/>
        </w:rPr>
        <w:t>3 ﺮﻴﺧﺄﺘﻟﺍﻭ ﻢﻳﺪﻘﺘﻟﺍ -</w:t>
      </w:r>
    </w:p>
    <w:p>
      <w:r>
        <w:rPr>
          <w:rFonts w:ascii="Arial" w:hAnsi="Arial" w:eastAsia="Arial"/>
        </w:rPr>
        <w:t>0 ﻢﻟ</w:t>
      </w:r>
    </w:p>
    <w:p>
      <w:r>
        <w:rPr>
          <w:rFonts w:ascii="Arial" w:hAnsi="Arial" w:eastAsia="Arial"/>
        </w:rPr>
        <w:t>6 ﻖﻓﺎﺿﺇﻭ :ﺊﻘﻴﻘﺣ ﻰﻟﺇ ﺮﺼﻘﻟﺍ ﻢﻴﺴﻘﺗ -</w:t>
      </w:r>
    </w:p>
    <w:p>
      <w:r>
        <w:rPr>
          <w:rFonts w:ascii="Arial" w:hAnsi="Arial" w:eastAsia="Arial"/>
        </w:rPr>
        <w:t>| “ﻡ ﻡﻼﻜﻟﺍ ﺔﻏﻼﺑ ﻲﻓ ﻲﻧﺎﻌﻤﻟﺍ ﻢﻠﻋ ﺮﺛﺃ -</w:t>
      </w:r>
    </w:p>
    <w:p>
      <w:r>
        <w:rPr>
          <w:rFonts w:ascii="Arial" w:hAnsi="Arial" w:eastAsia="Arial"/>
        </w:rPr>
        <w:t>ﺚﻟﺎﻨﻟﺍ ﺏﺎﺒﻟﺍ</w:t>
      </w:r>
    </w:p>
    <w:p>
      <w:r>
        <w:rPr>
          <w:rFonts w:ascii="Arial" w:hAnsi="Arial" w:eastAsia="Arial"/>
        </w:rPr>
        <w:t>04 .. ﺔﻳﺭﻮﺜﻟﺍ -</w:t>
      </w:r>
    </w:p>
    <w:p>
      <w:r>
        <w:rPr>
          <w:rFonts w:ascii="Arial" w:hAnsi="Arial" w:eastAsia="Arial"/>
        </w:rPr>
        <w:t>3 ﻞﻴﻠﻌﺘﻟﺍ ﻦﺴﺣ -</w:t>
      </w:r>
    </w:p>
    <w:p>
      <w:r>
        <w:rPr>
          <w:rFonts w:ascii="Arial" w:hAnsi="Arial" w:eastAsia="Arial"/>
        </w:rPr>
        <w:t>ﻅ © | ﺝﺪﻤﻠﻟ ﻪﻴﺸﻳ ﺎﻤﺑ ﻡﺬﻟﺍ ﺪﻴﻛﺄﺗﻭ ﻡﺬﻟﺍ ﻪﺒﺸﻳ ﺎﻤﺑ ﺡﺪﻤﻟﺍ ﺪﻴﻛﺄﺗ -</w:t>
      </w:r>
    </w:p>
    <w:p>
      <w:r>
        <w:rPr>
          <w:rFonts w:ascii="Arial" w:hAnsi="Arial" w:eastAsia="Arial"/>
        </w:rPr>
        <w:t>7 ﺔﻐﻟﺎﺒﻤﻟﺍ -</w:t>
      </w:r>
    </w:p>
    <w:p>
      <w:r>
        <w:rPr>
          <w:rFonts w:ascii="Arial" w:hAnsi="Arial" w:eastAsia="Arial"/>
        </w:rPr>
        <w:t>1 ﺕﺍﺭﺎﺘﺨﻣ : ﻊﻳﺍﺮﻟﺍ ﺏﺎﺒﻟﺍ</w:t>
      </w:r>
    </w:p>
    <w:p>
      <w:r>
        <w:rPr>
          <w:rFonts w:ascii="Arial" w:hAnsi="Arial" w:eastAsia="Arial"/>
        </w:rPr>
        <w:t xml:space="preserve"> | ﻢﻛ . ﷲ ﺏﺎﺘﻛ ﻦﻣ -</w:t>
      </w:r>
    </w:p>
    <w:p>
      <w:r>
        <w:rPr>
          <w:rFonts w:ascii="Arial" w:hAnsi="Arial" w:eastAsia="Arial"/>
        </w:rPr>
        <w:t>| ﻢﻫ 88 ﻝﻮﺳﺮﻟﺍ ﺚﻳﺩﺎﺣﺃ ﻦﻣ -</w:t>
      </w:r>
    </w:p>
    <w:p>
      <w:r>
        <w:rPr>
          <w:rFonts w:ascii="Arial" w:hAnsi="Arial" w:eastAsia="Arial"/>
        </w:rPr>
        <w:t>| ﻡﻮﻟ . .ﻡﺭﺎﻜﻤﻟﺍ ﻲﻓ -</w:t>
      </w:r>
    </w:p>
    <w:p>
      <w:r>
        <w:rPr>
          <w:rFonts w:ascii="Arial" w:hAnsi="Arial" w:eastAsia="Arial"/>
        </w:rPr>
        <w:t>| 007 . ﻪﻟ ﺪﺠﻤﻟﺍ ﻖﻔﺻ ﺍﺩﺎﻬﺟﺎﻳ - ‏(‎٠</w:t>
      </w:r>
    </w:p>
    <w:p>
      <w:r>
        <w:rPr>
          <w:rFonts w:ascii="Arial" w:hAnsi="Arial" w:eastAsia="Arial"/>
        </w:rPr>
        <w:t>| ‏‎٠ ﺓﺪﻟﺎﺨﻟﺍ ﺔﺤﻤﻠﻟﺍ -</w:t>
      </w:r>
    </w:p>
    <w:p>
      <w:r>
        <w:rPr>
          <w:rFonts w:ascii="Arial" w:hAnsi="Arial" w:eastAsia="Arial"/>
        </w:rPr>
        <w:t>| . ﺓﺮﺠﺘﺸﻟﺍ ﻦﻋ ﻉﺎﻓﺩ -</w:t>
      </w:r>
    </w:p>
    <w:p>
      <w:r>
        <w:rPr>
          <w:rFonts w:ascii="Arial" w:hAnsi="Arial" w:eastAsia="Arial"/>
        </w:rPr>
        <w:t>0 1 .ﻪﻴﻠﻄﺗﻻﺍ -</w:t>
      </w:r>
    </w:p>
    <w:p>
      <w:r>
        <w:rPr>
          <w:rFonts w:ascii="Arial" w:hAnsi="Arial" w:eastAsia="Arial"/>
        </w:rPr>
        <w:t>311 ﺎﺑﺮﺸﻣ ﻊﺠﻧﺃ ﻥﺎﻛ ﻱﺩﻼﺑ ﺀﺎﻣ_-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ﺪﻤﺤﻣ ﺎﻧﺪﻴﺳ ﻢﻠﻜﻟﺍ ﻊﻣﺍﻮﺟ ﻲﺗﻭﺃ ﻦﻣ ﻰﻠﻋ ﻡﻼﺴﻟﺍﻭ ﺓﻼﻀﻟﺍﻭ ﻦﻴﻤﻟﺎﻌﻟﺍ ﺏﺭ ﻪﻠﻟ ﺪﻤﺤﻟﺍ</w:t>
      </w:r>
    </w:p>
    <w:p>
      <w:r>
        <w:rPr>
          <w:rFonts w:ascii="Arial" w:hAnsi="Arial" w:eastAsia="Arial"/>
        </w:rPr>
        <w:t>ﻪﺒﺤﺻﻭ ﻩﺭﺎﻬﻃﻷﺍ ﻪﻟﺁ ﻰﻠﻋﻭ (ﺍﺮﺤﺴﻟ ﻥﺎﻴﺒﻟﺍ ﻦﻣ ﻥﺇ): - ﺏﺮﻌﻟﺍ ﺢﺼﻓﺃ ﻮﻫﻭ - ﻝﺎﻘﻟ 9</w:t>
      </w:r>
    </w:p>
    <w:p>
      <w:r>
        <w:rPr>
          <w:rFonts w:ascii="Arial" w:hAnsi="Arial" w:eastAsia="Arial"/>
        </w:rPr>
        <w:t>ﺭﺎﻴﺧﻷﺍ</w:t>
      </w:r>
    </w:p>
    <w:p>
      <w:r>
        <w:rPr>
          <w:rFonts w:ascii="Arial" w:hAnsi="Arial" w:eastAsia="Arial"/>
        </w:rPr>
        <w:t>ﻒﺼﻟﺎﺑ ﺕﺎﺒﻟﺎﻄﻟﺍﻭ ﺏﻼﻄﻟﺍ ﺎﻨﺗﺎﻨﺑﻷﻭ ؛ﺕﺎﻤﻠﻌﻤﻟﺍﻭ ﻦﻴﻤﻠﻌﻤﻟﺍ ﺓﻮﺧﻺﻟ ﻡﺪﻘﻧ ﻥﺃ ﺎﻧﺪﻌﺳ</w:t>
      </w:r>
    </w:p>
    <w:p>
      <w:r>
        <w:rPr>
          <w:rFonts w:ascii="Arial" w:hAnsi="Arial" w:eastAsia="Arial"/>
        </w:rPr>
        <w:t>00 .(ﺮﻴﺒﻌﺘﻟﺍﻭ ﺔﻏﻼﺒﻟﺍ ) :ﺏﺎﺘﻛ - ﺚﻟﺍ</w:t>
      </w:r>
    </w:p>
    <w:p>
      <w:r>
        <w:rPr>
          <w:rFonts w:ascii="Arial" w:hAnsi="Arial" w:eastAsia="Arial"/>
        </w:rPr>
        <w:t>ﺔﻏﻼﺒﻟﺍ ﻂﺑﺭ ﺚﻴﺣ ﻦﻣ ﻲﻧﺎﺜﻟﺍﻭ ﻝﻭﻷﺍ ﻒﺼﻟﺍ ﻲﺑﺎﺘﻛ ﺞﻬﻧ ﻰﻠﻋ ﻪﻴﻓ ﺎﻧﺮﺒﺳ ﺪﻗﻭ</w:t>
      </w:r>
    </w:p>
    <w:p>
      <w:r>
        <w:rPr>
          <w:rFonts w:ascii="Arial" w:hAnsi="Arial" w:eastAsia="Arial"/>
        </w:rPr>
        <w:t>ﺽﺮﻋﻭ ؛ ﺔﻴﻏﻼﺒﻟﺍ ﺐﻴﻠﺴﻟﺍ ﺔﺳﺍﺭﺪﻟ ﻼﺧﺪﻣ - ﺔﻌﻴﻓﺮﻟﺍ ﺐﻴﻟﺎﺳﻸﻟ ﻕﻭﺬﺘﻟﺍ ﺫﺎﺨﺗﺍﻭ «ﺮﻴﻴﺘﻟﺎﺑ</w:t>
      </w:r>
    </w:p>
    <w:p>
      <w:r>
        <w:rPr>
          <w:rFonts w:ascii="Arial" w:hAnsi="Arial" w:eastAsia="Arial"/>
        </w:rPr>
        <w:t>ﺔﻴﻤﻨﺗ ﻰﻠﻋ ﺐﻟﺎﻄﻟﺍ ﻦﻴﺗ ﻲﻟﺍ ﺕﺎﺒﻳﺭﺪﺘﻟﺍ ﻒﻴﺜﻜﺗﻭ ﺀﺭﺎﺼﺘﺧﻻﺍ ﻦﻣ ﺀﻲﺷ ﻲﻓ ﺪﻋﺍﻮﻘﻟﺍ</w:t>
      </w:r>
    </w:p>
    <w:p>
      <w:r>
        <w:rPr>
          <w:rFonts w:ascii="Arial" w:hAnsi="Arial" w:eastAsia="Arial"/>
        </w:rPr>
        <w:t>ﺝﺎﺘﻧ ﻦﻣ ﻪﻟ ﺽﺮﻌﻳ ﺎﻤﻟ ﺔﺼﺣﺎﻔﻟﺍ ﺔﻳﺪﻘﻨﻟﺍ ﺓﺮﻈﻨﻟﺍ ﻰﻠﻋ ﺓﺭﺪﻘﻟﺎﺑ ﻩﺩﻭﺰﺗﻭ ﺀﺮﻴﺒﻌﺘﻟﺍ ﻲﻓ ﻪﺗﺭﺎﻬﻣ</w:t>
      </w:r>
    </w:p>
    <w:p>
      <w:r>
        <w:rPr>
          <w:rFonts w:ascii="Arial" w:hAnsi="Arial" w:eastAsia="Arial"/>
        </w:rPr>
        <w:t>.ﻲﻳﺩﺃ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ﺩﺪﻋ ﺔﻌﺟﺍﺮﻤﻟ ﺎﻬﻨﻣ ﻝﻭﻷﺍ ﺏﺎﺒﻟﺍ ﺎﻧﺪﻘﻋ ‏‎٠ ﺏﺍﻮﺑﺃ ﺔﻌﺑﺭﺃ ﻰﻠﻋ ﺏﺎﺘﻜﻟﺍ ﺍﺬﻫ ﻞﻤﺘﺷﺍ</w:t>
      </w:r>
    </w:p>
    <w:p>
      <w:r>
        <w:rPr>
          <w:rFonts w:ascii="Arial" w:hAnsi="Arial" w:eastAsia="Arial"/>
        </w:rPr>
        <w:t>ﻢﻠﻋ ﺔﻴﻤﻫﻷ ﻚﻟﺫﻭ (ﻞﺳﺮﻤﻟﺍ ﺯﺎﺠﻤﻟﺍﻭ ﺔﻳﺎﻨﻜﻟﺍﻭ ﺓﺭﺎﻌﺘﺳﻻﺍﻭ ﻪﻴﺒﺸﺘﻟﺍ) ﻥﺎﻴﺒﻟﺍ ﻢﻠﻋ ﺱﻭﺭﺩ ﻦﻣ.</w:t>
      </w:r>
    </w:p>
    <w:p>
      <w:r>
        <w:rPr>
          <w:rFonts w:ascii="Arial" w:hAnsi="Arial" w:eastAsia="Arial"/>
        </w:rPr>
        <w:t>‏‎٠ ﺏﺩﻷﺍﻭ ﺔﻌﻟﺎﻄﻤﻟﺍ ﺏﺎﺘﻛ ﻲﻓ ﺎﻨﺋﺎﻨﺑﺃ ﻰﻠﻋ ﺓﺭﺮﻘﻤﻟﺍ ﺔﻴﺑﺩﻷﺍ ﺹﻮﺼﺘﻟﺍ ﻕﻭﺬﺗ ﻲﻓ ﻥﺎﻴﺒﻟﺍ</w:t>
      </w:r>
    </w:p>
    <w:p>
      <w:r>
        <w:rPr>
          <w:rFonts w:ascii="Arial" w:hAnsi="Arial" w:eastAsia="Arial"/>
        </w:rPr>
        <w:t>.ﺔﻔﻠﺘﺨﻤﻟﺍ ﺎﻬﺗﺎﻴﻠﻜﺑ ﺔﻌﻣﺎﺠﻟﺍ ﻝﻮﺧﺩ ﻰﻠﻋ ﻥﻮﻠﺒﻘﻣ ﻢﻫﻭ ﻢﻬﻟ ﺎﻬﺘﻴﻤﻫﺃ ﺐﻧﺎﺠﺑ‏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ﺎﻬﺘﻣﺪﻘﻣ ﻲﻓﻭ ‏‎٠ ﻲﻧﺎﻌﻤﻟﺍ ﻢﻠﻋ ﻦﻣ ﺕﺎﻋﻮﺿﻮﻣ ﻪﻴﻓ ﺎﻨﺠﻟﺎﻋ ﺪﻘﻓ ﻲﻧﺎﺜﻟﺍ ﺏﺎﺒﻟﺍ ﺎﻣﺃ</w:t>
      </w:r>
    </w:p>
    <w:p>
      <w:r>
        <w:rPr>
          <w:rFonts w:ascii="Arial" w:hAnsi="Arial" w:eastAsia="Arial"/>
        </w:rPr>
        <w:t>ﺔﻴﺑﺮﻌﻟﺍ ﺔﻠﻤﺠﻟﺍ ﻪﺑ ﻢﺴﺘﺗ ﺎﻣ ﻯﺪﻣ ﻰﻠﻋ ﺐﻟﺎﻄﻟﺍ ﻒﻘﻴﻟ ؛ﺮﻴﺧﺄﺘﻟﺍﻭ ﻢﻳﺪﻘﺘﻟﺍﻭ ﺀﺮﻛﺬﻟﺍﻭ ﻑﺬﺤﻟﺍ</w:t>
      </w:r>
    </w:p>
    <w:p>
      <w:r>
        <w:rPr>
          <w:rFonts w:ascii="Arial" w:hAnsi="Arial" w:eastAsia="Arial"/>
        </w:rPr>
        <w:t>ﻢﻠﻌﻴﻟﻭ ؛ﻑﺬﺤﻟﺍﻭ ﺮﻛﺬﻟﺍﻭ ﺀﺮﻴﺧﺄﺘﻟﺍﻭ ﻢﻳﺪﻘﺘﻠﻟ ﺔﻴﻠﺑﺎﻗ ﻦﻣ ﺎﻫﺅﺍﺰﺟﺃ ﻪﺑ ﺰﻴﻤﺘﺗ ﺎﻣﻭ :ﺔﻧﻭﺮﻣ ﻦﻣ</w:t>
      </w:r>
    </w:p>
    <w:p>
      <w:r>
        <w:rPr>
          <w:rFonts w:ascii="Arial" w:hAnsi="Arial" w:eastAsia="Arial"/>
        </w:rPr>
        <w:t>ﺮﻴﺧﺄﺘﻟﺍﻭ ﻢﻳﺪﻘﺘﻟﺎﻓ ﻡﻼﻜﻟﺍ ﺔﻏﻼﺒﺑ ﻂﺒﺗﺮﺗ ﺔﻨﻴﻌﻣ ﺪﻋﺍﻮﻗ ﻖﻓﻭ ﻲﺗﺄﻳ ﻚﻟﺬﻟ ﻞﻤﺠﻟﺍ ﺔﻴﻠﺑﺎﻗ ﻥﺃ</w:t>
      </w:r>
    </w:p>
    <w:p>
      <w:r>
        <w:rPr>
          <w:rFonts w:ascii="Arial" w:hAnsi="Arial" w:eastAsia="Arial"/>
        </w:rPr>
        <w:t>ﻍﺎﺑ ﻲﻓ ﻲﻨﻌﻤﻟﺎﻤﻠﻋ ﺮﺛ )ﻭ (ﺮﺼﻘﻟ) ﺏﺎﺒﻟ ﺍﺬﻫ ﻲﻓ ﺍﺍ ﻢﻛ .ﺎﻃﺎﺑﺍ ﻱﻻ ﻩﺩﻭ</w:t>
      </w:r>
    </w:p>
    <w:p>
      <w:r>
        <w:rPr>
          <w:rFonts w:ascii="Arial" w:hAnsi="Arial" w:eastAsia="Arial"/>
        </w:rPr>
        <w:t>ﻦﺣﻭ :ﺔﻳﺭﻮﺘﻟﺍ :ﻲﻫ ﻊﻳﺪﺒﻟﺍ ﻢﻠﻋ ﻦﻣ ﺕﺎﻋﻮﺿﻮﻣ ﺎﻨﺠﻟﺎﻋ ﺚﻟﺍ ﺏﺎﺒﻟ ﻲﻗﻭ</w:t>
      </w:r>
    </w:p>
    <w:p>
      <w:r>
        <w:rPr>
          <w:rFonts w:ascii="Arial" w:hAnsi="Arial" w:eastAsia="Arial"/>
        </w:rPr>
        <w:t>.ﺔﻐﻟﺎﺒﻤﻟﺍﻭ ؛ﻪﺴﻜﻋﻭ ﻡﺬﻟﺍ ﻪﺒﺸﻳ ﺎﻤﺑ ﺡﺪﻤﻟﺍ ﺪﻴﻛﺄﺗﻭ ؛ﻞﻴﻠﻌﺘﻟﺍ</w:t>
      </w:r>
    </w:p>
    <w:p>
      <w:r>
        <w:rPr>
          <w:rFonts w:ascii="Arial" w:hAnsi="Arial" w:eastAsia="Arial"/>
        </w:rPr>
        <w:t>1 ﻩﺬﻫﻭ .ﺮﺜﻨﻟﺍﻭ ﺮﻌﺸﻟﺍ ﺪﻴﺟﻭ «ﺔﻨﺴﻟﺍﻭ ﺏﺎﺘﻜﻟﺍ ﻦﻣ ﺕﺍﺭﺎﺘﺨﻣ ﻮﻬﻓ ﻊﺑﺍﺰﻟﺍ ﺏﺎﺒﻟﺍ ﺎﻣﺃ</w:t>
      </w:r>
    </w:p>
    <w:p>
      <w:r>
        <w:rPr>
          <w:rFonts w:ascii="Arial" w:hAnsi="Arial" w:eastAsia="Arial"/>
        </w:rPr>
        <w:t>ﻑﺪﻬﺑ «ﻲﺗﺍﺬﻟﺍ ﻉﻼﻃﻼﻟ ﺔﺼﺼﺨﻣ - ﻝﻭﻷﺍ ﺏﺎﺘﻜﻟﺍ ﺔﻣﺪﻘﻣ ﻲﻓ ﺎﻧﺮﻛﺫ ﺎﻤﻛ - ﺹﻮﺼﺘﻟﺍ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ﺎﻤﺑ ﻉﺎﺘﻤﺘﺳﻻﺍ ﻰﻠﻋﻭ .ﺓﺮﺤﻟﺍ ﺓﺀﺍﺮﻘﻟﺍ ﻰﻠﻋ ﺏﻼﻄﻟﺍ ﻊﻴﺠﺸﺗﻭ ؛ﺔﻌﻟﺎﻄﻤﻟﺍ ﻝﺎﺠﻣ ﻊﻴﺳﻮﺗ</w:t>
      </w:r>
    </w:p>
    <w:p>
      <w:r>
        <w:rPr>
          <w:rFonts w:ascii="Arial" w:hAnsi="Arial" w:eastAsia="Arial"/>
        </w:rPr>
        <w:t>.ﻢﻬﺒﻫﺍﻮﻣ ﺔﻴﻤﻨﺗ ﻰﻠﻋﻭ «ﻉﺍﺪﺑﻹﺍ ﻰﻠﻋ ﻚﻟﺫ ﻢﻬﻨﻴﻌﻴﻓ ﺔﻳﻮﺨﻠﻟﺍ ﻢﻬﺘﻠﻴﺼﺣ ﺩﺍﺩﺰﺘﻟ « ﻥﻭﺅﺮﻘﻳ</w:t>
      </w:r>
    </w:p>
    <w:p>
      <w:r>
        <w:rPr>
          <w:rFonts w:ascii="Arial" w:hAnsi="Arial" w:eastAsia="Arial"/>
        </w:rPr>
        <w:t>| :ﺕﺎﻤﻠﻌﻤﻟﺍ ﺕﺍﻮﺧﻷﺍ «ﻥﻮﻤﻠﻌﻤﻟﺍ ﺓﻮﺧﻹﺍ</w:t>
      </w:r>
    </w:p>
    <w:p>
      <w:r>
        <w:rPr>
          <w:rFonts w:ascii="Arial" w:hAnsi="Arial" w:eastAsia="Arial"/>
        </w:rPr>
        <w:t>ﻱﺪﻴﻠﻘﺘﻟﺍ ﺏﻮﻠﺳﻷﺍ ﻦﻋ ﺝﻭﺮﺨﻟﺍ ﻪﻴﻓ ﺎﻨﻟﻭﺎﺣ ﺮﻴﺒﺘﻟﺍﻭ ﺔﻏﻼﺒﻟﺍ ﻝﺎﺠﻣ ﻲﻓ ﺎﻧﺪﻬﺟ ﺍﺬﻫ</w:t>
      </w:r>
    </w:p>
    <w:p>
      <w:r>
        <w:rPr>
          <w:rFonts w:ascii="Arial" w:hAnsi="Arial" w:eastAsia="Arial"/>
        </w:rPr>
        <w:t>ﻢﻜﺋﺍﺭﺁ ﻰﻟﺇ ﻥﻮﻜﻧ ﺎﻣ ﺝﻮﺣﺃ ﻦﺤﻨﻓ ﺍﺬﻬﻟﻭ ؛ﻞﺒﻗ ﻦﻣ ﺎﻌﺒﺘﻣ ﻥﺎﻛ ﻱﺬﻟﺍ ﺔﻏﻼﺒﻟﺍ ﺞﻬﻨﻤﻟﺍ</w:t>
      </w:r>
    </w:p>
    <w:p>
      <w:r>
        <w:rPr>
          <w:rFonts w:ascii="Arial" w:hAnsi="Arial" w:eastAsia="Arial"/>
        </w:rPr>
        <w:t>.ﺎﻬﺑ ﻻﺇ ﺚﻳﺪﺤﺘﻟﺍﻭ ﺮﻳﻮﻄﺘﻟﺍ ﻢﺘﻳ ﻻ ﻲﻟﺍ ﻢﻜﺋﺎﻈﺣﻼﻣﻭ ﺀﻢﻜﺗﺎﺣﺮﺘﻘﻣﻭ</w:t>
      </w:r>
    </w:p>
    <w:p>
      <w:r>
        <w:rPr>
          <w:rFonts w:ascii="Arial" w:hAnsi="Arial" w:eastAsia="Arial"/>
        </w:rPr>
        <w:t>5 .ﻞﻴﺒﺴﻟﺍ ﺀﺍﻮﺳ ﻱﺪﻬﻳ ﻮﻫﻭ ﺪﺼﻘﻟﺍ ﺀﺍﺭﻭ ﻦﻣ ﷲﻭ</w:t>
      </w:r>
    </w:p>
    <w:p>
      <w:r>
        <w:rPr>
          <w:rFonts w:ascii="Arial" w:hAnsi="Arial" w:eastAsia="Arial"/>
        </w:rPr>
        <w:t>ﻥﻮﻔﻟﺆﻤﻟﺍ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ﻅ 0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ﻥﺎﻴﺒﻟﺍ ﻢﻠﻋ ﺔﻌﺟﺍﺮﻣ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:ﺔﻟﻭﺃ</w:t>
      </w:r>
    </w:p>
    <w:p>
      <w:r>
        <w:rPr>
          <w:rFonts w:ascii="Arial" w:hAnsi="Arial" w:eastAsia="Arial"/>
        </w:rPr>
        <w:t>: ﻪﻋﺍﻮﻧﺃﻭ ﻪﻴﺒﺸﺘﻟﺍ (|</w:t>
      </w:r>
    </w:p>
    <w:p>
      <w:r>
        <w:rPr>
          <w:rFonts w:ascii="Arial" w:hAnsi="Arial" w:eastAsia="Arial"/>
        </w:rPr>
        <w:t>.ﺔﻠﺋﺎﻤﻣ ﺪﻘﻋ ﻪﺑ ﺩﺍﺮﻳ ﻲﻨﻔﻟﺍ ﺮﻳﻮﺼﺘﺘﻟﺍ ﻥﺍﻮﻟﺃ ﻦﻣ ﻥﻮﻟ ﻪﻴﺒﺸﺘﺘﻟﺍ ﻥﺃ ﻞﺒﻗ ﻦﻣ ﺖﻓﺮﻋ ‏‎١1</w:t>
      </w:r>
    </w:p>
    <w:p>
      <w:r>
        <w:rPr>
          <w:rFonts w:ascii="Arial" w:hAnsi="Arial" w:eastAsia="Arial"/>
        </w:rPr>
        <w:t>‏«‎٠ ﻢﻠﻜﺘﻤﻟﺍ ﻩﺪﺼﻘﻳ ﺽﺮﻐﻟ ﺕﺎﻔﺼﻟﺍ ﻦﻣ ﻒﺻ ﻲﻓ ﺎﻤﻬﻛﺍﺮﺷﺇ ﺪﻳﺭﺃ ﺮﺜﻛﺃ ﻭﺃ ﻦﻴﺌﻴﺷ ﻦﻴﺑ</w:t>
      </w:r>
    </w:p>
    <w:p>
      <w:r>
        <w:rPr>
          <w:rFonts w:ascii="Arial" w:hAnsi="Arial" w:eastAsia="Arial"/>
        </w:rPr>
        <w:t>.ﺔﻇﻮﺤﻠﻣ ﻭﺃ ﺔﻇﻮﻔﻠﻣ ﻪﻴﺒﺸﺗ ﺓﺍﺩﺃ ﻪﻴﻓ ﻞﻤﺘﺴﺗﻭ‏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ﺓﺍﺩﺃﻭ ‏‎٠ ﻪﺑ ﻪﻴﺸﻤﻟﺍﻭ : ﻪﺸﻤﻟﺍ ﻲﻫ ﺔﻌﺑﺭﺃ ﺎﻧﺎﻛﺭﺃ ﻪﻴﺒﺸﺘﻠﻟ ﻥﺃ ﺖﻗﺮﻋ ﺎﻤﻛ</w:t>
      </w:r>
    </w:p>
    <w:p>
      <w:r>
        <w:rPr>
          <w:rFonts w:ascii="Arial" w:hAnsi="Arial" w:eastAsia="Arial"/>
        </w:rPr>
        <w:t>ﻪﺒﺸﻟﺍ ﻪﺟﻭ ﻭﺃ ﺓﺍﺩﻷﺍ ﻑﺬﺤﺗ ﺪﻗﻭ ﺎﻬﻠﻛ ﺮﻛﺬﺗ ﺪﻗ ﻥﺎﻛﺭﻷﺍ ﺀﺬﻫﻭ ‏‎٠ ﻪﺒﺸﻟﺍ ﻪﺟﻭﻭ .ﻪﻴﺒﺸﺘﻟﺍ</w:t>
      </w:r>
    </w:p>
    <w:p>
      <w:r>
        <w:rPr>
          <w:rFonts w:ascii="Arial" w:hAnsi="Arial" w:eastAsia="Arial"/>
        </w:rPr>
        <w:t>ﺬﺘﻨﻴﺣﻭ ﻪﺑ ﻪﺒﺸﻤﻟﺍﻭ ﻪﺒﺸﻤﻟﺍ ﻦﻴﺳﺎﺳﻷﺍ ﻦﻴﻨﻛﺮﻟﺍ ﻰﻠﻋ ﻪﻴﺒﺸﺘﻟﺍ ﺮﺼﺘﻘﻳﻭ « ﺎﻌﻣ ﺎﻤﻫ ﻭﺃ</w:t>
      </w:r>
    </w:p>
    <w:p>
      <w:r>
        <w:rPr>
          <w:rFonts w:ascii="Arial" w:hAnsi="Arial" w:eastAsia="Arial"/>
        </w:rPr>
        <w:t>ﻪﻴﺒﺸﺘﻟﺍ ﻥﺎﻛﺭﺃ ﻦﻣ ﻪﻴﻓ ﺎﻣ ﻦﻴﻣ ﻲﺗﺄﻳ ﺎﻤﻣ ﺺﻧ ﻞﻛ ﺡﺮﺷﺍ</w:t>
      </w:r>
    </w:p>
    <w:p>
      <w:r>
        <w:rPr>
          <w:rFonts w:ascii="Arial" w:hAnsi="Arial" w:eastAsia="Arial"/>
        </w:rPr>
        <w:t>:ﻝﺰﻐﻟﺍ ﻲﻓ ﺮﻋﺎﺸﻟﺍ ﻝﺎﻗ ‏١.‎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ﻝ ﺰﻳ ﻝﻭ ﺎﻨﺼﺣ ﺎﻤﺠﺘﺳﺍ ﺎﻤﻟ ﻥﺍﺩﺪﺿ</w:t>
      </w:r>
    </w:p>
    <w:p>
      <w:r>
        <w:rPr>
          <w:rFonts w:ascii="Arial" w:hAnsi="Arial" w:eastAsia="Arial"/>
        </w:rPr>
        <w:t>ﻪﺑ () ﺔﻌﻴﻘﻳ ﺏﺍﺮﻛ ﻢﻬﻟﺃ ﺍﻭﺮﻔﻛ ﻦﻳﺩﻭ ) : ﻰﻟﺎﺗ ﻝﺍ ﻞﻗ ‏١.‎</w:t>
      </w:r>
    </w:p>
    <w:p>
      <w:r>
        <w:rPr>
          <w:rFonts w:ascii="Arial" w:hAnsi="Arial" w:eastAsia="Arial"/>
        </w:rPr>
        <w:t>(55: ﺭﻮﻔﻟﺍ) . « ﺎﻴﺷ ﻩﺪﺣﺮﻟ ﻢﻫﺀﺂﺟ ﺍﺫﺇ ﻦﺘﺣ ﺀﺂﻣ ﻥﺎﺘﻤﻄﻟﺃ</w:t>
      </w:r>
    </w:p>
    <w:p>
      <w:r>
        <w:rPr>
          <w:rFonts w:ascii="Arial" w:hAnsi="Arial" w:eastAsia="Arial"/>
        </w:rPr>
        <w:t>2 ﻖﻋ ﺍ ﺃ : ﺮﺨﻔﻟﺍ ﻲﻓ ﻲﺒﻨﺘﻤﻟﺍ.؟</w:t>
      </w:r>
    </w:p>
    <w:p>
      <w:r>
        <w:rPr>
          <w:rFonts w:ascii="Arial" w:hAnsi="Arial" w:eastAsia="Arial"/>
        </w:rPr>
        <w:t>ﻡﻮﻟﺍ ﺐﻴﻟﺍ ﻥﻮﻟ ﻥﺃ ﻲﺷ ﻦﻋ ﻥﺎﺼﻘﻠﻟﺍﻭ ﺐﻌﻟ ﺪﻌﺒﻟ ﺎﻣﺍ</w:t>
      </w:r>
    </w:p>
    <w:p>
      <w:r>
        <w:rPr>
          <w:rFonts w:ascii="Arial" w:hAnsi="Arial" w:eastAsia="Arial"/>
        </w:rPr>
        <w:t>5 5 : ﺪﺳﻷﺍ ﻒﺻﻭ ﻲﻓ ﻝﺎﻗﻭ .4</w:t>
      </w:r>
    </w:p>
    <w:p>
      <w:r>
        <w:rPr>
          <w:rFonts w:ascii="Arial" w:hAnsi="Arial" w:eastAsia="Arial"/>
        </w:rPr>
        <w:t>(') ﻻﻮﻠﺣ ﻖﻳﺮﻔﻟﺍ ﺭﺎﻧ ﻰﺠﺘﻟﺍ ﺖﺤﺗ | ﻥ ﻻﺇ ﻩﺎﻨﻴﻋ ﺖﻠﺑﻮﻗ ﺎﻣﺇ</w:t>
      </w:r>
    </w:p>
    <w:p>
      <w:r>
        <w:rPr>
          <w:rFonts w:ascii="Arial" w:hAnsi="Arial" w:eastAsia="Arial"/>
        </w:rPr>
        <w:t>ﻼﻴﻠﻋ ﻦﺴﺤﺑ ﺱﺃ ﻪﻧﺄﻜﻓ ﻪﻴﺗ ﻦﻣ ﺎﻘﻓﺮﺘﻣ ﻰﻟﺍ ﺄﻄﻴﺑ</w:t>
      </w:r>
    </w:p>
    <w:p>
      <w:r>
        <w:rPr>
          <w:rFonts w:ascii="Arial" w:hAnsi="Arial" w:eastAsia="Arial"/>
        </w:rPr>
        <w:t>ﻦﻳﺍ ﺐﺋﺍﺫ ﻯﺮﺟ ﺪﻗﻭ ”ﺀﺎﻔﺻ ﻲﻓ ﺀﺎﻤﻟﺍ ﺎﺗﺎﻛ #</w:t>
      </w:r>
    </w:p>
    <w:p>
      <w:r>
        <w:rPr>
          <w:rFonts w:ascii="Arial" w:hAnsi="Arial" w:eastAsia="Arial"/>
        </w:rPr>
        <w:t>‏‎١ ﻝﺎﻳ ﺎﻬﺑ ﻂﻴﺤﺗ ﺔﻀﻔﻔﻨﻣ ﺽﺭﺃ : ﺪﻴﻟ</w:t>
      </w:r>
    </w:p>
    <w:p>
      <w:r>
        <w:rPr>
          <w:rFonts w:ascii="Arial" w:hAnsi="Arial" w:eastAsia="Arial"/>
        </w:rPr>
        <w:t>.ﻢﻬﻟﻮﻠﺣﻭ ﻢﻬﻟﻭﺰﻧ ﻥﺎﻜﻣ ﻲﻓ ﺱﺎﻨﻟﺍ ﻦﻣ ﺔﻋﻮﻤﺠﻤﻟ ﺪﻗﻮﺗ ﻲﺘﻟﺍ ﺭﺎﻨﻟﺍ : ﻻﻮﻠﺣ ﻖﻳﺮﻔﻟﺍ ﺭﺎﻧ . '‏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ﺭﺍ: ﺹﻻ ﻞﻗ +</w:t>
      </w:r>
    </w:p>
    <w:p>
      <w:r>
        <w:rPr>
          <w:rFonts w:ascii="Arial" w:hAnsi="Arial" w:eastAsia="Arial"/>
        </w:rPr>
        <w:t>ﻥﺍﻮﺧﻹﺍ ﻊﻣ ﺭﺎﺟ ﺀﺎﻣ ‏ ﺪﺳﺎﺤﻟﺍ ﺮﻈﻧ ﻰﻘﺗﺰﻣ ﻲﻓ ﺭﺎﻧ ﺎﻧﺃ</w:t>
      </w:r>
    </w:p>
    <w:p>
      <w:r>
        <w:rPr>
          <w:rFonts w:ascii="Arial" w:hAnsi="Arial" w:eastAsia="Arial"/>
        </w:rPr>
        <w:t>5 ...... . ‏‎١ ﺮﻴﻳﺰﻟﺍ ﻦﺑ ﺖﻌﺼﻣ ﺥﺪﻤﻳ ﺮﻋﺎﺸﻟﺍ ﻝﺎﻗ .</w:t>
      </w:r>
    </w:p>
    <w:p>
      <w:r>
        <w:rPr>
          <w:rFonts w:ascii="Arial" w:hAnsi="Arial" w:eastAsia="Arial"/>
        </w:rPr>
        <w:t>ﺀﺎﻤﻠﻈﻟﺍ ﻪﻬﺟﻭ ﻦﻋ ﺖﻠﺠﺗ ﻪﻟﺍ ﻦﻣ ﺕﺎﻬﺷ ﺖﻌﺼﻣ ﺎﻤﻧﺇ</w:t>
      </w:r>
    </w:p>
    <w:p>
      <w:r>
        <w:rPr>
          <w:rFonts w:ascii="Arial" w:hAnsi="Arial" w:eastAsia="Arial"/>
        </w:rPr>
        <w:t>ﺍﺩﺮﻓ ﻒﻴﺴﻟﺍ ﻞﺜﻣ ﺖﻴﻘﺑﻭ ﻢﻬﺴﺒﺣﺃ ﻦﻳﺬﻟﺍ ﺐﻫﺫ .</w:t>
      </w:r>
    </w:p>
    <w:p>
      <w:r>
        <w:rPr>
          <w:rFonts w:ascii="Arial" w:hAnsi="Arial" w:eastAsia="Arial"/>
        </w:rPr>
        <w:t>:ﺎﻐﻴﻠﺒﻟﺍ ﺔﻴﺒﺸﺘﻟﺍ (ﺏﺍ</w:t>
      </w:r>
    </w:p>
    <w:p>
      <w:r>
        <w:rPr>
          <w:rFonts w:ascii="Arial" w:hAnsi="Arial" w:eastAsia="Arial"/>
        </w:rPr>
        <w:t>(/ﻲﻓ ﻲﺗﺄﻳ ﻪﻧﺃﻭ . ﻪﺒﺸﻟﺍ ﺔﺟﻭﻭ ﺓﺍﺩﻷﺍ ﻪﻨﻣ ﻑﺪﺣ ﺎﻣ ﻎﻴﻠﺒﻟﺍ ﻪﻴﺒﺸﺘﻟﺍ ﻥﺃ ﻚﻛ</w:t>
      </w:r>
    </w:p>
    <w:p>
      <w:r>
        <w:rPr>
          <w:rFonts w:ascii="Arial" w:hAnsi="Arial" w:eastAsia="Arial"/>
        </w:rPr>
        <w:t>5 'ﺭﻮﺻﺍ</w:t>
      </w:r>
    </w:p>
    <w:p>
      <w:r>
        <w:rPr>
          <w:rFonts w:ascii="Arial" w:hAnsi="Arial" w:eastAsia="Arial"/>
        </w:rPr>
        <w:t>ﺮﺤﺑ ﻢﻳﺮﻜﻟﺍ ﻥﺇ . ﺮﺤﺑ ﻢﻳﺮﻜﻟﺍ : ﻞﺜﻣ ﺎﻤﻬﻤﻜﺣ ﻲﻓ ﺎﻣ ﻭﺃ ﺐﺨﻟﺍﻭ ﺍﺪﺘﺒﻤﻟﺍ -</w:t>
      </w:r>
    </w:p>
    <w:p>
      <w:r>
        <w:rPr>
          <w:rFonts w:ascii="Arial" w:hAnsi="Arial" w:eastAsia="Arial"/>
        </w:rPr>
        <w:t>ﺍﺮﺤﺑ ﻢﻳﺮﻜﻟﺍ ﻥﺎﻛ</w:t>
      </w:r>
    </w:p>
    <w:p>
      <w:r>
        <w:rPr>
          <w:rFonts w:ascii="Arial" w:hAnsi="Arial" w:eastAsia="Arial"/>
        </w:rPr>
        <w:t>ﺎﻨﺼﺣ ﺩﻮﻨﺠﻟﺍ ﻒﻗﻭ . ﺍﺮﺤﺑ ﻉﻮﻤﺘﻟﺍ ﺕﺮﺟ : ﻞﺜﻣ ﺎﻬﺒﺣﺎﺻﻭ ﻝﺎﺤﻟﺍ_-</w:t>
      </w:r>
    </w:p>
    <w:p>
      <w:r>
        <w:rPr>
          <w:rFonts w:ascii="Arial" w:hAnsi="Arial" w:eastAsia="Arial"/>
        </w:rPr>
        <w:t>ﻝﺎﺒﺠﻟﺍ ﺕﻮﺒﺗ ﻥﻮﻠﺗﺎﻘﻤﻟﺍ ﺖﺗ : ﻞﺜﻣ ‏‎٠ ﻖﻠﻄﻤﻟﺍ ﻝﻮﻌﻔﻤﻟﺍ -</w:t>
      </w:r>
    </w:p>
    <w:p>
      <w:r>
        <w:rPr>
          <w:rFonts w:ascii="Arial" w:hAnsi="Arial" w:eastAsia="Arial"/>
        </w:rPr>
        <w:t>ﻰﻟﺇ ﻞﻴﺠﻟﺍ ﻡﻼﻇ ﻦﻣﺍ ﺖﻳﺮﺧ : ﻞﺜﻣ . ﻪﻴﻟﺇ ﺕﺎﻀﻤﻟﺍﻭ ﻑﺍﺎﻀﻤﻟﺍ - | |</w:t>
      </w:r>
    </w:p>
    <w:p>
      <w:r>
        <w:rPr>
          <w:rFonts w:ascii="Arial" w:hAnsi="Arial" w:eastAsia="Arial"/>
        </w:rPr>
        <w:t>ﻮﺒﻟﺍ ﺭﻮﻧﺍ</w:t>
      </w:r>
    </w:p>
    <w:p>
      <w:r>
        <w:rPr>
          <w:rFonts w:ascii="Arial" w:hAnsi="Arial" w:eastAsia="Arial"/>
        </w:rPr>
        <w:t>6 ﻪﺑ ﺔﻴﺸﻤﻟﺍﻭ ﻪﻴﺸﻤﻟﺍ ﺢﺘﺿﻭ ﻢﺛ ﻲﺗﺄﻳ ﺎﻣ ﺖﻴﺑ ﻞﻛ ﺥﺮﺷﺍ</w:t>
      </w:r>
    </w:p>
    <w:p>
      <w:r>
        <w:rPr>
          <w:rFonts w:ascii="Arial" w:hAnsi="Arial" w:eastAsia="Arial"/>
        </w:rPr>
        <w:t>ﻝﻮﻠﺴﻣ ﷲ ﻑﻮﻴﺳ ﻦﻣ ﺪﻨﻬﻣ ﻪﺑ ﺀﺎﻀﺘﺴﻳ ﺭﻮﻨﻟ ﻝﻮﺳﺮﻟﺍ ﻥﺇ -</w:t>
      </w:r>
    </w:p>
    <w:p>
      <w:r>
        <w:rPr>
          <w:rFonts w:ascii="Arial" w:hAnsi="Arial" w:eastAsia="Arial"/>
        </w:rPr>
        <w:t>() ﺍﻮﺗﻭ ﻲﺋﺍﻮﺣ ﻞﻴﺻﻷﺍ ﺐﻫﺫ ‏.‎٠ ﺎﻬﺴﻣ ﺓﺮﻳﺰﺠﻟﺍ ﻕﻮﻓ ﺔﻠﻴﻤﺧﻭ_-</w:t>
      </w:r>
    </w:p>
    <w:p>
      <w:r>
        <w:rPr>
          <w:rFonts w:ascii="Arial" w:hAnsi="Arial" w:eastAsia="Arial"/>
        </w:rPr>
        <w:t>2 .: ﺔﻴﺑﺮﻌﻟﺍ ﺔﻐﻠﻟﺍ ﻥﺎﺴﻟ ﻰﻠﻋ ﺮﻋﺎﺸﻟﺍ ﻝﺎﻗ</w:t>
      </w:r>
    </w:p>
    <w:p>
      <w:r>
        <w:rPr>
          <w:rFonts w:ascii="Arial" w:hAnsi="Arial" w:eastAsia="Arial"/>
        </w:rPr>
        <w:t>ﺍ ﻲﺗﺪﺻ ﻦﻋ ﺹﺎﻘﻟﺍ ﺍﻮﻧﺎﺳ ﻞﻬﻓ ” ﻥﺍ ﺭﺪﻟﺍ ﻪﻧﺎﺸﺣﺃ ﻲﻓ ﺢﺒﻟﺍ ﺎﻧﺍ .-</w:t>
      </w:r>
    </w:p>
    <w:p>
      <w:r>
        <w:rPr>
          <w:rFonts w:ascii="Arial" w:hAnsi="Arial" w:eastAsia="Arial"/>
        </w:rPr>
        <w:t>ﻢﻴﻤﻌﻟﺍ ﻲﻐﻟﺍ ﻒﻋﺎﻀﻣ ﻩﺎﻘﺳ ﺩﺍﻭ ﺀﺎﻀﺳﺮﻟﺍ ﺔﺤﻔﻟﺍ ﺎﻧﺎﻗﻭ -</w:t>
      </w:r>
    </w:p>
    <w:p>
      <w:r>
        <w:rPr>
          <w:rFonts w:ascii="Arial" w:hAnsi="Arial" w:eastAsia="Arial"/>
        </w:rPr>
        <w:t>ﻡ ,.. ﻭ :ﺭﺎﻴﻨﻟﺍ ﻝﻼﻃﺄﺑ ﻲﻓﻮﻗﻮﻟﺍ ﻰﻠﻋ ﻩﺭﺍﺮﺻﺇ ﻦﻋ ﻊﻳ ﺰﻋﺎﺸﻟﺍ ﻝﺎﻗ -</w:t>
      </w:r>
    </w:p>
    <w:p>
      <w:r>
        <w:rPr>
          <w:rFonts w:ascii="Arial" w:hAnsi="Arial" w:eastAsia="Arial"/>
        </w:rPr>
        <w:t>(')ﻪﻤﺗﺎﺧ ﺏﺮﺘﻟﺍ ﻲﻓ ﻉﺎﺿ ﺢﻴﺤﺷ ﻑﻮﻗﻭ ﺎﻬﺑ ﺖﻔﻗﺃ ﻢﻟ ﻥﺃ ﻝﻼﻃﻷﺍ ﻲﻠﺑ ﺚﻴﻟ .-</w:t>
      </w:r>
    </w:p>
    <w:p>
      <w:r>
        <w:rPr>
          <w:rFonts w:ascii="Arial" w:hAnsi="Arial" w:eastAsia="Arial"/>
        </w:rPr>
        <w:t>() ﻻﺍﺰﻏ ﺖﻨﻧﺭﻭ ﺍﺮﻴﻨﻋ ﺖﺣﺎﻓﻭ ﻥﺎﺑ ﻁﻮﺧ ﺖﻟﺎﻣﻭ ﺍﺮﻤﻗ ﺕﺪﺑ -</w:t>
      </w:r>
    </w:p>
    <w:p>
      <w:r>
        <w:rPr>
          <w:rFonts w:ascii="Arial" w:hAnsi="Arial" w:eastAsia="Arial"/>
        </w:rPr>
        <w:t>ﻱﺭﺎﺼﻋ ﻚﺘﻧﺈﻓ ﻪﺑ ﺖﻔﺤﺘﻟﺍ ﺍﺫﺈﻓ ﻪﻨﺤﺗ ﺎﻤﻋ ﻒﻔﻳ ﺀﺎﻣﺮﻟﺍ ﺏﻮﺛ -</w:t>
      </w:r>
    </w:p>
    <w:p>
      <w:r>
        <w:rPr>
          <w:rFonts w:ascii="Arial" w:hAnsi="Arial" w:eastAsia="Arial"/>
        </w:rPr>
        <w:t>.ﺔﻠﻴﺨﻠﻟ ﺔﻔﻘﻐﻤﻟﺍ ﺐﺋﺍﻮﺠﻟﺍ ﻥﻮﺘﻟﺍﻭ ﻲﺷﺍﻮﺤﻟﺎﺑ ﺪﺼﻘﻳ</w:t>
      </w:r>
    </w:p>
    <w:p>
      <w:r>
        <w:rPr>
          <w:rFonts w:ascii="Arial" w:hAnsi="Arial" w:eastAsia="Arial"/>
        </w:rPr>
        <w:t>ﺖﻣﺪﻬﺗﻭ ﺖﻴﻨﻓ : ﻝﻼﻃﻷﺍ ﺖﻴﻠﺑ</w:t>
      </w:r>
    </w:p>
    <w:p>
      <w:r>
        <w:rPr>
          <w:rFonts w:ascii="Arial" w:hAnsi="Arial" w:eastAsia="Arial"/>
        </w:rPr>
        <w:t>1 .ﺍﺮﻄﻋ ﺬﺨﺘﺗ ﻥﺎﻴﻘﺤﻟﺍ ﻦﻣ ﺝﺮﺨﺘﺴﺗ ﻚﺴﻤﻟﺎﻛ ﺓﺩﺎﻣ ﺮﺒﻨﻌﻟﺍﻭ « ﻦﻴﻠﻟﺍ ﻦﺼﻐﻟﺍ : ﻁﻮﺨﻟﺍ . ”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ﻅ :/ ﻞﻴﺜﻤﻘﻟﺍ ﻪﻴﺒﺸﺗ. ﺝ</w:t>
      </w:r>
    </w:p>
    <w:p>
      <w:r>
        <w:rPr>
          <w:rFonts w:ascii="Arial" w:hAnsi="Arial" w:eastAsia="Arial"/>
        </w:rPr>
        <w:t>ﻅ</w:t>
      </w:r>
    </w:p>
    <w:p>
      <w:r>
        <w:rPr>
          <w:rFonts w:ascii="Arial" w:hAnsi="Arial" w:eastAsia="Arial"/>
        </w:rPr>
        <w:t>. ... . .. .. : ﻲﺗﺄﻳ ﺎﻣ ﻝﺎﺜﻣ ﻞﻛ ﻲﻓ ﻪﺒﺸﻟﺍ ﻪﺟﻭ ﻦﻴﺑ</w:t>
      </w:r>
    </w:p>
    <w:p>
      <w:r>
        <w:rPr>
          <w:rFonts w:ascii="Arial" w:hAnsi="Arial" w:eastAsia="Arial"/>
        </w:rPr>
        <w:t>ﻮﻗﺪﻧﺃ ﻁﺎﺴﺑ ﻰﻠﻋ ﻙﺭ ﺭﺍ. ﺎﻌﻣﺍﻮﻟ ﺀﺎﻤﻤﻟﺍ ﻡﺍﺮﺟﺃ ﻦﻠﻛﻭ</w:t>
      </w:r>
    </w:p>
    <w:p>
      <w:r>
        <w:rPr>
          <w:rFonts w:ascii="Arial" w:hAnsi="Arial" w:eastAsia="Arial"/>
        </w:rPr>
        <w:t>3 ﺓﺀﺎﺠﻬﻟﺍ ﻲﻓ ﻲﻣﻭﺮﻟﺍ ﻦﻳﺍ ﻝﺎﻗ</w:t>
      </w:r>
    </w:p>
    <w:p>
      <w:r>
        <w:rPr>
          <w:rFonts w:ascii="Arial" w:hAnsi="Arial" w:eastAsia="Arial"/>
        </w:rPr>
        <w:t>ﺮﻳﺰﻨﺧ ﻰﻠﻋ ﺭﺩ ﻖﻠﻤﻛ .. ﺍﺮﺸﻌﻣ ﻲﺤﻤﻳ ﻲﻨﻴﻳﺰﺗﻭ ﻲﻧﺇ</w:t>
      </w:r>
    </w:p>
    <w:p>
      <w:r>
        <w:rPr>
          <w:rFonts w:ascii="Arial" w:hAnsi="Arial" w:eastAsia="Arial"/>
        </w:rPr>
        <w:t>02170 :ﻥﺎﻣﺰﻟﺍ ﻡﺫ ﻲﻓ ﻝﺎﻗﻭ</w:t>
      </w:r>
    </w:p>
    <w:p>
      <w:r>
        <w:rPr>
          <w:rFonts w:ascii="Arial" w:hAnsi="Arial" w:eastAsia="Arial"/>
        </w:rPr>
        <w:t>ﻪﻓﺮﺴﺷ ﺔﻄﺨﻳ ﻒﻳﺮﺸﻟﺍ ﺍﺪﻋﻭ ﻪﺑ ﻊﻴﺿﻮﻟﺍ ﺭﺪﻗ ﻼﻋ ﺮﻫﺩ</w:t>
      </w:r>
    </w:p>
    <w:p>
      <w:r>
        <w:rPr>
          <w:rFonts w:ascii="Arial" w:hAnsi="Arial" w:eastAsia="Arial"/>
        </w:rPr>
        <w:t>ﻪﻘﻴﻨﺟ ﻪﻗﻮﻓ ﻮﻠﻌﺗﻭ ﻼﻓ ‏ ﻩﺆﻟﺆﻟ ﻪﻴﻓ ﺏﺮﻳ ﺮﺤﺒﻟﺎﻛ</w:t>
      </w:r>
    </w:p>
    <w:p>
      <w:r>
        <w:rPr>
          <w:rFonts w:ascii="Arial" w:hAnsi="Arial" w:eastAsia="Arial"/>
        </w:rPr>
        <w:t>| . : ﺎﻬﺗﺍﻮﺧﺃ ﻂﺷﻭ ﻲﻫﻭ ﻪﺘﻨﺑﺍ ﻒﺼﻳ ﻱﺩﻭﺭﺎﺒﻟﺍ ﻝﺎﻗﻭﺍ</w:t>
      </w:r>
    </w:p>
    <w:p>
      <w:r>
        <w:rPr>
          <w:rFonts w:ascii="Arial" w:hAnsi="Arial" w:eastAsia="Arial"/>
        </w:rPr>
        <w:t>‏‎0١ ﺮﻤﻫﺍﻭﺰﻟﺍ ﻡﻮﺠﻨﻟﺍ ﺭﺪﺒﻟﺎﺑ ﺭﺍﺩﺎﻤﻛ ﺎﻬﻟﻮﺣ ﻦﻴﻟﺍﻮﺗ ﺏﺍﺭﺍ ﺔﻠﻴﻘﻋ-</w:t>
      </w:r>
    </w:p>
    <w:p>
      <w:r>
        <w:rPr>
          <w:rFonts w:ascii="Arial" w:hAnsi="Arial" w:eastAsia="Arial"/>
        </w:rPr>
        <w:t>ﻖﺴﻨﻳ ﻢﺛ ﻲﻌﺿ ﻼﻴﺌﺿ ﻭﺪﺒﻳ ﻩﺮﺼﺒﺗ ﻦﻴﺣ ﻝﻼﻫ ﻞﺜﻣ ﺀﺮﻤﻟﺍ -‏</w:t>
      </w:r>
    </w:p>
    <w:p>
      <w:r>
        <w:rPr>
          <w:rFonts w:ascii="Arial" w:hAnsi="Arial" w:eastAsia="Arial"/>
        </w:rPr>
        <w:t>()ﻖﺤﺴﻳ ﻢﺗ ﺎﺼﻗ ﻦﻳﺪﻳﺪﺠﻟﺍ ﺮﻛ. ﻪﺒﻘﻋﺃ ﻢﻧ ﺎﻣﺍﺫﺇ ﻰﺘﺣ ﺩﺎﻳ</w:t>
      </w:r>
    </w:p>
    <w:p>
      <w:r>
        <w:rPr>
          <w:rFonts w:ascii="Arial" w:hAnsi="Arial" w:eastAsia="Arial"/>
        </w:rPr>
        <w:t>ﻊﻳﺎﺸﻋﻷﺍ ﻦﻣ ﻱﻭﺍﺬﻟﺍ ﻲﻓ ﺭﺎﻘﻟﺎﻛ ‏‎١ ﻲﺤﻳﺍﻮﺟ ﻪﻴﺑ ﻕﻮﻟﺍ ﻱﺮﻳﻭ ﻯﺮﺸﻧ -</w:t>
      </w:r>
    </w:p>
    <w:p>
      <w:r>
        <w:rPr>
          <w:rFonts w:ascii="Arial" w:hAnsi="Arial" w:eastAsia="Arial"/>
        </w:rPr>
        <w:t>ﺡﺍﺮﺑ ﻭﺃ ﺔﻳﺮﻣﺎﻌﻟﺍ ﻰﻠﻴﻠﺑ ﻱﺪﻤﻳ ﻞﻴﻗ.ﺔﻠﻴﻟﺍ ﺐﻠﻘﻟﺍ_ﻥﺄﻛ</w:t>
      </w:r>
    </w:p>
    <w:p>
      <w:r>
        <w:rPr>
          <w:rFonts w:ascii="Arial" w:hAnsi="Arial" w:eastAsia="Arial"/>
        </w:rPr>
        <w:t>(5) ﺡﻼﺠﻟﺍ ﻖﻠﻋ ﺪﻗﻭ ﻪﻴﺗ. ﺎﻨﺘﺘﺒﻓ ﺔﻛﺮﺘﺷ ﺎﻫﺰﻋﺎﻄﻗ</w:t>
      </w:r>
    </w:p>
    <w:p>
      <w:r>
        <w:rPr>
          <w:rFonts w:ascii="Arial" w:hAnsi="Arial" w:eastAsia="Arial"/>
        </w:rPr>
        <w:t>ﻂﻤﺳﺍ ﻞﻴﻘﻤﻠﻟ ﺎﻬﻨﻣ ﺍﻮﺗ ﺎﻤﻠﻛ ﺔﺑﺎﺤﺘﺴﻟﺍ ﻞﻇ ﻲﺠﺋﺰﺘﻧﺎﻛﺃ</w:t>
      </w:r>
    </w:p>
    <w:p>
      <w:r>
        <w:rPr>
          <w:rFonts w:ascii="Arial" w:hAnsi="Arial" w:eastAsia="Arial"/>
        </w:rPr>
        <w:t>: ﻲﻨﻤﻈﻄﻟﺍ ﻪﻴﺒﺸﺘﻟﺍ (ﺩ</w:t>
      </w:r>
    </w:p>
    <w:p>
      <w:r>
        <w:rPr>
          <w:rFonts w:ascii="Arial" w:hAnsi="Arial" w:eastAsia="Arial"/>
        </w:rPr>
        <w:t>.ﺔﻓﻭﺮﻌﻤﻟﺍ ﻪﻴﺒﺸﺘﻟﺍ ﺭﻮﺻ ﻦﻣ ﺓﺭﻮﺻ ﻲﻓ ﻪﺑ ﻪﺒﺸﻤﻟﺍﻭ ﻪﺒﺸﻤﻟﺍ ﻪﻴﻓ ﻊﺿﻮﻳ ﻻ ﺎﻣ ﻮﻫﺃ]</w:t>
      </w:r>
    </w:p>
    <w:p>
      <w:r>
        <w:rPr>
          <w:rFonts w:ascii="Arial" w:hAnsi="Arial" w:eastAsia="Arial"/>
        </w:rPr>
        <w:t>.ﺐﻴﻛﺰﺘﻟﺍ ﻑ ﻦﻛ ﺏ |</w:t>
      </w:r>
    </w:p>
    <w:p>
      <w:r>
        <w:rPr>
          <w:rFonts w:ascii="Arial" w:hAnsi="Arial" w:eastAsia="Arial"/>
        </w:rPr>
        <w:t>ﻢﻠﻛ ﻲﻓ ﻪﺑ ﻪﻴﺸﻤﻟﺍﻭ ﻪﻴﺸﻤﻟﺍ ﺢﺿﻭ ﻢﺛ ﻲﺗﺄﻳ ﺎﻤﻣ ﻢﺘﻴﺑ ﻞﻛ ﺥ ﺮﺷﺍ ‏‎١</w:t>
      </w:r>
    </w:p>
    <w:p>
      <w:r>
        <w:rPr>
          <w:rFonts w:ascii="Arial" w:hAnsi="Arial" w:eastAsia="Arial"/>
        </w:rPr>
        <w:t>ﻝﺰﻔﻟﺍ ﻡﺩ ﺾﻌﺑ ﻚﺴﻤﻟﺍ ﻥﺈﻓ ﻢﻬﻨﻣ ﺖﻧﺁﻭ ﻡﺎﻧﻷﺍ ﻖﻘﻧﺍ ﻥﺈﻓ -</w:t>
      </w:r>
    </w:p>
    <w:p>
      <w:r>
        <w:rPr>
          <w:rFonts w:ascii="Arial" w:hAnsi="Arial" w:eastAsia="Arial"/>
        </w:rPr>
        <w:t>ﺩﻮﺴﺣ ﻥﺎﺴﻟ ﺎﻬﻟ ﺡﺎﺗﺃ ﺖﺌﻳﻮﻃ .,ﺔﻠﻴﻀﻓ ﺶﻧ ﷲ ﺩﺍﺭﺃ ﺍﺫﺇﻭ -</w:t>
      </w:r>
    </w:p>
    <w:p>
      <w:r>
        <w:rPr>
          <w:rFonts w:ascii="Arial" w:hAnsi="Arial" w:eastAsia="Arial"/>
        </w:rPr>
        <w:t>. ﻲﻗ ﺎﻫﺩﺮﻔﻣﻭ / ﻦﺳﺍ ﻲﻓ ﺕﻼﺋﺎﺘﻤﻟﺍ ﺏﺍﺰﺜﻟﺍ . ﺔﻤﻳﺮﻜﻟﺍ: ﻞﻟﺍ</w:t>
      </w:r>
    </w:p>
    <w:p>
      <w:r>
        <w:rPr>
          <w:rFonts w:ascii="Arial" w:hAnsi="Arial" w:eastAsia="Arial"/>
        </w:rPr>
        <w:t>.ﺮﻤﻘﻟﺍ ﺺﻘﻧ ﻮﻫﻭ ﻕﺎﺤﻤﻟﺍ ﻪﻛﺭﺪﻳ : ﻖﺤﻤﻨﻳ . ﺍﺭﺪﺑ ﻞﻤﺘﻜﻳ : ﻖﺗ . ﺭﺎﻬﻨﻟﺍﻭ ﻞﻳﻵﺍ : ﻦﻳﺪﻳﺪﺠﻟﺍ ."</w:t>
      </w:r>
    </w:p>
    <w:p>
      <w:r>
        <w:rPr>
          <w:rFonts w:ascii="Arial" w:hAnsi="Arial" w:eastAsia="Arial"/>
        </w:rPr>
        <w:t>| ﻪﻣﻭﺎﻘﺗ: ﻪﻠﻋ. ﻪﻣ ﻢﻜﻠﻟ ﻩﺰﻤﻋﺃ : ﻙﺮﺷ ﺎﻫﺰﻋ 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ﺭﺩﻮﻜﻟﺍ ﻑﺭ ﺐﻴﻄﻳ ﻑﺮﻌﻳ ﻦﻛﺎﻣ ﺕﺭﻭﺎﺟ ﺎﻤﻴﻓ ﺭﺎﻧﺍ ﻝﺎﻌﺘﺷﺍ ﻼﻟ.</w:t>
      </w:r>
    </w:p>
    <w:p>
      <w:r>
        <w:rPr>
          <w:rFonts w:ascii="Arial" w:hAnsi="Arial" w:eastAsia="Arial"/>
        </w:rPr>
        <w:t>ﻝﺅﻷﺍ ﺐﻴﺒﺤﻠﻟ ﻻﺇ ﺐﺤﻟﺍ ﺎﻣ ﻯﻮﻬﻟﺍ ﻦﻣ ﺖﺌﺷ ﺚﻴﺣ ﻙﺩﺍﺆﻓ ﻞﻘﻧﺃ-</w:t>
      </w:r>
    </w:p>
    <w:p>
      <w:r>
        <w:rPr>
          <w:rFonts w:ascii="Arial" w:hAnsi="Arial" w:eastAsia="Arial"/>
        </w:rPr>
        <w:t>ﻝﺰﺑ ﻝﺅﻭﻷ ﺍﺪﺑﺃ ﻪﺜﻴﻨﺣﻭ ﻰﻨﻔﻟﺍ ﻪﻘﻟﺄﻳ ﺽﺭﻷﺍ ﻲﻓ ﻝﺰﻨﻣ ﻢﻛ -</w:t>
      </w:r>
    </w:p>
    <w:p>
      <w:r>
        <w:rPr>
          <w:rFonts w:ascii="Arial" w:hAnsi="Arial" w:eastAsia="Arial"/>
        </w:rPr>
        <w:t>() ﺪﺟ ﺕﺮﺘﻏﺎﻓ ﻢﻴﺟﺍ ﻖﻠﺨﻣ ﺢﻟﺍ ﻲﻓ ﺀﺮﻤﻟﺍ ﻡﺎﻘﻣ ﻝﻮﻃﻭ -</w:t>
      </w:r>
    </w:p>
    <w:p>
      <w:r>
        <w:rPr>
          <w:rFonts w:ascii="Arial" w:hAnsi="Arial" w:eastAsia="Arial"/>
        </w:rPr>
        <w:t>ﺪﻣﺮﺴﺑ ﻢﻬﻴﻠﻋ ﺖﻴﻟ ﻥﺃ ﺱﺎﻨﻟﺍ ﻰﻟﺇ ﺔﺒﺤﻣ ﺙﺪﻳﺯ ﻦﻤﻤﺸﻟﺍ ﺖﻳﺍﺭ ﻱﺎﻓﺍ</w:t>
      </w:r>
    </w:p>
    <w:p>
      <w:r>
        <w:rPr>
          <w:rFonts w:ascii="Arial" w:hAnsi="Arial" w:eastAsia="Arial"/>
        </w:rPr>
        <w:t>ﺖﻤﻟ ﺀﺎﻤﺴﻟﺍ ﺊﻤﻤﺷ ﺖﻓ ﻢﻟ ﻮﻟﻭ ﻢﻛﺭﺎﻳﺩ ﻲﻨﻳﻮﺘﺠﺗ ﻼﻴﻛ ﺖﻳﺃ -</w:t>
      </w:r>
    </w:p>
    <w:p>
      <w:r>
        <w:rPr>
          <w:rFonts w:ascii="Arial" w:hAnsi="Arial" w:eastAsia="Arial"/>
        </w:rPr>
        <w:t>8 ﻝ ﺍ ﺮﻋﺎﺸﻟﺍ ﻝﺎﻗ</w:t>
      </w:r>
    </w:p>
    <w:p>
      <w:r>
        <w:rPr>
          <w:rFonts w:ascii="Arial" w:hAnsi="Arial" w:eastAsia="Arial"/>
        </w:rPr>
        <w:t>(ﺓﺎﺒﺼﻨﻟﺍ ﻲﻓ ﺶﻴﻌﻟﺍ ﺪﻳﺬﻟ ﻥﺈﻓ ﺐﺼﻓﺍﻭ ‏ ﻪﻛﺭﺎﻘﻛ ﻢﻋ ﺎﻀﻋ ﺪﺠﺗ ﺰﻓﺎﺳ</w:t>
      </w:r>
    </w:p>
    <w:p>
      <w:r>
        <w:rPr>
          <w:rFonts w:ascii="Arial" w:hAnsi="Arial" w:eastAsia="Arial"/>
        </w:rPr>
        <w:t>ﺏﺮﺒﺘﻏﺍﻭ ﻥﺎﻃﻭﻷﺍ ﻉﺪﻗ ﺡﺍﺭ ﻦﻣ. ﺮﺑﺩﺃ ﻱﺫﻭ ﺐﻟ ﻱﺫ ﻡﺎﻘﻤﻟﺍ ﻲﻓ ﺎﻣ</w:t>
      </w:r>
    </w:p>
    <w:p>
      <w:r>
        <w:rPr>
          <w:rFonts w:ascii="Arial" w:hAnsi="Arial" w:eastAsia="Arial"/>
        </w:rPr>
        <w:t>ﺐﻄﻳ ﻢﻟ ﺮﺠﻳ ﻢﻟ ﻥﺇﻭ ﺏﺎﻃ ﺎﺳ ﻥﺇ ﺓﺪﺴﺴﻔﻳ ﺀﺎﻤﻟﺍ ﻑﻮﻗﻭ ﺖﻳﺃﺭ ﻲﺛﺇ</w:t>
      </w:r>
    </w:p>
    <w:p>
      <w:r>
        <w:rPr>
          <w:rFonts w:ascii="Arial" w:hAnsi="Arial" w:eastAsia="Arial"/>
        </w:rPr>
        <w:t xml:space="preserve"> ﺐﺼﻳ ﻢﻟ ﺱﻮﻘﻟﺍ ﻕﺍﺮﻓ ﺍﻮﻟ ﻢﻬﺘﻤﻟﺍﻭ ﺖﺼﻨﺘﻗﺍ ﺎﻣ ﺏﺎﻐﻟﺍ ﻕﺮﻓ ﻻﻮﻟ ﺲﻟﺍ</w:t>
      </w:r>
    </w:p>
    <w:p>
      <w:r>
        <w:rPr>
          <w:rFonts w:ascii="Arial" w:hAnsi="Arial" w:eastAsia="Arial"/>
        </w:rPr>
        <w:t>| ﻲﻄﺨﻟﺍ ﻦﻣ ﻍﻮﻧ ﻪﺿﺭﺃ ﻲﻓ ﺫﻮﻌﻟﺍﻭ ‏‎١ ﻪﻧﺩﺎﻌﺳ ﻲﻓ ﻰﻘﻠﻤﺗ ﺏﺭﺎﻛ ﺮﺒﺘﻟﺍﻭ</w:t>
      </w:r>
    </w:p>
    <w:p>
      <w:r>
        <w:rPr>
          <w:rFonts w:ascii="Arial" w:hAnsi="Arial" w:eastAsia="Arial"/>
        </w:rPr>
        <w:t>ﺎﻧﺎﻫﺮﺑ ﻪﺑ ﻪﻴﺸﻤﻠﻟ ﺭﻮﺻ ﺓﺪﻋ ﺎﻣﺪﺨﺘﺴﻣ ﺭﺎﻔﺳﻷﺍﻭ ﻞﻟﺍ ﻰﻟﺇ ﻪﻴﺒﻃﺎﺨﻣ ﻮﻋﻻﺍ ﻮﻋﺪﻳ</w:t>
      </w:r>
    </w:p>
    <w:p>
      <w:r>
        <w:rPr>
          <w:rFonts w:ascii="Arial" w:hAnsi="Arial" w:eastAsia="Arial"/>
        </w:rPr>
        <w:t>.ﺭﻮﺼﻟﺍ ﻚﻠﺗ ﺢﺿﻭ .ﻪﻴﻟﺇ ﺎﻋﺩ ﺎﻣ ﻕﺪﺻ ﻪﺑ ﺪﻛﺆﻳ</w:t>
      </w:r>
    </w:p>
    <w:p>
      <w:r>
        <w:rPr>
          <w:rFonts w:ascii="Arial" w:hAnsi="Arial" w:eastAsia="Arial"/>
        </w:rPr>
        <w:t>ﻪﻤﺟﻭ ﺀﺎﻤﻟ ﻝﺰﻣ : ﻪﺘﺟﺎﻴﻟ ﻖﻠﻘﻣﻭ ؛ ﻒﻟﺍ ﺔﺟﺎﻴﻟﺍ ‏ ﺔﺟﺎﻳ ‏‎١</w:t>
      </w:r>
    </w:p>
    <w:p>
      <w:r>
        <w:rPr>
          <w:rFonts w:ascii="Arial" w:hAnsi="Arial" w:eastAsia="Arial"/>
        </w:rPr>
        <w:t>ﺔﻘﺸﻤﻟﺍﻭ ﺐﻌﻟ : ﺐﺼﺘﻟﺍ .1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5 ﻖﻴﻔﻟﺍ ﻪﻴﺒﺸﺘﻟﺍ ﺔﻤﻴﻗ .ﻩ</w:t>
      </w:r>
    </w:p>
    <w:p>
      <w:r>
        <w:rPr>
          <w:rFonts w:ascii="Arial" w:hAnsi="Arial" w:eastAsia="Arial"/>
        </w:rPr>
        <w:t>ﻭﺃ ﻦﻫﺬﻟﺍ ﻰﻟﺇ ﺎﻬﺒﻳﺮﻘﺗ ﻭﺃ ﻖﺋﺎﻘﺤﻟﺍ ﺮﻳﺮﻘﺘﻟ ﺔﻠﻴﺳﻭ ﻥﻮﻜﻳ ﺎﻣ ﺕﺎﻬﻴﺒﺸﺘﻟﺍ ﻦﻣ</w:t>
      </w:r>
    </w:p>
    <w:p>
      <w:r>
        <w:rPr>
          <w:rFonts w:ascii="Arial" w:hAnsi="Arial" w:eastAsia="Arial"/>
        </w:rPr>
        <w:t>. ﺲﻤﺸﻟﺍ ﻦﻣ ﺎﻫﺀﻮﺿ ﺔﻤﺘﺴﺗ ﻩﺮﻤﻘﻟﺍ ﻞﺜﻣ ﺓﺭﺎﻴﻨﻟﺍ ﺐﻛﺍﻮﻜﻟﺍ: ﻞﺜﻣ ﻝﻮﻬﺠﻤﺑ ﻒﻳﺮﻌﻟﺍ</w:t>
      </w:r>
    </w:p>
    <w:p>
      <w:r>
        <w:rPr>
          <w:rFonts w:ascii="Arial" w:hAnsi="Arial" w:eastAsia="Arial"/>
        </w:rPr>
        <w:t>3 ﺓﻭﺍﺮﻘﻟﺍ ﻉﻮﻧﻭ ﺕﺎﻌﻛﺮﻟﺍ ﺩﺪﻋ ﻲﻓ ﺮﻀﻌﻟﺍ ﺓﻼﺼﻛ ﺮﻬﻈﻟﺍ ﺓﻼﺻ_ -</w:t>
      </w:r>
    </w:p>
    <w:p>
      <w:r>
        <w:rPr>
          <w:rFonts w:ascii="Arial" w:hAnsi="Arial" w:eastAsia="Arial"/>
        </w:rPr>
        <w:t>ﺎﻨﺘﻜﻟﻭ « ﻦﻴﻤﻠﻌﺘﻤﻟﺍﻭ ﻦﻴﺳﺭﺍﺪﻠﻟ ﻖﺋﺎﻘﺤﻟﺍ ﺐﻳﺮﻘﺘﻟ ﻡﺪﺨﺘﺴﻳ ﻪﻴﺒﺸﺘﻟﺍ ﺍﺬﻫ ﻞﺜﻣﻭﺍ</w:t>
      </w:r>
    </w:p>
    <w:p>
      <w:r>
        <w:rPr>
          <w:rFonts w:ascii="Arial" w:hAnsi="Arial" w:eastAsia="Arial"/>
        </w:rPr>
        <w:t>ﻞﻘﻧ ﺯﻭﺎﺠﺘﻳ ﻱﺬﻟﺍ ﻪﻴﺒﺸﺘﻟﺍ ﻚﻟﺬﺑ ﻲﻨﻌﻧ ﺎﻨﻧﺈﻓ ‏‎٠ ﻪﻴﺒﺸﺘﻠﻟ ﺔﻴﻨﻔﻟﺍ ﺔﻤﻴﻘﻟﺍ ﻦﻋ ﺙﺪﺤﺘﻧ ﺎﻣﺪﻨﻋ</w:t>
      </w:r>
    </w:p>
    <w:p>
      <w:r>
        <w:rPr>
          <w:rFonts w:ascii="Arial" w:hAnsi="Arial" w:eastAsia="Arial"/>
        </w:rPr>
        <w:t>ﻦﻣ ﺮﻴﺑﺎﻤﻟ ﺎﻘﻓﻭ ﻲﻨﻓﺍ ﻪﻤﻴﻗ ﻊﻔﺗﺮﺗﻭ ‏‎٠ ﻥﺍﺪﺟﻮﻟﺍ ﻚﻳﺮﺤﺗﻭ ﻝﺎﺨﻟﺍ ﺓﺭﺎﺛﺇ ﻰﻟﺇ ﻖﺋﺎﺤﻟﺍ</w:t>
      </w:r>
    </w:p>
    <w:p>
      <w:r>
        <w:rPr>
          <w:rFonts w:ascii="Arial" w:hAnsi="Arial" w:eastAsia="Arial"/>
        </w:rPr>
        <w:t>6 ﺩﺎﻤﻫﺍ</w:t>
      </w:r>
    </w:p>
    <w:p>
      <w:r>
        <w:rPr>
          <w:rFonts w:ascii="Arial" w:hAnsi="Arial" w:eastAsia="Arial"/>
        </w:rPr>
        <w:t>ﺔﺷﺃ ﻥﺎﻛ ﺍﺮﻜﺘﺒﻣ ﺍﺪﻳﺪﺟ ﻪﻴﺒﺸﺘﻟﺍ ﻥﺎﻛ ﺎﻤﻠﻜﻓ ﺪﻳﺎﺘﻟﺍﻭ ﺔﻟﺎﺻﻷﺍ ﻦﻣ ﻪﻈﺣ -</w:t>
      </w:r>
    </w:p>
    <w:p>
      <w:r>
        <w:rPr>
          <w:rFonts w:ascii="Arial" w:hAnsi="Arial" w:eastAsia="Arial"/>
        </w:rPr>
        <w:t>3 . ‏: ‎ ﻥﺍﺪﺟﻮﻠﻟ ﺓﺭﺎﺛﺇﻭ ﺲﻔﺘﻟﺍ ﻲﻓ ﺍﺮﻴﺛﺄﺗ</w:t>
      </w:r>
    </w:p>
    <w:p>
      <w:r>
        <w:rPr>
          <w:rFonts w:ascii="Arial" w:hAnsi="Arial" w:eastAsia="Arial"/>
        </w:rPr>
        <w:t>.ﺎﻤﻠﻛﻭ/ﻊﺳﺍﻭ ﻱﻮﻗ ﻝﺎﻴﺧ ﻱﺫ ﻉﺪﺒﻤﻟ ﻻﺇ ﻰﺘﺴﺘﻳ ﻻ ﻪﻴﺒﺸﺘﻟﺍ ﻲﻓﺮﻃ 35</w:t>
      </w:r>
    </w:p>
    <w:p>
      <w:r>
        <w:rPr>
          <w:rFonts w:ascii="Arial" w:hAnsi="Arial" w:eastAsia="Arial"/>
        </w:rPr>
        <w:t>ﺖﻠﻤﻋ ﺓﺮﺛﻷ ﻲﻨﻛ ﻚﻠﻟ ﻦﻛ ﻦﻫﻷﺎﺑ ﺭﺰﻄﺨﻟﺍ ﻱﺬﻴﺒﺗ ﻻﺍ ﻲﻋ</w:t>
      </w:r>
    </w:p>
    <w:p>
      <w:r>
        <w:rPr>
          <w:rFonts w:ascii="Arial" w:hAnsi="Arial" w:eastAsia="Arial"/>
        </w:rPr>
        <w:t>ﻅﺎﻔﻧﻷﺍ ﻦﻣ ﺎﻫﻮﻠﺧﻭ ‏‎٠ ﻪﺗﺍﺭﺎﺒﻋ ﻚﺳﺎﻤﺗﻭ « ﻕﺎﻴﺘﻤﻟﺍ ﻲﻓ ﻪﻴﺒﺸﺘﻟﺍ ﻊﻗﻮﻣ ﻦﺴﺣ -</w:t>
      </w:r>
    </w:p>
    <w:p>
      <w:r>
        <w:rPr>
          <w:rFonts w:ascii="Arial" w:hAnsi="Arial" w:eastAsia="Arial"/>
        </w:rPr>
        <w:t>ﻭﺃ ﻊﻣﺎﺘﻤﻟﺍ ﺭﻮﻔﻧ ﺮﻴﺜﺗ ﻲﺘﻟﺍ ﻭﺃ ﺐﻳﺩﻵﺍ ﻪﻴﻟﺇ ﺪﺼﻘﻳ ﺎﻣ ﻰﻠﻋ ﺎﺒﻠﺳ ﺮﺛﺆﺗ ﺖﻟﺍ</w:t>
      </w:r>
    </w:p>
    <w:p>
      <w:r>
        <w:rPr>
          <w:rFonts w:ascii="Arial" w:hAnsi="Arial" w:eastAsia="Arial"/>
        </w:rPr>
        <w:t>. ﺉﺭﺎﻘﻟﺍ</w:t>
      </w:r>
    </w:p>
    <w:p>
      <w:r>
        <w:rPr>
          <w:rFonts w:ascii="Arial" w:hAnsi="Arial" w:eastAsia="Arial"/>
        </w:rPr>
        <w:t>ﺭﻭ ﻭ ﻲﺷﺩﺎﺒﻟﺍ ﻖﺘﻟﺍ ﻦﻣ ﺝﻼﻤﻧ ﻚﻴﻟﺇﻭ</w:t>
      </w:r>
    </w:p>
    <w:p>
      <w:r>
        <w:rPr>
          <w:rFonts w:ascii="Arial" w:hAnsi="Arial" w:eastAsia="Arial"/>
        </w:rPr>
        <w:t>: ﻡﺮﻜﻟﺎﺑ ﻪﺣﻭﺪﻤﻣ ﻭ ,ﻝﻮﻗ ﺩﺎﻘﺘﻟﺍ ﺩﺎﺠﺘﺳﺍ ‏‎٠</w:t>
      </w:r>
    </w:p>
    <w:p>
      <w:r>
        <w:rPr>
          <w:rFonts w:ascii="Arial" w:hAnsi="Arial" w:eastAsia="Arial"/>
        </w:rPr>
        <w:t>ﺀﺍﺮﻌﺸﻟﺍ ﺡﺪﻣ ﻲﻓ ﺍﺮﻴﺜﻛ ﺩﺭﻭ ﺎﺿﺭﺮﻟﺍ ﺔﻣﺎﺴﺘﺑﺎﺑ ﺎﺑﻮﺤﺼﻣ ﺀﺎﻄﻌﻟﺍ ﻦﻋ ﺚﻳﺪﺤﻟﺍ</w:t>
      </w:r>
    </w:p>
    <w:p>
      <w:r>
        <w:rPr>
          <w:rFonts w:ascii="Arial" w:hAnsi="Arial" w:eastAsia="Arial"/>
        </w:rPr>
        <w:t xml:space="preserve"> ﻲﻄﻌﻳ ﻮﻫﻭ ﻪﺘﺣﺮﻓ ﻥﺃ ﺮﻛﺫ ﺚﻴﺣ ﺎﻬﻴﻟﺇ ﻖﺴﻳ ﻢﻟ ﺓﺮﻜﺘﺒﻣ ﺓﺭﻮﺼﺑ ﻰﺗﺃ ﺍﺮﻴﻫﺯ ﻦﻜﻟﻭ</w:t>
      </w:r>
    </w:p>
    <w:p>
      <w:r>
        <w:rPr>
          <w:rFonts w:ascii="Arial" w:hAnsi="Arial" w:eastAsia="Arial"/>
        </w:rPr>
        <w:t xml:space="preserve"> .. ﺀﺎﻄﻌﻟﺍ ﻖﻈﺘﻨﻳ ﻦﻣ ﺔﺣﺮﻓ ﻪﺒﺸﺗﺍ</w:t>
      </w:r>
    </w:p>
    <w:p>
      <w:r>
        <w:rPr>
          <w:rFonts w:ascii="Arial" w:hAnsi="Arial" w:eastAsia="Arial"/>
        </w:rPr>
        <w:t>ﺩ ﻝ ﻯﻭ ﻭ ﻲﻟﺍ ﻢﻛ ﺮﻠﻗ؟</w:t>
      </w:r>
    </w:p>
    <w:p>
      <w:r>
        <w:rPr>
          <w:rFonts w:ascii="Arial" w:hAnsi="Arial" w:eastAsia="Arial"/>
        </w:rPr>
        <w:t>7 ﻦﻴﻠﺗ ﻒﻛﻷﺎﺑ ﺎﻫﻭﺮﻤﻋ ﺍﺫﺇ ﺔﺋﺭﺮﺘﺧ ﺎﺼﻋ ﻰﻠﻴﻟ ﺎﻤﻧﺇ ﻻﺃ</w:t>
      </w:r>
    </w:p>
    <w:p>
      <w:r>
        <w:rPr>
          <w:rFonts w:ascii="Arial" w:hAnsi="Arial" w:eastAsia="Arial"/>
        </w:rPr>
        <w:t>ﺎﺼﻋ ﻰﻠﻴﻟ ﻥﺃ (ﺮﻴﺜﻛ) ﺮﺨﺻﻮﺑﺃ ﻢﻋﺯ ﺪﻘﻟ : ﻝﺎﻘﻓ ﺖﻴﺒﻟﺍ ﺍﺬﻬﻟ ﺍﺪﻘﻧ ﺭﺎﺘﺑ ﻩﻭ</w:t>
      </w:r>
    </w:p>
    <w:p>
      <w:r>
        <w:rPr>
          <w:rFonts w:ascii="Arial" w:hAnsi="Arial" w:eastAsia="Arial"/>
        </w:rPr>
        <w:t>ﺎﻤﻛ ﻝﺎﻗ ﻻﺃ ‏‎٠ ﺎﺤﻴﺒﻗ ﻥﺎﻜﻟ ﺪﺑﺭ ﺎﺼﻋ ﺎﻬﻠﻌﺟ ﻪﻧﺃ ﻮﻟﻭ ‏‎٠ ﻥﺍﺭﺰﻴﺧ ﺎﺼﻋ ﺎﻬﻧﺄﺑ ﺭﺬﺘﻋﺍ ﻢﺛ</w:t>
      </w:r>
    </w:p>
    <w:p>
      <w:r>
        <w:rPr>
          <w:rFonts w:ascii="Arial" w:hAnsi="Arial" w:eastAsia="Arial"/>
        </w:rPr>
        <w:t>ﻲﻋ ﻚﻛ *ﺪﻜﻜﻳﺍ ﻥﻮﻳ</w:t>
      </w:r>
    </w:p>
    <w:p>
      <w:r>
        <w:rPr>
          <w:rFonts w:ascii="Arial" w:hAnsi="Arial" w:eastAsia="Arial"/>
        </w:rPr>
        <w:t>ﻥﺍﺭﺮﻴﻛ ﻦﻣ ﺎﻬﻣﺎﻈﻋ ﻥﺎﻛ ﺖﻧ ﺎﻬﺘﺟﺎﺤﻟ ﺖﻣﺎﻗ ﺍﺫﺇ</w:t>
      </w:r>
    </w:p>
    <w:p>
      <w:r>
        <w:rPr>
          <w:rFonts w:ascii="Arial" w:hAnsi="Arial" w:eastAsia="Arial"/>
        </w:rPr>
        <w:t>ﻩﺪﻳﺮﻳ ﺎﻣ ﻲﻓﺎﻨﻳ ﺐﻟﺎﻐﻟﺍ ﻲﻓ ﺔﻘﻟﺍ ﻦﻣ ﻪﻴﻠﻋ ﻝﺪﺗ ﺎﻣﻭ (ﺎﺼﻋ) ﺔﻤﻠﻛ ﻥﺃ ﺢﺿﺍﻭﻭ</w:t>
      </w:r>
    </w:p>
    <w:p>
      <w:r>
        <w:rPr>
          <w:rFonts w:ascii="Arial" w:hAnsi="Arial" w:eastAsia="Arial"/>
        </w:rPr>
        <w:t>ﺖﻳﻭﺩﻭﺭ</w:t>
      </w:r>
    </w:p>
    <w:p>
      <w:r>
        <w:rPr>
          <w:rFonts w:ascii="Arial" w:hAnsi="Arial" w:eastAsia="Arial"/>
        </w:rPr>
        <w:t>..؛, ﺝﺪﻤﻟﺍ ﻲﻓ ﻢﻬﺠﻟﺍ ﻦﺑ ﻲﻠﻋ ﻝﻮﻗ ﻲﻓ ﻪﻴﺒﺗﺍ ﺩﻻ ﺢﻴﻓﺍ ."</w:t>
      </w:r>
    </w:p>
    <w:p>
      <w:r>
        <w:rPr>
          <w:rFonts w:ascii="Arial" w:hAnsi="Arial" w:eastAsia="Arial"/>
        </w:rPr>
        <w:t>ﺏﻮﻄﻟﺍ ﻉﺍﺮﻓ ﻲﻓ ﺲﻴﺘﻟﺎﻛﻭ .. ﺩﻮﻟ ﻚﻇﺎﻔﺣ ﻲﻓ ﺐﻠﻜﻟﺎﻛ ﺎﺘﻧﺁ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ﻪﺟﻭ ﻥﺎﻛ ﺍﺃ ﺢﻴﻘﺘﺴﻣ ﺃ ﺲﻴﺗ ﻭﺃ ﺐﻠﻛ ﻪﻧﺄﺑ ﺡﻭﺪﻤﻤﻟﺍ ﻒﺻﻭ ﻥﻷ ﻚﻟﺫﻭ</w:t>
      </w:r>
    </w:p>
    <w:p>
      <w:r>
        <w:rPr>
          <w:rFonts w:ascii="Arial" w:hAnsi="Arial" w:eastAsia="Arial"/>
        </w:rPr>
        <w:t>.ﻪﻴﻨﻘﻟﺍ</w:t>
      </w:r>
    </w:p>
    <w:p>
      <w:r>
        <w:rPr>
          <w:rFonts w:ascii="Arial" w:hAnsi="Arial" w:eastAsia="Arial"/>
        </w:rPr>
        <w:t>ﻩﺪﻌﺑ ﺔﻠﺌﺳﻷﺍ ﻦﻋ ﺐﺟﺃ ﻢﺛ ﻲﺗﺄﻳ ﺎﻣ ﺃﺮﻗﺍ_.-</w:t>
      </w:r>
    </w:p>
    <w:p>
      <w:r>
        <w:rPr>
          <w:rFonts w:ascii="Arial" w:hAnsi="Arial" w:eastAsia="Arial"/>
        </w:rPr>
        <w:t>1 50980 ﻡ. ‏.٠... ‎ ﺢﻳﺪﻤﻟﺍ ﻲﻓ ﻡﺎﻤﺗ ﻮﺑﺃ ﻝﺎﻗ</w:t>
      </w:r>
    </w:p>
    <w:p>
      <w:r>
        <w:rPr>
          <w:rFonts w:ascii="Arial" w:hAnsi="Arial" w:eastAsia="Arial"/>
        </w:rPr>
        <w:t>ﻞﻜﻣ ﺎﻧ ﺭﻮﻟﺍ ﺐﻳﺮﻗ ﻝﻼﻫ ﻪﻧﺎﻛ ﻞﻣﺍ ﻲﺋﺎﻧ ﻯﺪﺜﻟﺍ ﺐﻳﺮﻗ</w:t>
      </w:r>
    </w:p>
    <w:p>
      <w:r>
        <w:rPr>
          <w:rFonts w:ascii="Arial" w:hAnsi="Arial" w:eastAsia="Arial"/>
        </w:rPr>
        <w:t>ﻑﺫ ﻭ ﻝ ﺡﺭ ﻝﺇ ﻲﺑﺍ ﺍﺫ ﻱﺪﺘﺤﺒﻟﺍ ﻝﺎﻗﻭ</w:t>
      </w:r>
    </w:p>
    <w:p>
      <w:r>
        <w:rPr>
          <w:rFonts w:ascii="Arial" w:hAnsi="Arial" w:eastAsia="Arial"/>
        </w:rPr>
        <w:t>(') ﺐﻳﺮﻴﺿﻭ ﻯﺪﻨﻟﺍ ﻲﻓﺫﺪﻧ ﻞﻛ ﻦﻋ ﻉﺎﺷﻭ ﺓﺎﻘﻌﻟﺍ ﻱﺪﻳﺃ ﻰﻟﺇ ﻥﺍﺩ</w:t>
      </w:r>
    </w:p>
    <w:p>
      <w:r>
        <w:rPr>
          <w:rFonts w:ascii="Arial" w:hAnsi="Arial" w:eastAsia="Arial"/>
        </w:rPr>
        <w:t>ﺐﻳﺮﻗ ﺪﺟ ﻦﻳﺭﺎﺴﻟﺍ ﺔﺒﺼﻌﻠﻟ ﻩﺀﻮﺿﻭ ﻮﻠﻌﻟﺍ ﻲﻓ ﻁﺮﻓ ﺭﺪﺒﻟﺎﻛ</w:t>
      </w:r>
    </w:p>
    <w:p>
      <w:r>
        <w:rPr>
          <w:rFonts w:ascii="Arial" w:hAnsi="Arial" w:eastAsia="Arial"/>
        </w:rPr>
        <w:t>ﺍ ؟ ﺎﻤﻫ ﺎﻤﻓ , ﻦﻴﺘﻔﺼﺑ ﻪﺣﻭﺪﻤﻣ ﻦﻳﺮﻋﺎﺸﻟﺍ ﻦﻣ ﻞﻛ ﻒﺻﻭ -</w:t>
      </w:r>
    </w:p>
    <w:p>
      <w:r>
        <w:rPr>
          <w:rFonts w:ascii="Arial" w:hAnsi="Arial" w:eastAsia="Arial"/>
        </w:rPr>
        <w:t>‏‎٠ ﻦﻴﺘﻴﺒﻟﺍ ﻦﻣ ﻞﻛ ﻲﻓ ﻪﺑﺬﻟﺍ ﻪﺟﻭﻭ ﻪﺑ ﻪﺸﻤﻟﺍﻭ ﻪﻴﺸﻤﻟﺍ ﻦﻋ -</w:t>
      </w:r>
    </w:p>
    <w:p>
      <w:r>
        <w:rPr>
          <w:rFonts w:ascii="Arial" w:hAnsi="Arial" w:eastAsia="Arial"/>
        </w:rPr>
        <w:t>؟ ﺍﺫﺎﻤﻟﻭ ؟ ﻙﺮﻈﻧ ﻲﻓ ﻒﺻﻮﻟﺍ ﺩﺎﺟﺃ ﻦﻳﺮﻋﺎﺸﻟﺍ ﻱﺃ -‏</w:t>
      </w:r>
    </w:p>
    <w:p>
      <w:r>
        <w:rPr>
          <w:rFonts w:ascii="Arial" w:hAnsi="Arial" w:eastAsia="Arial"/>
        </w:rPr>
        <w:t>: ﺓﺭﺎﻌﺘﺳﻻﺍ : ﺎﻴﻧﺎﺛ</w:t>
      </w:r>
    </w:p>
    <w:p>
      <w:r>
        <w:rPr>
          <w:rFonts w:ascii="Arial" w:hAnsi="Arial" w:eastAsia="Arial"/>
        </w:rPr>
        <w:t>( ﻪﻟ ﻊﺿﻭ ﺎﻣ ﺮﻴﻏ ﻲﻓ ﻡﺪﺨﺘﺴﻤﻟﺍ ﻆﻔﻠﻟﺍ ﻲﻫ ﺓﺭﺎﻌﺘﺳﻻﺍ ﻥﺃ ﻞﺒﻗ ﻦﻣ ﺖﻗﺮﻋ ‏‎00١</w:t>
      </w:r>
    </w:p>
    <w:p>
      <w:r>
        <w:rPr>
          <w:rFonts w:ascii="Arial" w:hAnsi="Arial" w:eastAsia="Arial"/>
        </w:rPr>
        <w:t>‏‎٠ ﺊﻘﻴﻘﺤﻟﺍ ﻰﻨﻌﻤﻟﺍ ﺓﺩﺍﺭﺇ ﻦﻣ ﺔﻌﺋﺎﻣ ﺔﻨﻳﺮﻗ ﻊﻣ ﺔﻬﺑﺎﺸﻤﻟﺍ ﺔﻗﻼﻌﻟﺍ</w:t>
      </w:r>
    </w:p>
    <w:p>
      <w:r>
        <w:rPr>
          <w:rFonts w:ascii="Arial" w:hAnsi="Arial" w:eastAsia="Arial"/>
        </w:rPr>
        <w:t>: ﻥﺎﻋﻮﻧ ﻲﻬﻓ ﺍﺬﻬﻟﻭ . ﻪﺑ ﻪﺒﺸﻤﻟﺍ ﻭﺃ ﻪﺒﺸﻤﻟﺍ ﻪﻴﻓﺮﻃ ﺪﺣﺃ ﻑﺬﺣ ﻪﻴﺒﺸﺗ ﻲﻫ ﻭﺃ ﺍ‏</w:t>
      </w:r>
    </w:p>
    <w:p>
      <w:r>
        <w:rPr>
          <w:rFonts w:ascii="Arial" w:hAnsi="Arial" w:eastAsia="Arial"/>
        </w:rPr>
        <w:t>30</w:t>
      </w:r>
    </w:p>
    <w:p>
      <w:r>
        <w:rPr>
          <w:rFonts w:ascii="Arial" w:hAnsi="Arial" w:eastAsia="Arial"/>
        </w:rPr>
        <w:t>.ﻪﻣﺯﺍﻮﻟ ﻦﻣ ﺀﻲﺸﺑ ﻪﻴﻟﺇ ﻡﻭ ﻪﺑ ﻪﻴﺸﻤﻟﺍ ﺎﻬﻨﻣ ﻑﺬﺣ ﺎﻣ ﺔﻴﻨﻜﻣ_.-</w:t>
      </w:r>
    </w:p>
    <w:p>
      <w:r>
        <w:rPr>
          <w:rFonts w:ascii="Arial" w:hAnsi="Arial" w:eastAsia="Arial"/>
        </w:rPr>
        <w:t>.ﻕﺎﻘﻤﻟﺍ ﻦﻣ ﻢﻬﻔﺗ ﺔﻴﻟﺎﺣ ﻥﻮﻜﺗ ﺪﻗﻭ ﺔﻴﻈﻔﻟ ﻥﻮﻜﺗ ﺪﻗ ﺓﺭﺎﻌﺘﺳﻻﺍ ﺔﻨﻳﺮﻗ_-</w:t>
      </w:r>
    </w:p>
    <w:p>
      <w:r>
        <w:rPr>
          <w:rFonts w:ascii="Arial" w:hAnsi="Arial" w:eastAsia="Arial"/>
        </w:rPr>
        <w:t>44 - ﻝﺍ</w:t>
      </w:r>
    </w:p>
    <w:p>
      <w:r>
        <w:rPr>
          <w:rFonts w:ascii="Arial" w:hAnsi="Arial" w:eastAsia="Arial"/>
        </w:rPr>
        <w:t>ﺎﻴﺑﺩﺃ ﺎﺣﺮﺷ ﺺﻧ ﻞﻛ ﺥﺮﺷﺍ ﻢﺛ ﻲﺗﺄﻳ ﺎﻤﻴﻓ ﺔﻨﻜﻤﻟﺍ ﻦﻣ ﺔﻴﺤﻳﺮﺼﺘﻟﺍ ﺓﺭﺎﻌﺘﺳﻻﺍ ﻲﻣ ‏١.‎</w:t>
      </w:r>
    </w:p>
    <w:p>
      <w:r>
        <w:rPr>
          <w:rFonts w:ascii="Arial" w:hAnsi="Arial" w:eastAsia="Arial"/>
        </w:rPr>
        <w:t>15 59 ﻝﺰﻐﻟﺍ ﻲﻓ ﻲﺒﻨﺘﻤﻟﺍ ﻝﺎﻗ</w:t>
      </w:r>
    </w:p>
    <w:p>
      <w:r>
        <w:rPr>
          <w:rFonts w:ascii="Arial" w:hAnsi="Arial" w:eastAsia="Arial"/>
        </w:rPr>
        <w:t>ﺩﻮﻘﻋﻭ ﻊﻗﺍﺮﺑ ﻦﻣ ﺖﻋ ﺭﻮﺑ ﺖﺴﻳﺃﺭ ﻞﻫ ﷲ ﻙﺮﺴﻋ</w:t>
      </w:r>
    </w:p>
    <w:p>
      <w:r>
        <w:rPr>
          <w:rFonts w:ascii="Arial" w:hAnsi="Arial" w:eastAsia="Arial"/>
        </w:rPr>
        <w:t>ﺩﻮﻠﺠﻟﺍ ﻞﺒﻗ ﺏﻮﻠﻘﻟﺍ ﻖﺷ ﺏﺪﻫﺍ ﺎﻬﺸﻳﺭ ﻢﻬﺳﺄﺑ ﺕﺎﻴﻣﺍﺭ</w:t>
      </w:r>
    </w:p>
    <w:p>
      <w:r>
        <w:rPr>
          <w:rFonts w:ascii="Arial" w:hAnsi="Arial" w:eastAsia="Arial"/>
        </w:rPr>
        <w:t>:ﺮﺼﻣ ﺕﺍﺮﻴﺧ ﺍﻮﺒﻬﻧ ﻦﻳﺬﻟﺍ ﻦﻋ ﺮﺼﻣ ﻡﺎﻜﺣ ﺔﻠﻔﻏ ﻦﻋ ﺍﺮﺒﻌﻣ ﺎﻀﻳﺃ ﻝﺎﻗﻭ</w:t>
      </w:r>
    </w:p>
    <w:p>
      <w:r>
        <w:rPr>
          <w:rFonts w:ascii="Arial" w:hAnsi="Arial" w:eastAsia="Arial"/>
        </w:rPr>
        <w:t>() ﺬﻴﻟ ﻲﺘﻘﻧ ﺎﻣﻭ ﻦﻤﺸﺑ ﺪﻗﻭ ‏‎١ ﺎﻬﻴﻟﺎﻌﺛ ﻦﻋ ﺮﺼﻣ ﻞﻴﻃﺍﻮﻧ ﺙﺎﻧ</w:t>
      </w:r>
    </w:p>
    <w:p>
      <w:r>
        <w:rPr>
          <w:rFonts w:ascii="Arial" w:hAnsi="Arial" w:eastAsia="Arial"/>
        </w:rPr>
        <w:t>ﺍ ﻞﻴﺜﻟﺍ : ﺐﻳﺮﺼﻟﺍ - ‏ ﺀﺍﺮﻘﻟﺍ : ﺎﻔﻟﺍ ‏‎١</w:t>
      </w:r>
    </w:p>
    <w:p>
      <w:r>
        <w:rPr>
          <w:rFonts w:ascii="Arial" w:hAnsi="Arial" w:eastAsia="Arial"/>
        </w:rPr>
        <w:t>.ﻦﻌﺒﺳ : ﻦﻤﺸﺑ . ﺔﻘﻳﺪﺤﻟﺍ ﺱﺍﺮﺣ : ﺮﻴﻃﺍﻮﻨﻟﺍ. ”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8 ﻢﻠﻟ ﺖﺠﻤﻟ ﻞﻗﺩ-</w:t>
      </w:r>
    </w:p>
    <w:p>
      <w:r>
        <w:rPr>
          <w:rFonts w:ascii="Arial" w:hAnsi="Arial" w:eastAsia="Arial"/>
        </w:rPr>
        <w:t>‏)١(.‎ ﻩﺰﻓﺎﻇﺃ ﺮﻤﺣ ﺙﻮﻤﻟﺍﻭ ﺎﻬﺑ ﻮﺠﻳ ﺔﺷﺎﺸﺣ ﻲﻟﺎﻴﻠﻟﺍ ﻩﺎﺿﺎﻘﺗ ﻊﻳﺮﺻ</w:t>
      </w:r>
    </w:p>
    <w:p>
      <w:r>
        <w:rPr>
          <w:rFonts w:ascii="Arial" w:hAnsi="Arial" w:eastAsia="Arial"/>
        </w:rPr>
        <w:t>9 0 :ﺏﺮﻐﻟﺍ ﺓﺭﺎﻀﺣ ﻲﻓ ﺮﻋﺎﺸﻟﺍ ﻝﺎﻗﻭ -‏</w:t>
      </w:r>
    </w:p>
    <w:p>
      <w:r>
        <w:rPr>
          <w:rFonts w:ascii="Arial" w:hAnsi="Arial" w:eastAsia="Arial"/>
        </w:rPr>
        <w:t>ﻢﻴﺸﻟﺍﻭ ﻕﻼﺧﻷﺍ ﺎﻬﺟﺮﺻ ﻰﻠﻋ ﺖﻗﺎﻣ ﺎﻫﺆﻠﻤﻳ ﺮﺸﻟﺍﻭ ﻢﻬﺗﺭﺎﻀﺣ ﻱﺬﻫ</w:t>
      </w:r>
    </w:p>
    <w:p>
      <w:r>
        <w:rPr>
          <w:rFonts w:ascii="Arial" w:hAnsi="Arial" w:eastAsia="Arial"/>
        </w:rPr>
        <w:t>" .1 . . : ﺔﻳﻭﺎﻌﻣ ﻦﺑ ﺪﻳﺰﻳ ﻰﻟﺇ ﺐﺴﺑ ﺎﻣﻭ</w:t>
      </w:r>
    </w:p>
    <w:p>
      <w:r>
        <w:rPr>
          <w:rFonts w:ascii="Arial" w:hAnsi="Arial" w:eastAsia="Arial"/>
        </w:rPr>
        <w:t>(') ﺩﺮﻴﻟﺎﺑ ﺐﻟ ﻰﻠﻋ ﺖﻀﻋﻭ ﺍﺩﺯﻭ ﺖﻘﺳﻭ ﺲﺠﻧ ﻦﻣ ﺍﺆﻟﺆﻟ ﺕﺮﻄﻣﺎﻓ</w:t>
      </w:r>
    </w:p>
    <w:p>
      <w:r>
        <w:rPr>
          <w:rFonts w:ascii="Arial" w:hAnsi="Arial" w:eastAsia="Arial"/>
        </w:rPr>
        <w:t>ﻞﻟﺍ ﻚﺑ ﺖﺟﺎﻣ ﻭﺃ ﻲﻟﺎﻴﻠﻟﺍ ﺎﻜﻟ. ﺖﺴﺒﻋ ﻥﺇ ﻡﻮﻴﻟﺍ ﻦﺴﻴﺗ ﻼﻓ ﻼﻬﻣ</w:t>
      </w:r>
    </w:p>
    <w:p>
      <w:r>
        <w:rPr>
          <w:rFonts w:ascii="Arial" w:hAnsi="Arial" w:eastAsia="Arial"/>
        </w:rPr>
        <w:t>:ﺔﻳﺪﻠﺒﺗ ﻪﺗﺪﻴﺼﻗ ﻲﻓ ﻥﺎﻤﺜﻋ ﺪﻤﺣﺃ ﺮﻔﻌﺟ ﻝﺎﻗ -</w:t>
      </w:r>
    </w:p>
    <w:p>
      <w:r>
        <w:rPr>
          <w:rFonts w:ascii="Arial" w:hAnsi="Arial" w:eastAsia="Arial"/>
        </w:rPr>
        <w:t>ﻼﻋﻭﺮﻓ ﻒﻴﺼﻤﻟﺍ ﻱﺪﻟ ﺕﺮﻌﺗ ﻥﺍ ﻲﻧﺮﺗ ﻻ</w:t>
      </w:r>
    </w:p>
    <w:p>
      <w:r>
        <w:rPr>
          <w:rFonts w:ascii="Arial" w:hAnsi="Arial" w:eastAsia="Arial"/>
        </w:rPr>
        <w:t>‏ ﺔﻠﻏﻮﻠﺿ ﻝﺆﺑﺬﻟﺍ ﻦﻣ ﺖﻧﺎﺒﻗ ﺖﺴﺒﻳ ﻥﺍ ﻭﺃ</w:t>
      </w:r>
    </w:p>
    <w:p>
      <w:r>
        <w:rPr>
          <w:rFonts w:ascii="Arial" w:hAnsi="Arial" w:eastAsia="Arial"/>
        </w:rPr>
        <w:t>'ﻚﻏﻭﺮﻳ ﺎﻣ ﻰﺳﻷﺍ ﻦﻣ ‏ ﻲﺒﻠﻗ ﻍﺍﺭ ﺎﻣ ﻥﻭﺪﻓﺍ</w:t>
      </w:r>
    </w:p>
    <w:p>
      <w:r>
        <w:rPr>
          <w:rFonts w:ascii="Arial" w:hAnsi="Arial" w:eastAsia="Arial"/>
        </w:rPr>
        <w:t>ﻚﻔﻴﺑﺭ ﺩﻮﻌﻳ ﻦﻜﻟﺍ ﻲﻌﻴﺑﺭ ﺩﻮﻌﻳ ﻦﻟ ﺎﻧﺃ</w:t>
      </w:r>
    </w:p>
    <w:p>
      <w:r>
        <w:rPr>
          <w:rFonts w:ascii="Arial" w:hAnsi="Arial" w:eastAsia="Arial"/>
        </w:rPr>
        <w:t>ﻩﺰﺠﻋ ﻲﻓ ﺔﻴﺤﻳﺮﺼﺘﻟﺍﻭ ﺖﻴﺒﻟﺍ ﺭﺪﺻ ﻲﻓ ﺔﻴﻨﻜﻤﻟﺍ ﺓﺭﺎﻌﺘﺳﻻﺍ ﺮﺟ</w:t>
      </w:r>
    </w:p>
    <w:p>
      <w:r>
        <w:rPr>
          <w:rFonts w:ascii="Arial" w:hAnsi="Arial" w:eastAsia="Arial"/>
        </w:rPr>
        <w:t>ﻲﺘﻟﺍ ﺦﻤﻟ ﺀﺎﺠﻴﻬﻟﺍ ﺎﺠﻟ ﻲﻓ ﻯﺭﺃﻭ ﻱﻮﻌﻳ ﻊﻓﺍ ﻎﻤﺳﺍ</w:t>
      </w:r>
    </w:p>
    <w:p>
      <w:r>
        <w:rPr>
          <w:rFonts w:ascii="Arial" w:hAnsi="Arial" w:eastAsia="Arial"/>
        </w:rPr>
        <w:t>ﺝﻭﺭ ﻲﻗ ﻕﺎﺸﺤﻟﺍﻭ « ﻪﻨﻣ ﺐﻠﻄﺗ ‏ ﺀﺎﺿﺎﻘﺗ : ﺎﺷ</w:t>
      </w:r>
    </w:p>
    <w:p>
      <w:r>
        <w:rPr>
          <w:rFonts w:ascii="Arial" w:hAnsi="Arial" w:eastAsia="Arial"/>
        </w:rPr>
        <w:t>.ﺕﺎﻨﺒﻟﺍ ﻑﺍﺮﻃﺃ ﻪﺑ ﻪﺒﺸﻧ , ﻢﻌﻄﻟﺍ ﻮﻠﺣ ﺐﻠﻌﻟﺍ ﻞﻜﺷ ﻰﻠﻋ ﺮﻤﺣﺃ ﺮﻤﺛ : ﺏﺎﻌﻟﺍ-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ﺓﺭﺎﻌﺘﺳﻻﺍ ﺔﻏﻼﺑ .؟</w:t>
      </w:r>
    </w:p>
    <w:p>
      <w:r>
        <w:rPr>
          <w:rFonts w:ascii="Arial" w:hAnsi="Arial" w:eastAsia="Arial"/>
        </w:rPr>
        <w:t>220 7 006 8 ﺮﻋﺎﺸﻟﺍ ﻝﺎﻗ ‏١-‎</w:t>
      </w:r>
    </w:p>
    <w:p>
      <w:r>
        <w:rPr>
          <w:rFonts w:ascii="Arial" w:hAnsi="Arial" w:eastAsia="Arial"/>
        </w:rPr>
        <w:t>ﻪﻠﺣﺎﺳ ﺩﻮﺠﻟﺍﻭ ﻑﻭﺮﺴﻌﻤﻟﺎﻬﻨﺠﻠﻓﺁ ﻪﻴﻧﺃ ﻲﺣﺍﻮﺘﻟﺍ ﻱﺃ ﻦﻣ ﺮﺤﺒﻟﺍ ﻮﻫ</w:t>
      </w:r>
    </w:p>
    <w:p>
      <w:r>
        <w:rPr>
          <w:rFonts w:ascii="Arial" w:hAnsi="Arial" w:eastAsia="Arial"/>
        </w:rPr>
        <w:t>1 ﻩﺍﺮﺧﺁ ﻝﺎﻗ -</w:t>
      </w:r>
    </w:p>
    <w:p>
      <w:r>
        <w:rPr>
          <w:rFonts w:ascii="Arial" w:hAnsi="Arial" w:eastAsia="Arial"/>
        </w:rPr>
        <w:t>ﻲﻘﺗﺮﻳ ﺭﺪﺒﻟﺍ ﻰﻟﺇ ﻡﺃ ﻰﻌﺴﻳ ﺮﺤﺒﻟﺍ ﻰﻟﺇ ﻯﺭﺩ ﺎﻤﻓ ﻁﺎﺴﻴﻟﺍ ﻲﻓ ﻲﺸﻤﻳ ﻞﺒﻗﺃﻭ</w:t>
      </w:r>
    </w:p>
    <w:p>
      <w:r>
        <w:rPr>
          <w:rFonts w:ascii="Arial" w:hAnsi="Arial" w:eastAsia="Arial"/>
        </w:rPr>
        <w:t>.ﺀﺮﺤﺒﻟﺎﺑ ﻪﺣﻭﺪﻤﻣ ﻪﺒﺷ ﻦﻳﺮﻋﺎﺘﻟﺍ ﻞﻛ ﻥﺃ ﻚﻟ ﺢﺘﻳ ﻦﻴﻘﺑﺎﺘﻟﺍ ﻦﻴﺘﻴﺒﻠﻟ ﻚﻠﻣﺄﺘﺑ</w:t>
      </w:r>
    </w:p>
    <w:p>
      <w:r>
        <w:rPr>
          <w:rFonts w:ascii="Arial" w:hAnsi="Arial" w:eastAsia="Arial"/>
        </w:rPr>
        <w:t>ﻕﺮﻔﻟﺍﻭ «ﻱﺭﺎﻌﺘﺳﻻﺍ ﺏﻮﻠﺳﺄﺑ ﻲﻧﺎﺜﻟﺍ ﺀﺎﺟﻭ «ﻎﻴﻠﺒﻟﺍ ﺪﻴﺒﺸﺘﻟﺍ ﺏﻮﻠﺳﺃ ﻡﺪﺨﺘﺳﺍ ﻝﻭﻷﺍ ﻦﻜﻟﻭ</w:t>
      </w:r>
    </w:p>
    <w:p>
      <w:r>
        <w:rPr>
          <w:rFonts w:ascii="Arial" w:hAnsi="Arial" w:eastAsia="Arial"/>
        </w:rPr>
        <w:t>ﻊﻣ ﺀﺮﺧﺁ ﺀﻲﺷ ﻚﺤﺒﻟﺍﻭ ﻢﻴﺷ ﺡﻭﺪﻤﻤﻟﺍ ﻥﺃ ﺎﻨﻴﻟﺇ ﻰﺣﻭﺃ ﻝﻭﻷﺍ ﻥﺃ ﻦﻴﺑﻮﻠﺳﻻﺍ ﻦﺑﺍ</w:t>
      </w:r>
    </w:p>
    <w:p>
      <w:r>
        <w:rPr>
          <w:rFonts w:ascii="Arial" w:hAnsi="Arial" w:eastAsia="Arial"/>
        </w:rPr>
        <w:t>1 ﻙﺎﻨﻫ ﻥﺃ ﻰﺳﺎﻨﺗ ﻭﺃ ﻲﺒﻧ ﺪﻘﻓ ﻲﻧﺎﺜﻟﺍ ﻡﺃ ﻪﺑ ﻪﺸﻤﻟﺍ ﻦﻴﻋ ﻮﻫ ﻪﺒﺸﻤﻟﺍ ﻥﺃ ﺽﺍﺮﺘﻓﺍ</w:t>
      </w:r>
    </w:p>
    <w:p>
      <w:r>
        <w:rPr>
          <w:rFonts w:ascii="Arial" w:hAnsi="Arial" w:eastAsia="Arial"/>
        </w:rPr>
        <w:t>ﻼﺟﺭ ﻲﻨﻌﻳ ﻪﻧﺄﺑ ﺮﻌﺸﺗﺃ ﺔﻨﻳﺮﻗ ﻙﺮﺗﻭ ﺮﺤﺒﻟﺍ ﻮﻫ ﺍﺪﺣﺍﻭ ﺍﺮﺼﻨﻋ ﻰﻘﺑﺃﻭ ﺀﺎﻤﻳﺮﻛ ﻼﺟﺭ</w:t>
      </w:r>
    </w:p>
    <w:p>
      <w:r>
        <w:rPr>
          <w:rFonts w:ascii="Arial" w:hAnsi="Arial" w:eastAsia="Arial"/>
        </w:rPr>
        <w:t xml:space="preserve"> .ﺎﻤﻳﺮﻛﺍ</w:t>
      </w:r>
    </w:p>
    <w:p>
      <w:r>
        <w:rPr>
          <w:rFonts w:ascii="Arial" w:hAnsi="Arial" w:eastAsia="Arial"/>
        </w:rPr>
        <w:t>ﻞﻴﺨﺗ ﻰﻠﻋ ﻚﺤﻛ ﻪﻴﺒﺸﺘﻟﺍ ﻲﺴﻳﺎﺗ ﻰﻠﻋ ﻡﻮﻘﺗ ﺎﻬﺗﺃ ﺓﺭﺎﻌﺘﺳﻻﺍ ﺔﻏﻼﺑ ﺭﺍﺮﺳﺃ ﻦﻤﻓ</w:t>
      </w:r>
    </w:p>
    <w:p>
      <w:r>
        <w:rPr>
          <w:rFonts w:ascii="Arial" w:hAnsi="Arial" w:eastAsia="Arial"/>
        </w:rPr>
        <w:t>ﻪﻴﺒﺸﺗ ﻦﻣ ﺎﻫﺀﺍﺭﻭ ﻦﻤﻐﻳﺎﻣ ﺎﻬﺘﻋﻭﺭ ﻚﻴﻴﻧ ﺔﻌﺋﺍﺭ ﻭﺭﻮﺻﺍ</w:t>
      </w:r>
    </w:p>
    <w:p>
      <w:r>
        <w:rPr>
          <w:rFonts w:ascii="Arial" w:hAnsi="Arial" w:eastAsia="Arial"/>
        </w:rPr>
        <w:t>7 : ﻲﺿﺍﺮﻟﺍ ﻒﻳﺮﺸﻟﺍ ﻝﺎﻗ ‏٠-‎</w:t>
      </w:r>
    </w:p>
    <w:p>
      <w:r>
        <w:rPr>
          <w:rFonts w:ascii="Arial" w:hAnsi="Arial" w:eastAsia="Arial"/>
        </w:rPr>
        <w:t>‏. ‎ .. .ﻕﺍﻮﺷﻷﺍ ﻦﻣ ﺎﻨﻳﺎﻣ ﻦﻳﻭ ‏ ﺀﺎﻴﺣ ﺏﻮﻴﺠﻟﺍ ﻲﻓ ﻊﻤﻟﺍ ﻕﺮﺴﻧ</w:t>
      </w:r>
    </w:p>
    <w:p>
      <w:r>
        <w:rPr>
          <w:rFonts w:ascii="Arial" w:hAnsi="Arial" w:eastAsia="Arial"/>
        </w:rPr>
        <w:t>ﻥﺃ - (ﻢﻤﻨﻟﺍ ﻕﺮﺘﺘﻧ ) ﺓﺭﺎﻌﺘﺳﻻﺍ ,ﻖﻳﺮﻃ ﻦﻋ ﺮﻋﺎﺸﻟﺍ ﻉﺎﻄﺘﺳﺍ ﻒﻴﻛ ﺰﻈﻧﺍ‏</w:t>
      </w:r>
    </w:p>
    <w:p>
      <w:r>
        <w:rPr>
          <w:rFonts w:ascii="Arial" w:hAnsi="Arial" w:eastAsia="Arial"/>
        </w:rPr>
        <w:t>«ﻒﺘﻀﻟﺍ ﺮﺒﻬﻄﻳ ﻥﺃ ﻦﻣ ﺔﻓﻮﺧﻭ ‏‎٠ ﺎﻗﻮﺷ ﺀﻭﺎﻜﺑ ﻲﻫ ﻲﻧﺎﻌﻤﻟﺍ ﻦﻣ ﺮﻴﺜﻜﺑ ﺎﻨﻴﻟﺇ ﻲﺣﻮﻳ</w:t>
      </w:r>
    </w:p>
    <w:p>
      <w:r>
        <w:rPr>
          <w:rFonts w:ascii="Arial" w:hAnsi="Arial" w:eastAsia="Arial"/>
        </w:rPr>
        <w:t>. ﺎﺑﺮﻟﺍ ﻥﻮﻴﻋ ﻦﻋ ﻊﻤﻟﺍ ﺀﺎﻘﺧﺇ ﻲﻓ ﻩﻼﻬﺘﺟﺍﻭ</w:t>
      </w:r>
    </w:p>
    <w:p>
      <w:r>
        <w:rPr>
          <w:rFonts w:ascii="Arial" w:hAnsi="Arial" w:eastAsia="Arial"/>
        </w:rPr>
        <w:t>ﻪﻛ ﻝ ﻪﻟ ﻡ ,ﺭ ﺮﺧﺁ ﻞﻗﻭ</w:t>
      </w:r>
    </w:p>
    <w:p>
      <w:r>
        <w:rPr>
          <w:rFonts w:ascii="Arial" w:hAnsi="Arial" w:eastAsia="Arial"/>
        </w:rPr>
        <w:t>ﺎﻨﺷﺍ ﺎﻴﺣﺃﻭ ﻦﺒﻟ. ﻡﺎﻤﺑ ﻲﻓ ﺎﻧ ﻲﺣﺩ ﻊﺟ</w:t>
      </w:r>
    </w:p>
    <w:p>
      <w:r>
        <w:rPr>
          <w:rFonts w:ascii="Arial" w:hAnsi="Arial" w:eastAsia="Arial"/>
        </w:rPr>
        <w:t>ﻥﺃﻭ «ﻞﺨﺒﻟﺍ ﻪﻨﻋ ﻲﻔﻨﻳﻭ ﻡﺮﻜﻟﺍ ﻪﺟﻭﺪﻤﻤﻟ ﺖﺒﻨﻳ ﻮﻬﻓ ‏‎٠ ﻰﻨﻌﻣ ﻦﻣ ﺮﺜﻛﺃ ﻦﻴﺗﺭﺎﻌﺘﺳﻻﺍ ﻲﻔﻓ</w:t>
      </w:r>
    </w:p>
    <w:p>
      <w:r>
        <w:rPr>
          <w:rFonts w:ascii="Arial" w:hAnsi="Arial" w:eastAsia="Arial"/>
        </w:rPr>
        <w:t>.ﻲﺣ ﻩﺪﻨﻋ ﺡﺎﻤﺸﻟﺍ ﻥﺃﻭ ﺕﺎﻣ ﺪﻘﻓ ﺡﻭﺪﻤﻤﻠﻟ ﻪﻠﻴﺒﺳ ﺞﻳ ﻥﺇ ﺦﺒﻟ</w:t>
      </w:r>
    </w:p>
    <w:p>
      <w:r>
        <w:rPr>
          <w:rFonts w:ascii="Arial" w:hAnsi="Arial" w:eastAsia="Arial"/>
        </w:rPr>
        <w:t>«ﺓﺭﺎﻌﺘﺳﻻﺍ ﺔﻏﻼﺑ ﺭﺍﺮﺳﺃ ﻦﻣ ﻥﺃ ﺎﻨﻟ ﺢﻀﻳ ﺎﻨﻫ ﻦﻣﻭ</w:t>
      </w:r>
    </w:p>
    <w:p>
      <w:r>
        <w:rPr>
          <w:rFonts w:ascii="Arial" w:hAnsi="Arial" w:eastAsia="Arial"/>
        </w:rPr>
        <w:t>ﻅ</w:t>
      </w:r>
    </w:p>
    <w:p>
      <w:r>
        <w:rPr>
          <w:rFonts w:ascii="Arial" w:hAnsi="Arial" w:eastAsia="Arial"/>
        </w:rPr>
        <w:t>ﻢﻴﺴﺠﺘﻟﺍﻭ ﺺﻴﺨﺸﺘﻟﺍ -"</w:t>
      </w:r>
    </w:p>
    <w:p>
      <w:r>
        <w:rPr>
          <w:rFonts w:ascii="Arial" w:hAnsi="Arial" w:eastAsia="Arial"/>
        </w:rPr>
        <w:t>ﺩﻭ ﻚﻟ ﻭ ﺍ ﻦﻳ ﻦﻳ ﺮﺸﻔﻟﺍ ﻲﻓ ﻱﺩﻭﺩﺎﺒﻟﺍ ﻝﺎﻗ ‏‎١</w:t>
      </w:r>
    </w:p>
    <w:p>
      <w:r>
        <w:rPr>
          <w:rFonts w:ascii="Arial" w:hAnsi="Arial" w:eastAsia="Arial"/>
        </w:rPr>
        <w:t>ﻞﻫﺩﺍ ﺖﻘﺘﻟﺍﻭ ﻙﻼﻓﻷﺍ ﺖﻋﺮﻔﺗ ﻪﻔﺳ ﺏﺮﻏ ﺔﻴﺳ ﺎﻨﻣ ﻞﺳﺍ ﺍﺫﺇ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ﺮﻋﺎﺸﻟﺍ ﻉﺎﻄﺘﺳﺍﻭ ﺱﺎﺴﺣ ﻲﺣ .ﻦﺋﺎﻛ ﻰﻟﺇ ﻝﻮﺤﺗ ﺪﻗ ﺮﻫﺬﻟﺍﻭ ﺪﻛﻼﻓﻷﺍ ﻦﻣ ﻞﻜﻓ</w:t>
      </w:r>
    </w:p>
    <w:p>
      <w:r>
        <w:rPr>
          <w:rFonts w:ascii="Arial" w:hAnsi="Arial" w:eastAsia="Arial"/>
        </w:rPr>
        <w:t>ﺎﻓﻮﺧ ﺪﻌﺗﺮﺗ ﺔﻴﺣ ﺔﻳﻭﺎﻤﺴﻠﻟ ﻡﺍﺮﺟﻷﺍ ﺓﺭﻮﺻ ﺎﻨﻳﺮﻳ ﻥﺃ ﺔﻴﻨﻜﻤﻟﺍ ﺓﺭﺎﻌﺘﺳﻻﺍ ﻖﻳﺮﻃ ﻦﻋ</w:t>
      </w:r>
    </w:p>
    <w:p>
      <w:r>
        <w:rPr>
          <w:rFonts w:ascii="Arial" w:hAnsi="Arial" w:eastAsia="Arial"/>
        </w:rPr>
        <w:t>ﻪﻘﻴﺳ ﺮﻋﺎﺸﻟﺍ ﺔﻠﻴﺒﻗ ﻦﻣ'ﺪﻴﺳ ﻞﺘﺳﺍ ﺎﻤﻠﻛ ﺎﺒﺠﻋ ﺖﻔﺘﻠﻳ ﺎﻧﺎﺴﻧﺇ ﺮﻫﻻﺍ ﺓﺭﻮﺻﻭ ﺎﻋﺰﻓﻭ</w:t>
      </w:r>
    </w:p>
    <w:p>
      <w:r>
        <w:rPr>
          <w:rFonts w:ascii="Arial" w:hAnsi="Arial" w:eastAsia="Arial"/>
        </w:rPr>
        <w:t>ﺔﺛﺆﻣ ﺏﻮﻗ ﺓﺭﻮﺼﺑ ﻢﻬﺘﻴﺳﻭﺮﻓﻭ ﻢﻬﺘﻋﺎﺠﺷ ﻚﻟﺫ ﺯﺮﺑﺎﻓ</w:t>
      </w:r>
    </w:p>
    <w:p>
      <w:r>
        <w:rPr>
          <w:rFonts w:ascii="Arial" w:hAnsi="Arial" w:eastAsia="Arial"/>
        </w:rPr>
        <w:t>ﺔﻴﻟﺎﺧ ﺎﻫﺪﺟﻮﻓ ﺏﺎﻴﻏ ﺪﻌﺑ ﺎﻬﻴﻟﺇ ﺩﺎﻋ ﻲﺘﻟﺍ ﻩﺭﺍﺩ ﻒﺼﻳ ﻲﺟﺎﻧ ﻢﻴﻫﺍﺮﻳﺇ ﺮﻋﺎﺸﻟﺍ ﻝﺎﻗ</w:t>
      </w:r>
    </w:p>
    <w:p>
      <w:r>
        <w:rPr>
          <w:rFonts w:ascii="Arial" w:hAnsi="Arial" w:eastAsia="Arial"/>
        </w:rPr>
        <w:t>53 006 0 5 ﺢﺒﺳ</w:t>
      </w:r>
    </w:p>
    <w:p>
      <w:r>
        <w:rPr>
          <w:rFonts w:ascii="Arial" w:hAnsi="Arial" w:eastAsia="Arial"/>
        </w:rPr>
        <w:t>ﻡﻮﺟ ﻲﻓ ﻪﺿﺎﻔﻧﺃ ﺕﺮﺳﻭ ﻡﺍ ﻪﻴﻓ ﻯﻮﺗ ﻦﺴﺤﻟﺍ ﻦﻃﻮﻣ</w:t>
      </w:r>
    </w:p>
    <w:p>
      <w:r>
        <w:rPr>
          <w:rFonts w:ascii="Arial" w:hAnsi="Arial" w:eastAsia="Arial"/>
        </w:rPr>
        <w:t>, ﻡﻮﻫ ﻲﻓ ﻪﺨﻠﺒﺷﺃ ﺕﺮﺟﻭ . ﻢﺜﺟﻭ ﻪﻴﻓ ﻞﻳﻷﺍ . ؛ﻍﺎﻧﺃﻭ</w:t>
      </w:r>
    </w:p>
    <w:p>
      <w:r>
        <w:rPr>
          <w:rFonts w:ascii="Arial" w:hAnsi="Arial" w:eastAsia="Arial"/>
        </w:rPr>
        <w:t>ﻞﻌﺟﻭ ؛ ﻦﺘﻳ ﻲﺣ ﻦﺋﺎﻛ ﺓﺭﻮﺻ ﻲﻓ ﻮﻨﻌﻣ ﺮﻣﺃ ﻮﻫﻭ ﻡﺄﺴﻟﺍ ﺮﻋﺎﺸﻟﺍ ﺮﺻ</w:t>
      </w:r>
    </w:p>
    <w:p>
      <w:r>
        <w:rPr>
          <w:rFonts w:ascii="Arial" w:hAnsi="Arial" w:eastAsia="Arial"/>
        </w:rPr>
        <w:t>.ﺓﺮﺛﺆﻣ ﺓﻮﻗ ﺓﺭﻮﺻ ﻲﻓ . ﺭﺍﺬﻟﺍ ﻩﺬﻫ ﻲﻓ ﺚﺠﻳ ﺎﻴﺣ ﺎﻨﺋﺎﻛ ﻞﻳﻵﺍ</w:t>
      </w:r>
    </w:p>
    <w:p>
      <w:r>
        <w:rPr>
          <w:rFonts w:ascii="Arial" w:hAnsi="Arial" w:eastAsia="Arial"/>
        </w:rPr>
        <w:t>.ﻥ.:, ...:.ﺔﻓﻼﺨﻟﺎﺑ ﻱﺪﻬﻤﻟﺍ ﺀﻲﻠﻬﻳ ﺔﻴﻫﺎﺘﻌﻟﺍ ﺏﺃ ﻝﺎﻗ ."</w:t>
      </w:r>
    </w:p>
    <w:p>
      <w:r>
        <w:rPr>
          <w:rFonts w:ascii="Arial" w:hAnsi="Arial" w:eastAsia="Arial"/>
        </w:rPr>
        <w:t>ﺎﻫﺎﻳﺫﺃ ﺩﺮﺠﺗ. ﻪﻴﻟﺇ ... ”ﺓﺩﺎﻘﺘﻣ ﺔﻓﻼﺨﻟﺍ ﻪﻧﺃ</w:t>
      </w:r>
    </w:p>
    <w:p>
      <w:r>
        <w:rPr>
          <w:rFonts w:ascii="Arial" w:hAnsi="Arial" w:eastAsia="Arial"/>
        </w:rPr>
        <w:t>ﻢﻬﻴﻠﻋ ﻰﺑﺄﺗ ﻲﻫﻭ ﺎﻌﻴﻤﺟ ﺎﻬﺑ ﺎﻨﻟﺍ ﻦﻴﻓ ﺔﻠﻟﺪﻣ ﺀﺎﻔﻴﻫ ﺓﺩﺎﻏ ﺔﻓﻼﺨﻟﺍ ﻥﺃ ﺪﺠﻧ ﺎﻨﻫ</w:t>
      </w:r>
    </w:p>
    <w:p>
      <w:r>
        <w:rPr>
          <w:rFonts w:ascii="Arial" w:hAnsi="Arial" w:eastAsia="Arial"/>
        </w:rPr>
        <w:t>ﻲﻫﻭ . ﺎﻬﻳ ﺎﻬﻟﺎﻳﺫﺃ ﺮﺠﺗ ﻝﻻﺩ ﻲﻓ ﺔﻌﻳﺎﻃ ﻱﺪﻬﻤﻠﻟ ﻲﺗﺄﺗ ﺎﻬﻨﻜﻟﻭ ﺀﺎﺿﺍﺮﻋﺇ ﺔﺼﺗﻭﺍ</w:t>
      </w:r>
    </w:p>
    <w:p>
      <w:r>
        <w:rPr>
          <w:rFonts w:ascii="Arial" w:hAnsi="Arial" w:eastAsia="Arial"/>
        </w:rPr>
        <w:t>ﺓﺭﻮﺻ ﻲﻓ ﺔﻓﻼﺨﻟﺍ ﺯﺮﺑﺃ ﺮﻋﺎﺸﻟﺍ ﻥﺃ ﺎﻬﺘﻋﻭﺭ ﺪﺳﻭ ‏‎٠ ﺏﺎﺒﻟﻷﺎﺑ ﺬﺧﺄﺗ ﺔﻌﺋﺍﺭ ﺓﺭﻮﺻ</w:t>
      </w:r>
    </w:p>
    <w:p>
      <w:r>
        <w:rPr>
          <w:rFonts w:ascii="Arial" w:hAnsi="Arial" w:eastAsia="Arial"/>
        </w:rPr>
        <w:t>'”ﺔﻠﻴﻫ ﻝ ﺪﻗﻭ ﻞﻛﻮﺘﻤﻟﺍ ﺖﺒﻟ</w:t>
      </w:r>
    </w:p>
    <w:p>
      <w:r>
        <w:rPr>
          <w:rFonts w:ascii="Arial" w:hAnsi="Arial" w:eastAsia="Arial"/>
        </w:rPr>
        <w:t>‏‎١ ﺞﯨ ﺮﻳ ﻝﺃ ﻕﺩ .ﻞﻛﻮﺘﻤﻟﺍ ﺀﺎﺛﺭ ﻲﻓ ﻱﺮﺘﺤﺒﻟﺍ ﺥ4</w:t>
      </w:r>
    </w:p>
    <w:p>
      <w:r>
        <w:rPr>
          <w:rFonts w:ascii="Arial" w:hAnsi="Arial" w:eastAsia="Arial"/>
        </w:rPr>
        <w:t>ﻩﺰﻓﺎﻇﺃ ﺮﻤﺣ ﺙﻮﻤﻟﺍﻭ ﺎﻬﺑ ﺓﻮﺠﻳ ﺔﺷﺎﺸﺣ ﻲﻟﺎﻴﻠﻟﺍ ﻩﺎﺿﺎﻘﺗ ﻱﺮﺻ‏</w:t>
      </w:r>
    </w:p>
    <w:p>
      <w:r>
        <w:rPr>
          <w:rFonts w:ascii="Arial" w:hAnsi="Arial" w:eastAsia="Arial"/>
        </w:rPr>
        <w:t>ﺱﺮﺘﻔﻣ ﻥﺍﻮﻴﺣ ﺓﺭﻮﺻ ﻲﻓ ﻮﻨﻌﻣ ﺮﻣﺃ ﻮﻫﻭ ﺙﻮﻤﻟﺍ ﺮﻋﺎﺸﻟﺍ ﺭﻮﺻ ﺖﻴﺒﻟﺍ ﺍﺬﻫ ﻲﻓ</w:t>
      </w:r>
    </w:p>
    <w:p>
      <w:r>
        <w:rPr>
          <w:rFonts w:ascii="Arial" w:hAnsi="Arial" w:eastAsia="Arial"/>
        </w:rPr>
        <w:t>| .ﺐﻋﺮﻟﺍ ﺲﻔﻨﻟﺍ ﻲﻓ ﺚﻌﺒﺗ ﺔﻔﻴﺨﻣ ﺓﺭﻮﺻ ﻲﻫﻭ ﻩﻼﺘﻗ ﺀﺎﻣﺪﺑ ﻩﺮﻓﺎﻇﺃ ﺖﺠﻀﺗ</w:t>
      </w:r>
    </w:p>
    <w:p>
      <w:r>
        <w:rPr>
          <w:rFonts w:ascii="Arial" w:hAnsi="Arial" w:eastAsia="Arial"/>
        </w:rPr>
        <w:t>1 ﺃﺔﻛﺮﺤﻟﺍ ﺖﺑﻭ ﺕﺎﻳﻮﻨﻌﻤﻟﺍ ﻲﻓ ﺪﻴﺴﺠﺘﻟﺍﻭ ﺺﻴﺨﺸﺘﻟﺍ. ﺓﺭﺎﻌﺘﺳﻻﺍ ﺔﻏﻼﺑ ﺭﺍﺮﺳﺃ ﻦﻣ</w:t>
      </w:r>
    </w:p>
    <w:p>
      <w:r>
        <w:rPr>
          <w:rFonts w:ascii="Arial" w:hAnsi="Arial" w:eastAsia="Arial"/>
        </w:rPr>
        <w:t xml:space="preserve"> .ﺕﺍﺩﺎﻤﺠﻟﺍ ﻲﻓ ﺓﺎﻴﺤﻟﺍﻭ</w:t>
      </w:r>
    </w:p>
    <w:p>
      <w:r>
        <w:rPr>
          <w:rFonts w:ascii="Arial" w:hAnsi="Arial" w:eastAsia="Arial"/>
        </w:rPr>
        <w:t>ﻪﻴﻓ ﺓﺭﻮﺼﻟﺍ ﺖﻧﺎﻛ ﺍﺫﺇ ﺓﺭﺎﻌﺘﺳﻻﺍ ﻞﻤﺠﺗﻭ ‏ ﺓﺭﺎﻌﺘﺳﻻﺍ .ﺔﻏﻼﺑ ﺍﺮﺳﺃ ﻲﻫ ﻚﻠﺗﺍ</w:t>
      </w:r>
    </w:p>
    <w:p>
      <w:r>
        <w:rPr>
          <w:rFonts w:ascii="Arial" w:hAnsi="Arial" w:eastAsia="Arial"/>
        </w:rPr>
        <w:t>ﺔﻳﻮﻗ ﺐﻳﺩﻷ ﻻﺇ ﻚﻟﺫ ﺲﺘﻳ ﻻﻭ ‏‎٠ ﺏﺍﺮﻏﻹﺍ ﻦﻋ ﺪﻌﺒﻟﺍ ﻊﻣ ﻝﻭﺎﻨﺘﻟﺍ ﺓﺪﻴﻌﺑ ﺓﺮﻜﺘﺒﻣ ﺓﺪﻳﺪﺟ</w:t>
      </w:r>
    </w:p>
    <w:p>
      <w:r>
        <w:rPr>
          <w:rFonts w:ascii="Arial" w:hAnsi="Arial" w:eastAsia="Arial"/>
        </w:rPr>
        <w:t>1 . ﻉﺍﺮﻤﺸﻟﺍ ﻦﻴﺑ ﻞﺻﺎﻔﻟﺍ ﺭﺎﻴﻌﻣ ﻮﻫ ﻚﻟﺫﻭ ؛ ﻝﺎﻴﺨﻟﺍ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ﻖﺘﻟﺍ ﻦﻣ ﺝﺫﺎﻤﻧﺍ</w:t>
      </w:r>
    </w:p>
    <w:p>
      <w:r>
        <w:rPr>
          <w:rFonts w:ascii="Arial" w:hAnsi="Arial" w:eastAsia="Arial"/>
        </w:rPr>
        <w:t>7 ﺮﺸﺑ ﻝﻮﻛ ﻲﻓ ﺔﻴﻨﻜﻤﻟﺍ ﺓﺭﺎﻌﺘﺳﻻﺍ ﻼﻘﺘﻟﺍ ﻦﺠﻬﺘﺳﺍ ‏١.‎</w:t>
      </w:r>
    </w:p>
    <w:p>
      <w:r>
        <w:rPr>
          <w:rFonts w:ascii="Arial" w:hAnsi="Arial" w:eastAsia="Arial"/>
        </w:rPr>
        <w:t>ﻱﺪﺧ ﻦﻣ ﻦﻴﻠﻌﻧ ﻦﻴﺒﻟﺍ ﺝﺭ ﺪﻗﻭ -.ﺎﻫﺮﺠﻫ ﻑﺎﻴﺳﺃ ﻞﺻﻮﻟﺍ ﺏﺎﻗﺭ ﺕﺰﺟﻭ</w:t>
      </w:r>
    </w:p>
    <w:p>
      <w:r>
        <w:rPr>
          <w:rFonts w:ascii="Arial" w:hAnsi="Arial" w:eastAsia="Arial"/>
        </w:rPr>
        <w:t>ﺮﻈﻧ ﻲﻓ ﺍﺬﻫﻭ ‏‎٠ ﻞﻌﺘﻔﺗ ﻼﺟﺭﺃ ﻦﻴﺒﻠﻟ ﻞﻌﺟﻭ ‏‎٠ ﻊﻄﻘﺗ ﺎﺑﺎﻗﺭ ﻝﺎﺻﻮﻠﻟ 'ﻞﻌﺟ ﺪﻘﻓ</w:t>
      </w:r>
    </w:p>
    <w:p>
      <w:r>
        <w:rPr>
          <w:rFonts w:ascii="Arial" w:hAnsi="Arial" w:eastAsia="Arial"/>
        </w:rPr>
        <w:t>ﻢﻴﺴﺠﺘﻟﺍﻭ ﺺﻴﺨﺸﺘﻟﺍ ﻉﺍﻮﻧﺃ ﺦﺒﻗﺃ ﺩﺎﻘﺘﻟﺍ</w:t>
      </w:r>
    </w:p>
    <w:p>
      <w:r>
        <w:rPr>
          <w:rFonts w:ascii="Arial" w:hAnsi="Arial" w:eastAsia="Arial"/>
        </w:rPr>
        <w:t>ﻭ ﺩﻭﺍ ﻦﻳﻭ ﺮﻜﻟ ﺞﻟﺍ ﻲﻓ ﻪﻟﻭ ﻢﺗ ﻲﺒﻟ ﻰﻠﻋ ﺍﻮﻳﺎﺣﻭ ."</w:t>
      </w:r>
    </w:p>
    <w:p>
      <w:r>
        <w:rPr>
          <w:rFonts w:ascii="Arial" w:hAnsi="Arial" w:eastAsia="Arial"/>
        </w:rPr>
        <w:t>ﺪﻋﻮﻤﻟﺍ ﺮﻫ ﺯﺎﺠﻧﻹﺎﺑ ﺖﻤﻄﺣﻭ &gt; ﻰﻟﺍ ﻕﺎﻨﻋﺃ ﻑﻭﺮﻌﻤﻟﺎﺑ ﺖﻳﻮﻠﻓ</w:t>
      </w:r>
    </w:p>
    <w:p>
      <w:r>
        <w:rPr>
          <w:rFonts w:ascii="Arial" w:hAnsi="Arial" w:eastAsia="Arial"/>
        </w:rPr>
        <w:t>ﺔﻳﺎﻏ ﻲﻓ ﺎﻫﺎﻨﻌﻣﻭ ‏‎٠ ﺔﺤﻴﺒﻗ ﺓﺭﺎﻌﺘﺳﺍ ﺯﺎﺠﻧﻹﺎﺑ ﺪﻋﻮﻤﻟﺍ ﺮﻬﻇ ﻢﻄﺣ "ﻥﺃ ﻥﻭﺮﻳ ﻢﻬﻓ</w:t>
      </w:r>
    </w:p>
    <w:p>
      <w:r>
        <w:rPr>
          <w:rFonts w:ascii="Arial" w:hAnsi="Arial" w:eastAsia="Arial"/>
        </w:rPr>
        <w:t>ﻅ ﻝﻮﻘﻳ ﻥﺃ ﻲﻐﻴﻨﻳ ﻥﺎﻛﻭ « ”ﺯﺎﺠﻧﻹﺍ ﻻ ﻚﻓﻼﺧﻹﺍ ﺪﻋﻮﻤﻟﺍ ﺮﻬﻇ ﻢﻄﺤﻳ ﻱﺬﻟﺍ ﻥﻷ « ﺓﺀﺍﺩﺮﻟﺍ</w:t>
      </w:r>
    </w:p>
    <w:p>
      <w:r>
        <w:rPr>
          <w:rFonts w:ascii="Arial" w:hAnsi="Arial" w:eastAsia="Arial"/>
        </w:rPr>
        <w:t>.ﻝﺎﻤﻟﺍ ﻒﻠﺘﻳﻭ ﻢﻠﺴﻳﻭ ﺢﺼﻳ ﻥﺎﻛ ﺪﻋﻮﻤﻟﺎﻓ ﺬﺌﻨﻴﺣﻭ ؛ ﺪﻋﻮﻤﻟﺍ ﻻ ﻝﺎﻤﻟﺍ ﺮﻬﻇ ﺯﺎﺠﻧﻹﺎﺑ ﺖﻃ</w:t>
      </w:r>
    </w:p>
    <w:p>
      <w:r>
        <w:rPr>
          <w:rFonts w:ascii="Arial" w:hAnsi="Arial" w:eastAsia="Arial"/>
        </w:rPr>
        <w:t>ﺕﺎﻬﻴﺒﺸﺗ ﻦﻣ ﺎﻬﻴﻓ ﺎﻣ ﻦﻴﺑﻭ ﺎﻬﺣﺮﺷﺍ ﻢﺛ ﻞﻴﻨﻠﻟ ﻪﻔﺻﻭ ﻲﻓ ﻉﺎﻤﺟ ﺮﻋﺎﺸﻟﺍ ﺕﺎﻴﺑﺃ ﺃﺮﻗﺍ -</w:t>
      </w:r>
    </w:p>
    <w:p>
      <w:r>
        <w:rPr>
          <w:rFonts w:ascii="Arial" w:hAnsi="Arial" w:eastAsia="Arial"/>
        </w:rPr>
        <w:t>3 55 ﺮﺗﺍﺍﺭﺎﻌﺘﺳﺍﻭ</w:t>
      </w:r>
    </w:p>
    <w:p>
      <w:r>
        <w:rPr>
          <w:rFonts w:ascii="Arial" w:hAnsi="Arial" w:eastAsia="Arial"/>
        </w:rPr>
        <w:t>ﻥﺎﻌﺴﻳﺭ ﺮﻤﻌﻟﺍ ﻞﻛﻭ ﻪﻴﺒﻧﺎﺟ ﻲﻓ ﺮﻀﻧ ﻕﺮﺸﻣ ﻊﻴﺑﺭ ﻕﺎﻴﺤﻟﺍ ﻞﻛ</w:t>
      </w:r>
    </w:p>
    <w:p>
      <w:r>
        <w:rPr>
          <w:rFonts w:ascii="Arial" w:hAnsi="Arial" w:eastAsia="Arial"/>
        </w:rPr>
        <w:t>ﻥﺎﺘﻳﺭ ﺮﻄﻌﻟﺎﺑ ﺐﻛﻮﻣ ﺎﻬﻘﺤﻳ 'ﺔﻤﻟﺎﺣ ﻪﻳﺩﺍﻭ ﻲﻓ ﻞﺋﺎﺻﻷﺍ ﻲﻤﺗ</w:t>
      </w:r>
    </w:p>
    <w:p>
      <w:r>
        <w:rPr>
          <w:rFonts w:ascii="Arial" w:hAnsi="Arial" w:eastAsia="Arial"/>
        </w:rPr>
        <w:t>1 ﻥﻼﺠﻋ ﻮﻫﻭ ﻲﻟﺎﻴﻠﻟﺍ ﺏﺎﻛﺭ ﻭﺪﺤﻳ ‏ ﻪﺗﻮﺑﺭ ﺀﺎﻴﻠﻋ ﻦﻣ ﻞﻴﻨﻟﺍ ﻊﻓﺍﺪﺗ</w:t>
      </w:r>
    </w:p>
    <w:p>
      <w:r>
        <w:rPr>
          <w:rFonts w:ascii="Arial" w:hAnsi="Arial" w:eastAsia="Arial"/>
        </w:rPr>
        <w:t>(') ﻥﺍﻮﻳﺇ ﺮﺤﻟ ﺎﻬﺑ ﻰﺘﻐﻣ ﻞﻛ ﻲﻓ ﺔﻜﺣﺎﺿ ﺀﺍﺭﺬﻋ ﺓﻮﺑﺭ ﻦﻣ ﺏﺎﺴﻨﻳ</w:t>
      </w:r>
    </w:p>
    <w:p>
      <w:r>
        <w:rPr>
          <w:rFonts w:ascii="Arial" w:hAnsi="Arial" w:eastAsia="Arial"/>
        </w:rPr>
        <w:t>() ﻥﺍﺮﻗﺍﻭ ﺏﺍﺮﺗﺃ ﻦﺗﺎﻔﻤﻟﺍ ﻦﻣ ‏ ﺎﻬﻟﻭ ﺎﺒﺼﻟﺍ ﺥﺮﺷ ﻲﻓ ﺔﻌﻴﺒﻄﻟﺍ ﺚﻴﺣ</w:t>
      </w:r>
    </w:p>
    <w:p>
      <w:r>
        <w:rPr>
          <w:rFonts w:ascii="Arial" w:hAnsi="Arial" w:eastAsia="Arial"/>
        </w:rPr>
        <w:t>() ﻥﺎﻌﻴﻗﻭ ﻡﺎﻛﺁﻭ ﺮﻴﻀﻧ ﻞﻬﺳ ‏ ﺎﻬﺌﺒﻌﻠﻣﻭ ﻲﻫﺍﺰﻟﺍ ﻖﻔﺸﻟﺍ ﺎﻬﺣﺎﺷﻭ</w:t>
      </w:r>
    </w:p>
    <w:p>
      <w:r>
        <w:rPr>
          <w:rFonts w:ascii="Arial" w:hAnsi="Arial" w:eastAsia="Arial"/>
        </w:rPr>
        <w:t>ﻥﺎﻓﻮﻃ ﻞﻣﺮﻟﺍ ﻥﻮﻜﺳ ﻦﻣ ﻪﻟﻮﺣﻭ ‏ ﺎﺑﺮﺴﺘﻣ ﺀﺍﺮﺤﺼﻟﺍ ﻲﻓ ﺏﺮﻀﻳ ﻞﻇﻭ</w:t>
      </w:r>
    </w:p>
    <w:p>
      <w:r>
        <w:rPr>
          <w:rFonts w:ascii="Arial" w:hAnsi="Arial" w:eastAsia="Arial"/>
        </w:rPr>
        <w:t>ﺍﺭﺪﻏﻭ ﻑﺎﻘﺣﺃ ﻂﺘﺸﻟﺎﺑ ﻡﺎﻧﻭ ﺔﺤﻨﺟﺃ ﻕﺎﻓﻵﺍ ﻰﻠﻋ ﺪﻣ ﻢﻴﻐﻟﺍﻭ</w:t>
      </w:r>
    </w:p>
    <w:p>
      <w:r>
        <w:rPr>
          <w:rFonts w:ascii="Arial" w:hAnsi="Arial" w:eastAsia="Arial"/>
        </w:rPr>
        <w:t>ﻥﺎﺒﻫﺭ ﺪﻴﺒﻟﺍ ﻝﻼﺗﻭﺔﺒﻴﻬﻣ ”ﺔﻌﻣﻮﺻ ﺀﺍﺮﺤﺼﻟﺍ ﻢﺸﺣﻭ ﻲﻓ ﻞﻴﻠﻟﺍﻭ</w:t>
      </w:r>
    </w:p>
    <w:p>
      <w:r>
        <w:rPr>
          <w:rFonts w:ascii="Arial" w:hAnsi="Arial" w:eastAsia="Arial"/>
        </w:rPr>
        <w:t>ﻦﺼﻟ ‏ ﻥﺍﻭﻹﺍﻭ ‏. ‎ ﻥﺎﻜﻤﻟﺍ : ﻲﻨﻣ</w:t>
      </w:r>
    </w:p>
    <w:p>
      <w:r>
        <w:rPr>
          <w:rFonts w:ascii="Arial" w:hAnsi="Arial" w:eastAsia="Arial"/>
        </w:rPr>
        <w:t xml:space="preserve"> ﺎﻴﺼﻗﺍ ﻝﻭﺃ :ﺎﻴﺼﻟﺍ ﻉﺮﺷ. "</w:t>
      </w:r>
    </w:p>
    <w:p>
      <w:r>
        <w:rPr>
          <w:rFonts w:ascii="Arial" w:hAnsi="Arial" w:eastAsia="Arial"/>
        </w:rPr>
        <w:t>.ﺔﻔﺨﻨﻤﻟﺍ ﻦﻛﺎﻣﻷﺍ : ﻥﺎﻤﻟ . ﺔﻴﻟﺎﻌﻟﺍ ﻦﻛﺎﻣﻷﺍ: ﻞﻛﻷﺍ 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ﻞﺳﺮﻤﻟﺍ ﺯﺍ :.ﺎﺜﻟﺎﺛ</w:t>
      </w:r>
    </w:p>
    <w:p>
      <w:r>
        <w:rPr>
          <w:rFonts w:ascii="Arial" w:hAnsi="Arial" w:eastAsia="Arial"/>
        </w:rPr>
        <w:t>ﺮﻴﻏ ﺔﻗﻼﻌﻟ ﻪﻟ ﻊﺿﻭ ﺎﻣ ﺮﻴﻏ ﻲﻓ ﻡﺪﺨﺘﺴﻤﻟﺍ ﻪﻈﻘﻠﻟﺍ ﻮﻫ ﺔﻠﺳﺮﻤﻟﺍ ﺓﺯﺎﺠﻤﻟﺍ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| ﻪﻠﺗ ﻢﻗﺍﺭ ﺩ ﺍﺭﻮﺒﺻ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« ﻥﺎﻛ ﺎﻣ ﺭﺎﺒﺘﻋﺍﻭ « ﺔﻴﺒﻴﺴﻤﻟﺍﻭ ‏‎٠ ﺔﻴﺒﺒﺴﻟﺍﻭ ؛ﺔﻴﻟﺎﺤﻟﺍﻭ ‏‎٠ ﺔﻴﻠﺤﻤﻟﺍﻭ ‏‎٠ ﺔﻴﺋﺰﺠﻟﺍ « ﺔﻴﻠﻜﻟﺍ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ﻥﻮﻜﻳ ﺎﻣ ﺭﺎﺒﺘﻋﺍﻭ)]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: ﻢﻳﺮﻜﻟﺍ ﻥﺁﺮﻘﻟﺍ ﻲﻓ ﻞﺳﺍ ﺯﺎﺠﻤﻟﺍ ﻦﻣ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« ﺕﻮﻤﻟﺃ ﺭﺬﺣ ﻖﻋﻮﺼﻟﺍ ﻦﻳ ﻢﻫﺍﺫﺍ: ﺏ ﻢﻬﻌﺒﺻﺃ ﻥﻮﻠﻋ -</w:t>
      </w:r>
    </w:p>
    <w:p>
      <w:r>
        <w:rPr>
          <w:rFonts w:ascii="Arial" w:hAnsi="Arial" w:eastAsia="Arial"/>
        </w:rPr>
        <w:t>ﻝﺍ ﻡﻮﺤﺷ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.(ﻩ: ﻒﺳﻮﻳ) .( ﺎﻴﻓ ﺎﻨﻛ ﻰﻟﺍ ﻩﺮﻘﻟ ﻞﻤﺳﻭ )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ﻦﺒﻗ ﺮﺤﺗ ﺃﻮﻟﺎﻗ ﺎﻤﻟ ﻥﻭﻮﻳ ﻢﻛ ﻡﻭﺎﺴﻳ ﻦﻣ ﻥﻭﺮﻬﻄﻳ ﻦﻳﺬﻟﺁﺍ» -</w:t>
      </w:r>
    </w:p>
    <w:p>
      <w:r>
        <w:rPr>
          <w:rFonts w:ascii="Arial" w:hAnsi="Arial" w:eastAsia="Arial"/>
        </w:rPr>
        <w:t>(6: ﺔﻃﺎﺠﻤﻟﺍ) . « 'ﺎﺣﺂﻤﻳ ﻥﺃ ﻝ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.(ﺖﺣ ﻻﻭ ﺎﻬﻓ ﺙﻮﻳ ﻻ ﻢﻬﺟ ﻚﻟ ﻦﻗ ﻡﺮﺒﻋ ﻪﻛﺭ ﺄﻳ ﻦﻣ ﺪﻧﺇ) -</w:t>
      </w:r>
    </w:p>
    <w:p>
      <w:r>
        <w:rPr>
          <w:rFonts w:ascii="Arial" w:hAnsi="Arial" w:eastAsia="Arial"/>
        </w:rPr>
        <w:t>0 ﻱﺪﻃ)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( ﺲﺣﺎﺑ ﻖﻄﻟﺇ . « ﺎﻳﺰﻟ ﻉﺬﺘﺳ ﻪﻳﻭﺎﺗ ﻉﺬﻠﺗ»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ﻢﻬﻧﻮﻄﺑ ﻰﻓ ﻥﻮﻠﻛﺄﻳ ﺎﻤﻧﺇ ﺎﻤﻠﻇ ﺊﺌﺴﺘﻴﻟﺁ ﻝﻮﻣﺃ ﻥﻮﻠﻛﺄﻳ ﻦﻴﻟ ﻥﺇ ) -</w:t>
      </w:r>
    </w:p>
    <w:p>
      <w:r>
        <w:rPr>
          <w:rFonts w:ascii="Arial" w:hAnsi="Arial" w:eastAsia="Arial"/>
        </w:rPr>
        <w:t xml:space="preserve"> 000: ﺀﺎﺴﻨﻟﺍ ‏(‎٠ ﺎﻤﻬﺳ ﺕﺭﻮﻠﺼﻴﺳﻭ ﺍﻭﺎﻧ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ﺍﺮﻛﺫ ﻱﺃ ) (4: ﺀﺍﺮﻌﺸﻟﺍ) .6 ﻦﻳﺮﺧﻵﺍ ﻰﻓ ﻕﺪﺻ ﻥﺎﺴﻟ ﻯﺇ ﻞﻌﺟﺁﻭ ) -</w:t>
      </w:r>
    </w:p>
    <w:p>
      <w:r>
        <w:rPr>
          <w:rFonts w:ascii="Arial" w:hAnsi="Arial" w:eastAsia="Arial"/>
        </w:rPr>
        <w:t>.(ﺎﻨﻤﺣ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‏:‎0١ ﺀﺎﺴﻨﻟ) . (ﻢﺒﻟﻮﻣﺃ ﻢﻴﻟﺍ ﺍﻮﺗﺍﻭ)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(5: ﻒﺳﻮﻳ) .( ﺍﺮﻤﺣ ﺮﺻﺃ ﻥﺃ ﻥﺇ ﺂﻤﻫﺪﺣﺃ ﻝﺎﻗ )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.( ﺎﺋﺎﻔﻛ ﺍﺮﻳﺎﻓ ﻝ ﺍﺪﻳ ﻻﻭ ﻙﺩﺎﺑ ﺍﻮﻠﻀﻳ ﻢﻫﺪﺗ ﻥﺇ ﻚﻧﺇ )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ﻩﺩ ﺙ ﻡ 0 ﺍﻮﻓﺎﺘﻤﻟ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« ﻥﻭﺪﺣ ﺎﻓ ﻢﻫ ﷲ ﺔﺧﺭ ﻰﻓ ﻢﻫﻮﺟﻭ ﺖﺼﻴﺑ ﻦﻴﻟ ﺍﺃﻭ )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5 8 ﺍ( 7: ﻥﺍﺮﻤﻋ ﻝﺁ)</w:t>
      </w:r>
    </w:p>
    <w:p>
      <w:r>
        <w:rPr>
          <w:rFonts w:ascii="Arial" w:hAnsi="Arial" w:eastAsia="Arial"/>
        </w:rPr>
        <w:t>ﺐﺧ ﻪﺘﺤﺗ ﺎﻤﻴﻓ ﻞﻣﺍ ﺯﺎﺠﻤﻟﺍ ﺔﻗﻼﻋ ﺏﻭ ﻖﺒﺳ ﺎﻤﻣ ﺃ ﻞﻛ ﺃﺮﻗﺍ</w:t>
      </w:r>
    </w:p>
    <w:p>
      <w:r>
        <w:rPr>
          <w:rFonts w:ascii="Arial" w:hAnsi="Arial" w:eastAsia="Arial"/>
        </w:rPr>
        <w:t>000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ﺊﻴﻘﻴﻘﺤﻟﺍ ﻰﻨﻌﻤﻟﺍ ﺓﺩﺍﺭﺇ ﻥﺎﻜﻣﺇ ﻊﻣ ﻩﺎﻨﻌﻣ ﻡﺯﻻ ﻪﺑ ﺪﻳﺭﺃﻭ ﻖﻠﻃﺃ ﻆﻔﻟ ﻲﻫ ﺔﻳﺎﻨﻜﻟﺍ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ﺐﺴﻧ ﻦﻋ ﺔﻳﺎﻨﻛﻭ ‏‎٠ ﻢﻓﻮﺻﻮﻣ ﻦﻋ ﺔﻳﺎﻨﻛﻭ ‏‎٠ ﺔﻔﺻ ﻦﻋ" ﺔﻳﺎﻨﻛ : ﺔﺛﻼﺛ ﺎﻬﻋﺍﻮﻧﺃﻭﺇ</w:t>
      </w:r>
    </w:p>
    <w:p>
      <w:r>
        <w:rPr>
          <w:rFonts w:ascii="Arial" w:hAnsi="Arial" w:eastAsia="Arial"/>
        </w:rPr>
        <w:t>ﻪﻴﻓ ﺔﻳﺎﻜﻟﺍ ﻉﻮﻧ ﻦﻧﻻ ﻲﻧﺄﺑ ﺎﻤﻣ ﻦﺼﺗ ﻞﻛ ﺮﺷﺍ</w:t>
      </w:r>
    </w:p>
    <w:p>
      <w:r>
        <w:rPr>
          <w:rFonts w:ascii="Arial" w:hAnsi="Arial" w:eastAsia="Arial"/>
        </w:rPr>
        <w:t>2011 ... ‏‎١ ﺮﺨﻔﻟﺍ ﻲﻓ ﺮﻋﺎﺸﻟﺍ ﻝﺎﻗ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(')ﻉﺪﻠﺧﻷﺍ ﻢﻴﻘﺘﺴﺗ ﻰﺘﺣ ﺓﺎﻨﺑﺮﺿ 0 ﻩﺪﺣ ﺮﺻ ﺭﺎﺒﺠﻟﺍ ﺍﺫﺇ ﺎﻨﻛﻭ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ﺲﻟﺪﻧﻷﺎﺑ ﺱﻮﺒﺤﻣ ﻲﻔﻨﻣ ﻮﻫﻭ ﺔﻨﻴﻐﺸﻟﺍ ﺎﺒﻃﺎﺨﻣ ﻲﻗﻮﺷ ﻝﺎﻗﻭ.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ﺲﺒﺣ ﻊﺘﻤﺑ ﺎﻌﻟﻮﻣ ﻪﻟﺎﻣ ‏ ”ﻞﻴﺨﺑ ﻙﻮﺑﺃ ﺎﻣ ﻢﻴﻟ ﻦﺑ ﺎﻳﺍ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01000000005 0 :ﺮﻋﺎﺸﻟﺍ ﻝﺎﻗ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ﺖﻠﺣ ﺔﻣﻼﻤﻟﺎﺑ ﺕﻮﻴﺑ ﺎﻣﺍ ﺍﺫﺇ ﻪﺗ ﻩﻮﻟ ﻦﻋ ﻭﺎﺤﻠﻣ ﺪﻴﺳ</w:t>
      </w:r>
    </w:p>
    <w:p>
      <w:r>
        <w:rPr>
          <w:rFonts w:ascii="Arial" w:hAnsi="Arial" w:eastAsia="Arial"/>
        </w:rPr>
        <w:t>ﻞﻀﻟﺍ ﻲﻓ ﻩﺮﻴﺑﻭ ﻝﺎﻤﺠﻟﺍ ﻞﻌﺟ ﺂﻨﺳﺎﺤﻣ ﺕﺎﻐﻠﻟﺍ ﻸﻣ ﻱﺬﻟﺍ ﻥﺃ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ﻉ</w:t>
      </w:r>
    </w:p>
    <w:p>
      <w:r>
        <w:rPr>
          <w:rFonts w:ascii="Arial" w:hAnsi="Arial" w:eastAsia="Arial"/>
        </w:rPr>
        <w:t>« ﻂﻤﺒﻟﺍ ﻞﻛ ﺎﻬﻄﺴﺒﺗ ﻻﻭ ﻚﻤﻨﻋ ﺇ ﺓﻮﻌﻣ_ﻙﺪﻳ ﻝ ﻻﻭ)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0000 1 [5* + ﺀﺍﺮﺳﻹﺍ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ﻮﺸﻧ ﻡﺎﺤﺳ ﻑ ﻦﺧﺭ ﺶﻳ ﺪﻴﻫ ﻚﻳﺭ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000 5 ؟ﻪﻴﻓ_ﻝﺍﻮﻗﻷﺍ ﻞﺒﻧﺍ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_ . .ﻥﺎﻔﺿﻷﺍ ﻎﻣﺎﺠﻣ ﻦﻴﻨﻋﺎﻄﻟﺍﻭ ﻖﻫﺮﻣ ﺾﻴﺑﺃ ﻼﻜﺑ ﻦﻴﺑﺭﺎﻀﻟﺍﻭ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:ﺔﻴﻟﺎﺧ ﺭﺍﺬﻟﺍ ﺔﺟﻮﻓ ﻪﻳﺎﺒﺣﺁ ﺭﺎﻳﺩ ﺍﺯ ﺎﻣﺪﻨﻋ ﻪﻳﺮﻴﺣ ﻦﻋ ﺍﺮﻌﻣ ﺮﻋﺎﺸﻟﺍ ﻝﺎﻗﻭ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| ﻊﻟﻮﻣ ﺪﻳﺰﻟ ﻲﻔﻄﻐﻟﺍﻭ ﻰﺼﺘﻧﺍ ﻒﻠﻳ ﻲﻧ ﺰﻴﻏ ﺔﻠﺒﺣ ﻲﻟﺎﻣ .ﺔﻳﺪﻋ</w:t>
      </w:r>
    </w:p>
    <w:p>
      <w:r>
        <w:rPr>
          <w:rFonts w:ascii="Arial" w:hAnsi="Arial" w:eastAsia="Arial"/>
        </w:rPr>
        <w:t xml:space="preserve"> ﻊﻓﻭ ﺭﺍﺬﻟﺍ ﻲﻓ ﻥﺎﺑﺮﻐﻟﺍﻭ ﻲﻜﺑ ﻩﺪﻴﻋﺃ ﻢﺛ ﺀﻂﺨﻟﺍ ﻮﺤﻣﺃﻭ . ﻂﺧﺃ</w:t>
      </w:r>
    </w:p>
    <w:p>
      <w:r>
        <w:rPr>
          <w:rFonts w:ascii="Arial" w:hAnsi="Arial" w:eastAsia="Arial"/>
        </w:rPr>
        <w:t>(18: ﻥﺎﻘﻟ ‏‎٠ ( ﺱﺎﺌﻟ ﻚﻟﺫ ﺺﺗ ﻻﻭ ): ﻰﻠﻌﺗ ﻞﻗ . ﺍﺭﻭ ﺎﺑﻭ ﻪﻟﺃ : ﻩﺪﺧ ﺮﻣ</w:t>
      </w:r>
    </w:p>
    <w:p>
      <w:r>
        <w:rPr>
          <w:rFonts w:ascii="Arial" w:hAnsi="Arial" w:eastAsia="Arial"/>
        </w:rPr>
        <w:t>ﻅ ﺰﻟ ﺎﻧ ﺓﺮﺼﺘﻟﺍ ﻕﺩﺍ ﻲﻧﺎﺟ ﻲﻓ ﻦﻘﻋ ﺃ ﺮﻫﻭ ﻊﻘﻟ ﺩﺮﺗ : ﻉﺎﻘﻟ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:ﺔﻳﺎﻨﻜﻟﺍ ﺔﻏﻼﺑ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ﻪﻤﺌﻴﻃ ﻑ ﻦﻣ ﻻﺇ ﺎﻬﻴﻟﺇ ﻞﺼﻳ ﻻ ﺔﻳﺎﻏﻭ : ﺔﻏﻼﺒﻟﺍ ﺮﻫﺎﻈﻣ ﻦﻣ ﺮﻬﻈﻣ ﺔﻳﺎﻨﻜﻟﺍ</w:t>
      </w:r>
    </w:p>
    <w:p>
      <w:r>
        <w:rPr>
          <w:rFonts w:ascii="Arial" w:hAnsi="Arial" w:eastAsia="Arial"/>
        </w:rPr>
        <w:t>:ﻲﺗﺄﻳ ﺎﻣ ﺎﻬﻟﺎﻤﺟﻭ ﺎﻬﺘﻏﻼﺑ ﺭﺍﺮﺳﺃ ﻦﻣﻭ « ﻪﺜﺤﻳﺮﻗ ﺖﻔﺻﻭ</w:t>
      </w:r>
    </w:p>
    <w:p>
      <w:r>
        <w:rPr>
          <w:rFonts w:ascii="Arial" w:hAnsi="Arial" w:eastAsia="Arial"/>
        </w:rPr>
        <w:t>... ‏.. ‎ , :ﺡﺪﻤﻟﺍ ﻲﻓ ﻱﺮﺘﺤﺒﻟﺍ ﻝﻮﻘﻛ ﺎﻬﻠﻴﻟﺪﺑ ﺔﺑﻮﺤﺼﻣ ﺔﻘﻴﻘﺤﻟﺍ ﻚﻴﻄﻌﺗ ﺎﻬﻧﺃ ‏١-‎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ﺮﺒﻜﻣ ﻭﺩﺍ ﻲﻓ ﺐﻴﻬﻣ ﻦﻋ ﻢﻬﻟ " ﺍﺪﺑ ﺎﻣ ﺚﻴﺣ ﻦﻣ ﺢﻟﺍ ﻞﻓ ﻥﻮﻌﻳ ‏‎٠</w:t>
      </w:r>
    </w:p>
    <w:p>
      <w:r>
        <w:rPr>
          <w:rFonts w:ascii="Arial" w:hAnsi="Arial" w:eastAsia="Arial"/>
        </w:rPr>
        <w:t>ﺔﻘﻴﻘﺤﻟﺍ ﻲﻓ ﻮﻫ ﻱﺬﻟﺍ ﺮﺼﺒﻟﺍ ﻦﻀﻐﺑ ﻩﺎﻳﺇ ﻢﻬﺘﻴﻴﻫﻭ ﺡﻭﺪﻤﻤﻠﻟ ﺲﻨﻟﺍ ﺭﺎﺒﻛﺇ ﻦﻋ ﻰﻨﻛ ﻪﻧﺈﻓ</w:t>
      </w:r>
    </w:p>
    <w:p>
      <w:r>
        <w:rPr>
          <w:rFonts w:ascii="Arial" w:hAnsi="Arial" w:eastAsia="Arial"/>
        </w:rPr>
        <w:t>.ﻝﻼﺟﻹﺍﻭ ﺔﺒﻴﻬﻟﺍ ﻰﻠﻋ ﻞﻴﻟﺩﻭ ﻥﺎﻫﺮﺑ</w:t>
      </w:r>
    </w:p>
    <w:p>
      <w:r>
        <w:rPr>
          <w:rFonts w:ascii="Arial" w:hAnsi="Arial" w:eastAsia="Arial"/>
        </w:rPr>
        <w:t>ﺕﺎﻤﺼﻤﻟﺍ ﺓﺭﻮﺻ ﻲﻓ ﻲﻧﺎﻌﻤﻟﺍ ﻊﻀﺗ ﺎﻬﻧﺃ ﺔﻳﺎﻨﻜﻟﺍ ﻝﺎﻤﺟ ﺭﺍﺮﺳﺃ ﻦﻣ -</w:t>
      </w:r>
    </w:p>
    <w:p>
      <w:r>
        <w:rPr>
          <w:rFonts w:ascii="Arial" w:hAnsi="Arial" w:eastAsia="Arial"/>
        </w:rPr>
        <w:t>05 5 . ﻱﺮﺘﺤﺒﻟﺍ ﻝﻮﻘﻛﺍ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ﻝﻮﺤﺘﻳ ﻢﻟ ﻢﺛ ﺔﺤﻠﻃ ﻝﺁ ﻲﻓ ﻪﻠﺣﺭ ﻰﻘﻟﺃ ﺪﺠﻤﻟﺍ ﺖﻳﺃﺭ ﺎﻣﺍ ﻭﺃ‏</w:t>
      </w:r>
    </w:p>
    <w:p>
      <w:r>
        <w:rPr>
          <w:rFonts w:ascii="Arial" w:hAnsi="Arial" w:eastAsia="Arial"/>
        </w:rPr>
        <w:t xml:space="preserve"> .ﺓﺭﻮﺻ ﻲﻓ ﻦﻌﻣ ﻮﻫﻭ ﺪﺠﻤﻟﺍ ﺯﺮﺑﺄﻓ ‏‎٠ ﺔﺤﻠﻃ ﻝﺁ ﻰﻟﺇ ﺪﺠﻤﻟﺍ ﺔﺒﺴﻧ ﻦﻋ ﺔﻳﺎﻨﻜﻟﺍ ﻲﻓ</w:t>
      </w:r>
    </w:p>
    <w:p>
      <w:r>
        <w:rPr>
          <w:rFonts w:ascii="Arial" w:hAnsi="Arial" w:eastAsia="Arial"/>
        </w:rPr>
        <w:t>1 ﻝ ﺍ ﻭﻭ ..ﺯ ﺮﻳﻭ ﺔﻠﺣ ﻲﻘﻠﻟ ﺺﺨﺷ</w:t>
      </w:r>
    </w:p>
    <w:p>
      <w:r>
        <w:rPr>
          <w:rFonts w:ascii="Arial" w:hAnsi="Arial" w:eastAsia="Arial"/>
        </w:rPr>
        <w:t>ﺎﻬﻴﺗ ﺓﺭﺎﺒﻌﺑ ﻩﺮﻛﺫ ﻦﺴﻳ ﻻ ﺎﻤﻋ ﺮﻴﺒﻤﺘﻟﺍ ﻦﻣ ﻚﻨﻛ ﺎﻬﻧﺃ ﺔﻳﺎﻨﻜﻟﺍ ﺺﺋﺎﺼﺧ ﻦﻣ -؟</w:t>
      </w:r>
    </w:p>
    <w:p>
      <w:r>
        <w:rPr>
          <w:rFonts w:ascii="Arial" w:hAnsi="Arial" w:eastAsia="Arial"/>
        </w:rPr>
        <w:t>.ﺡﺎﻤﺳﻷﺍ</w:t>
      </w:r>
    </w:p>
    <w:p>
      <w:r>
        <w:rPr>
          <w:rFonts w:ascii="Arial" w:hAnsi="Arial" w:eastAsia="Arial"/>
        </w:rPr>
        <w:t>4ﻡ ﺃﻭﺪﺠﻟﺍ ﻢﻠﻗﺍ ﺓﺂﺴﻴﻟﺃ ﻢﺴﻣﺪﻟ ﻭﺃ ) ﻰﻟﺎﻌﺗ ﻪﻟﻮﻗ ﻚﻟﺫ ﺔﻠﺜﻣﺃ ﻦﻣﻭ</w:t>
      </w:r>
    </w:p>
    <w:p>
      <w:r>
        <w:rPr>
          <w:rFonts w:ascii="Arial" w:hAnsi="Arial" w:eastAsia="Arial"/>
        </w:rPr>
        <w:t>(45: ﺀﺎﺴﻨﻟ) ‏(.‎٠ ﺃﻮﻤﻤﻴﺘﻛ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8/6 : ﺓﺪﺋﺎﻤﻟﺍ] « ﺀﺎﻘﻄﻟﺍ ﻥﻼﻛﺄﻳ ﺎﻧﺎﻛ )‏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5 5 .. . . :(ﺝﺍﺮﺧﻹﺍ ﻦﻋ ﺔﻳﺎﻨﻛ)‏</w:t>
      </w:r>
    </w:p>
    <w:p>
      <w:r>
        <w:rPr>
          <w:rFonts w:ascii="Arial" w:hAnsi="Arial" w:eastAsia="Arial"/>
        </w:rPr>
        <w:t>]ﺍ ﻥﺃ ﻥﻭﺩ ﻚﺼﺣ ﻦﻣ ﻚﻠﻏ ﺀﺎﻔﺷ ﻦﻣ ﻚﻨﻜﻤﺗ ﻪﻧﺃ ﺔﻳﺍﺬﻜﻟﺍ ﺔﻏﻼﺑ ﺭﺍﺮﺳﺃ ﻦﻣﻭ -4</w:t>
      </w:r>
    </w:p>
    <w:p>
      <w:r>
        <w:rPr>
          <w:rFonts w:ascii="Arial" w:hAnsi="Arial" w:eastAsia="Arial"/>
        </w:rPr>
        <w:t>ﺍ ﻲﻀﻳﺮﻌﺘﻟﺍ ﻰﻤﺴﻳ ﺔﻳﺎﻨﻜﻟﺍ ﻦﻣ ﻉﻮﺘﻟﺍ ﺍﺬﻫﻭ ﺀﺏﺩﻷﺍ ﻪﺟﻭ ﺶﻴﺤﺗ ﻥﺃ ﻥﻭﺩﻭ ﺀﻼﻴﺒﺳ ﻪﻟ ﻙﺮﺘﺗﺍ</w:t>
      </w:r>
    </w:p>
    <w:p>
      <w:r>
        <w:rPr>
          <w:rFonts w:ascii="Arial" w:hAnsi="Arial" w:eastAsia="Arial"/>
        </w:rPr>
        <w:t>. .:ﺔﻟﻭﺪﻟﺍ ﻒﻴﺴﺑ ﺽﺰﻌﻳﻭ ﺍﺭﻮﻓﺎﻛ ﺎﻬﻴﻓ ﺡﺪﻤﻳ ﺓﺪﻴﺼﻗ ﻲﻓ ﻲﺒﻨﺘﻤﻟﺍ ﻝﻮﻗ ﻪﻟﺎﺜﻣﻭ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]ﺍ ﻢﻜﻴﺻ ﻥﺎﻔﺟﺄﺑ ﻙﺎﺑ ﻢﻛﻭ ﻰﻠﻋ ,ﻥﺩﺎﺷ ﻥﺎﻔﺟﺄﺑ ﻩﺎﺑ ﻢﻜﻓ ﺖﻠﺣﺭﺃ‏</w:t>
      </w:r>
    </w:p>
    <w:p>
      <w:r>
        <w:rPr>
          <w:rFonts w:ascii="Arial" w:hAnsi="Arial" w:eastAsia="Arial"/>
        </w:rPr>
        <w:t>ﻢﻤﺼﻤﻟﺍ ﻡﺎﺴﺤﻟﺍ ﺕﺭ ﻦﻣ ﻉﺰﺟﺄﺑ ‏ ﻪﻧﺎﻜﻣ ﺢﻴﻠﻤﻟﺍ ﻁﺮﻘﻟﺍ 'ﺔﺑﺭﺍﺎﻣﻭ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ﻲﻠﻣ ﺐﻴﺒﺣ ﻦﻣ .ﻦﻜﻟﻭ ﻥﺯﺎﻋ ‏‎١ ﻊﻠﻘﻣ ﺐﻴﺒﺣ ﻦﻣ ﻲﺑﺎﻣ ﻥﺎﻛ ﻮﻠﻓ‏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ﻲﻤﻬﺳﺃﻭ ﻲﺳﻮﻗﻭ ﻲﻔﻛ ﺮﺳﺎﻛ ﻱﻮﻫ ﻰﻟﺍ ﺎﻣ ﻥﻭﺩ ﻦﺑﻭ ﻲﺑﺁﺭ ﻰﻘﺛﺍﻭ ﻰﻣﺭ‏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ﻢﻫﻭ ﻦﻣ ﻩﺪﻳ ﺎﻣ ﻕﺪﺻﻭ | ﻪﺋﻮﻇ ﺎﺳ ﺀﺮﻤﻟﺍ ﻦﻴﻓ ﺀﺎﺳﺍﺩﺇ‏</w:t>
      </w:r>
    </w:p>
    <w:p>
      <w:r>
        <w:rPr>
          <w:rFonts w:ascii="Arial" w:hAnsi="Arial" w:eastAsia="Arial"/>
        </w:rPr>
        <w:t>ﻲﻋﺪﻳ ﻱﺬﻟﺍ ﺮﻴﻐﻟﺎﺑ ﻪﻔﺻﻭ ﻢﺛ ‏‎٠ ﻢﻤﻌﻤﻟﺍ ﺐﻴﺒﺤﻟﺎﺑ ﺔﻟﻭﺪﻟﺍ ﻒﻴﺳ ﻦﻋ ﻰﺜﻨﻛ ﻪﻟﺈﻓ</w:t>
      </w:r>
    </w:p>
    <w:p>
      <w:r>
        <w:rPr>
          <w:rFonts w:ascii="Arial" w:hAnsi="Arial" w:eastAsia="Arial"/>
        </w:rPr>
        <w:t>| .ﻲﻘﺘﻳﻭ ﻲﻣﺮﻳ ﻪﻧﻷ ﻦﺒﺠﻟﺎﺑ ﻩﺎﻣﺭ ﻢﺛ ﻥﺍﻭﺪﻌﻟﺎﺑ ﻪﺗﺭﺩﺎﺒﻣ ﻰﻠﻋ ﻪﻣﻻ ﻢﺛ ﺀﺎﺴﻔﻟﺍ ﻢﻴﺷ ﻦﻣ ﻪﻧﺃ</w:t>
      </w:r>
    </w:p>
    <w:p>
      <w:r>
        <w:rPr>
          <w:rFonts w:ascii="Arial" w:hAnsi="Arial" w:eastAsia="Arial"/>
        </w:rPr>
        <w:t>ﻝ ﻪﻧﻷ ﻪﻠﺜﻤﺑ ﺮﺸﻟﺍ ﻰﻠﻋ ﻪﻳﺯﺎﺠﻳ ﻻ ﻲﺒﻨﺘﻤﻟﺍ ﻥﺃ ﻰﻠﻋ ﻩﺮﻴﻏ ﻒﻠﺧ ﺭﺎﺘﺘﺳﻻﺎﺑ ﻲﻣﺮﻟﺍ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ﻥﺃ ﻝﻭﺎﺣ,ﺍﺫﺇ ﻪﻤﻬﺳﺃﻭ ﻪﻔﻛﻭ ﻪﺳﻮﻗ ﺮﺴﻜﻳ ﺎﻤﺑﺮﻓ ﻯﺮﻫ ﻪﺒﻧﺍﻮﺟ ﻦﻴﺑ ﻪﻟ ﻞﻤﺤﻳ ﻝﺍﺰﻳ</w:t>
      </w:r>
    </w:p>
    <w:p>
      <w:r>
        <w:rPr>
          <w:rFonts w:ascii="Arial" w:hAnsi="Arial" w:eastAsia="Arial"/>
        </w:rPr>
        <w:t>ﺖﺣ ﻥﻮﻨﻈﻟﺍﻭ ﻡﺎﻫﻭﻷﺍ ﺮﻴﺜﻛ ﻪﺋﺎﻗﺪﺻﺄﺑ ﻦﻈﻟﺍ ﻊﻴﺳ ﻪﻧﺄﺑ ﻪﻔﺻﻭ "ﺐﺛ ﻝﺎﺼﻟﺎﺑ ﻪﻴﻤﻳ</w:t>
      </w:r>
    </w:p>
    <w:p>
      <w:r>
        <w:rPr>
          <w:rFonts w:ascii="Arial" w:hAnsi="Arial" w:eastAsia="Arial"/>
        </w:rPr>
        <w:t>,ﻲﺒﻨﺘﻤﻟﺍ ﻝﺎﻧ ﻒﻴﻛ ﺮﻈﻧﺎﻓ .ﺀﺎﻓﻮﻟﺍ ﻒﻌﺘﺻﻭ ﻞﻘﻌﻟﺍ ﺀﻮﺳ ﻲﻓ ﻪﻠﺜﻣ ﺎﻌﻴﻤﺟ ﺱﺎﻨﻟﺍ ﻥﺃ ﻥﺍ</w:t>
      </w:r>
    </w:p>
    <w:p>
      <w:r>
        <w:rPr>
          <w:rFonts w:ascii="Arial" w:hAnsi="Arial" w:eastAsia="Arial"/>
        </w:rPr>
        <w:t>. ﺎﻓﺮﺣ ﻪﻤﺳﺍ ﻦﻣ ﺮﻛﺬﻳ ﻥﺃ ﺮﻴﻏ ﻦﻣ ﺔﻟﻭﺬﻟﺍ ﻒﻴﺳ ﻦﻣ</w:t>
      </w:r>
    </w:p>
    <w:p>
      <w:r>
        <w:rPr>
          <w:rFonts w:ascii="Arial" w:hAnsi="Arial" w:eastAsia="Arial"/>
        </w:rPr>
        <w:t>: ﺔﻳﺎﻨﻜﻟﺍ ﺺﺋﺎﺼﺧ ﻦﻣﺍ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ﻞﻴﻟﺪﻟﺎﺑ ﺔﺑﻮﺤﺼﻣ ﺔﻘﻴﻘﺤﻟﺍ ﺀﺎﻄﻋﺇ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 ﻲﺴﺤﻟﺍ ﺏﻮﺛ ﻲﻓ ﻕﻮﻨﻌﻤﻟﺍ ﻥﺍﺮﻳﺇ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| .ﻪﻳﺎﻔﺻ ﻯﺪﺣﺈﺑ ﺎﺑﻮﺤﺼﻣ ﺐﻓﻮﺻﻮﻤﻟﺍ ﺀﺎﻄﻋﺇ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- ﻡﺎﺴﻟﺍ ﺎﻬﺘﻴﺸﺘﻳ_ﺓﺭﺎﺒﻌﺑ ﺡﺮﺟ ﻪﻴﻓ ﻢﻋ ﺮﻴﺒﻤﺘﻟﺍ ﻦﻣ ﻦﻴﻜﻤﺘﻟﺍ_-ﺭﺃ</w:t>
      </w:r>
    </w:p>
    <w:p>
      <w:r>
        <w:rPr>
          <w:rFonts w:ascii="Arial" w:hAnsi="Arial" w:eastAsia="Arial"/>
        </w:rPr>
        <w:t>ﺎﻬﺼﺋﺎﺼﺧ ﻦﻴﺑ ﻢﺛ ﻲﺗﺄﻳ ﺎﻤﻴﻓ ﺕﺎﻳﺎﻨﻜﻟﺍ ﺢﺿﻭ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.ﻩﺮﻬﻇ ﺀﺍﺭﻭ ﺢﺋﺎﺼﻨﻟﺎﺑ ﻒﻠﻟ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ﺪﺠﺴﻤﻟﺍ ﻰﻟﺇ ﺎﻈﺨﻟﺍ ﻚﻴﺜﻛ ﺕﻼﻓ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.ﻩﺪﻳ ﻲﻓ ﻝﺎﻤﻟﺍﺮﻔﺘﺴﻳ ﺎﻤﻓ ﻞﺟﺮﻟﺍ ﻼﻋ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ﺔﻨﻳﺪﻤﻟﺍ ﻩﺬﻫ ﻲﻓ ﺎﻬﺋﺎﻨﻃﺃ ﻰﺿﻮﻔﻟﺍ ﺖﻳﺮﻣ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.ﻲﻔﻴﺘﻤﻟﺍ ﺏﺭ ﻦﻣ ﻦﻃﻮﻟﺍ ﻦﻋ ﺎﻋﺎﻓﺩ ﻚﻗﺄﺑ ﻢﻘﻟﺍﺓ ﺲﻴﻟﺍ .-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.. ‏‎٠ ﻱﺍﻮﻄﺻ ﻮﻤﻟﺍﻭ ﻦﺤﻣ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ﻩﺪﻓ ﻦﺑ ﺎﻣﻭ ﻡ ﻦﻴﺑ ﺎﻣ ﺔﻈﻔﺤﻳ ﻥﺃ ﻥﺎﺴﻧﻹﺍ ﻰﻠﻋ_-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 ﻢﻠﻋ</w:t>
      </w:r>
    </w:p>
    <w:p>
      <w:r>
        <w:rPr>
          <w:rFonts w:ascii="Arial" w:hAnsi="Arial" w:eastAsia="Arial"/>
        </w:rPr>
        <w:t>ﻲﻧﺎﻌﻤﻟﺍ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ﻲﻧﺎﺜﻟﺍ ﺏﺎﺒﻟﺍ</w:t>
      </w:r>
    </w:p>
    <w:p>
      <w:r>
        <w:rPr>
          <w:rFonts w:ascii="Arial" w:hAnsi="Arial" w:eastAsia="Arial"/>
        </w:rPr>
        <w:t>ﻲﻧﺎﻌﻤﻟﺍ ﻢﻠﻋ</w:t>
      </w:r>
    </w:p>
    <w:p>
      <w:r>
        <w:rPr>
          <w:rFonts w:ascii="Arial" w:hAnsi="Arial" w:eastAsia="Arial"/>
        </w:rPr>
        <w:t>( ﺔﻌﺟﺍﺮﻣ) ﺔﻠﻤﺠﻟﺍ (1-1)</w:t>
      </w:r>
    </w:p>
    <w:p>
      <w:r>
        <w:rPr>
          <w:rFonts w:ascii="Arial" w:hAnsi="Arial" w:eastAsia="Arial"/>
        </w:rPr>
        <w:t>: ﺎﻤﻫ , ﻦﻴﺘﺳﺎﺳﺃ ﻦﻴﻨﻛﺭ ﺔﻠﻤﺠﻠﻟ ﻥﺃ ﺮﻛﺬﺗ (</w:t>
      </w:r>
    </w:p>
    <w:p>
      <w:r>
        <w:rPr>
          <w:rFonts w:ascii="Arial" w:hAnsi="Arial" w:eastAsia="Arial"/>
        </w:rPr>
        <w:t>ﺍ ﺔﻴﻟﺇ ﺪﻨﺴﻤﻟﺍ ‏‎١</w:t>
      </w:r>
    </w:p>
    <w:p>
      <w:r>
        <w:rPr>
          <w:rFonts w:ascii="Arial" w:hAnsi="Arial" w:eastAsia="Arial"/>
        </w:rPr>
        <w:t>ﺍ ﻢﺳﺍﻭ ﻥﺇ ﻢﺳﺍ ﻞﺜﻣ ﻪﺒﻜﺣ ﻲﻓ ﻮﻫ ﺎﻣ ﻭﺃ ﺃﺪﺘﺒﻣﺍ ﺎﻣﺇ ﻮﻫﻭ</w:t>
      </w:r>
    </w:p>
    <w:p>
      <w:r>
        <w:rPr>
          <w:rFonts w:ascii="Arial" w:hAnsi="Arial" w:eastAsia="Arial"/>
        </w:rPr>
        <w:t>ﺍ ﻲﻓ ﻞﻋﺎﻔﻟﺍ ﺎﻧ ﻭﺃ ﻞﻋﺎﻔﻟﺍ ﻻﻭ ‏‎٠ ﺔﻴﻤﺳﻻﺍ ﺔﻠﻤﺠﻟﺍ ﻲﻓ ﻥﺎﻛ |</w:t>
      </w:r>
    </w:p>
    <w:p>
      <w:r>
        <w:rPr>
          <w:rFonts w:ascii="Arial" w:hAnsi="Arial" w:eastAsia="Arial"/>
        </w:rPr>
        <w:t>ﺮﺘﻴﻠﻤﻔﻟﺍ ﺔﻠﻤﺠﻟﺍ</w:t>
      </w:r>
    </w:p>
    <w:p>
      <w:r>
        <w:rPr>
          <w:rFonts w:ascii="Arial" w:hAnsi="Arial" w:eastAsia="Arial"/>
        </w:rPr>
        <w:t>ﺪﻨﺴﻤﻟﺍ /؟</w:t>
      </w:r>
    </w:p>
    <w:p>
      <w:r>
        <w:rPr>
          <w:rFonts w:ascii="Arial" w:hAnsi="Arial" w:eastAsia="Arial"/>
        </w:rPr>
        <w:t>ﺮﻴﺧﻭ ﻥﺇ ﺮﺒﺧ ﻞﺜﻣ ﻪﻤﻜﺣ ﻲﻓ ﻮﻫ ﺎﻣﺍﻭﺃ !ﺪﺘﺒﻤﻟﺍ ﺐﺧ ﺎﻣﺇ ﻮﻫﻭﺍ</w:t>
      </w:r>
    </w:p>
    <w:p>
      <w:r>
        <w:rPr>
          <w:rFonts w:ascii="Arial" w:hAnsi="Arial" w:eastAsia="Arial"/>
        </w:rPr>
        <w:t>||. ﻝﻮﻬﺠﻤﻠﻟ ﺊﻨﺒﻤﻟﺍ ﻭﺃ ﻡﻮﻠﻌﻤﻠﻟ ﻲﻨﺒﻤﻟﺍ ﻞﻌﻔﻟﺍ ﺎﻣﻭ , ﺔﻴﻤﺳﻻﺍ .ﺔﻠﻤﺠﻟﺍ ﻲﻓ ﻥﺎﻛ ﺍ</w:t>
      </w:r>
    </w:p>
    <w:p>
      <w:r>
        <w:rPr>
          <w:rFonts w:ascii="Arial" w:hAnsi="Arial" w:eastAsia="Arial"/>
        </w:rPr>
        <w:t>3 ﻲﻠﻌﻔﻟﺍ ﺔﻠﻤﺠﻟﺍ ﻲﻓ ﺃ</w:t>
      </w:r>
    </w:p>
    <w:p>
      <w:r>
        <w:rPr>
          <w:rFonts w:ascii="Arial" w:hAnsi="Arial" w:eastAsia="Arial"/>
        </w:rPr>
        <w:t>ﻞﺳ</w:t>
      </w:r>
    </w:p>
    <w:p>
      <w:r>
        <w:rPr>
          <w:rFonts w:ascii="Arial" w:hAnsi="Arial" w:eastAsia="Arial"/>
        </w:rPr>
        <w:t>ﻕﺎﻴﺣ ﻝﻻﺍ ﻥﺎﺷ ﻲﻓ ﺙﻮﻤﻟﺍﻭ ‏‎١ ﺕﺎﺒﺛ ﻩﺎﻘﻠﻟﺍﻭ ﺐﺻ ﺐﺤﻟ -</w:t>
      </w:r>
    </w:p>
    <w:p>
      <w:r>
        <w:rPr>
          <w:rFonts w:ascii="Arial" w:hAnsi="Arial" w:eastAsia="Arial"/>
        </w:rPr>
        <w:t>]ﺍ ﻼﺟﺭﻭ "ﺔﻟﻭﺩ_ﺭﺪﻬﻋ ﺔﻠﻜﻟﻭ 2 ﻦﻟﺍﻮﻣﻷﺍ ﺐﻫﺬﺗﻭ « ﺎﻨﺜﻟﺍ ﻰﻘﺒﻳ</w:t>
      </w:r>
    </w:p>
    <w:p>
      <w:r>
        <w:rPr>
          <w:rFonts w:ascii="Arial" w:hAnsi="Arial" w:eastAsia="Arial"/>
        </w:rPr>
        <w:t>. ﺀﺎﻣﺮﻜﻟﺍ ﻝﺯﺎﻨﻣ ﻲﺸﻓ -</w:t>
      </w:r>
    </w:p>
    <w:p>
      <w:r>
        <w:rPr>
          <w:rFonts w:ascii="Arial" w:hAnsi="Arial" w:eastAsia="Arial"/>
        </w:rPr>
        <w:t>ﻪﻴﺧﺃ ﺀﺍﺮﻣ ﻦﻣﺆﻤﻟﺍ ﻥﺇ -</w:t>
      </w:r>
    </w:p>
    <w:p>
      <w:r>
        <w:rPr>
          <w:rFonts w:ascii="Arial" w:hAnsi="Arial" w:eastAsia="Arial"/>
        </w:rPr>
        <w:t>: ﺎﻜﻳﺮﻣﺃ ﻰﻟﺇ ﻦﻳﺮﺟﺎﻬﻤﻟﺍ ﺀﺍﺮﻌﺘﺸﻟﺍ ﺪﺣﺃ ﻝﺎﻗ -</w:t>
      </w:r>
    </w:p>
    <w:p>
      <w:r>
        <w:rPr>
          <w:rFonts w:ascii="Arial" w:hAnsi="Arial" w:eastAsia="Arial"/>
        </w:rPr>
        <w:t>ﺙﺍﻮﺟ ﻥﻭﺩ ﺍﺮﺣ ﻻﺍﺆﺳﻭ ﺎﻬﺋﺎﺛ ﺎﻔﻨﻃﺃ ﺔﺑﺮﻐﻟﺍ ﻲﻓ ﺖﻨﻛ</w:t>
      </w:r>
    </w:p>
    <w:p>
      <w:r>
        <w:rPr>
          <w:rFonts w:ascii="Arial" w:hAnsi="Arial" w:eastAsia="Arial"/>
        </w:rPr>
        <w:t>ﺏﺎﺨﻄﺻﺍﻭ ﺞﻴﺠﺿ ﻦﻣ ﺞﻳﺰﻣ ﻲﻓ -ﺎﺼﻟﺎﺧ/ﺎﻴﺑﺮﻋ ﺎﻨﺤﻟ ﺖﻨﻛ</w:t>
      </w:r>
    </w:p>
    <w:p>
      <w:r>
        <w:rPr>
          <w:rFonts w:ascii="Arial" w:hAnsi="Arial" w:eastAsia="Arial"/>
        </w:rPr>
        <w:t>1 8 : ﺢﻳﺪﻤﻟﺍ ﻲﻓ ﻰﺒﻨﺘﻤﻟﺍ ﻝﺎﻗ -</w:t>
      </w:r>
    </w:p>
    <w:p>
      <w:r>
        <w:rPr>
          <w:rFonts w:ascii="Arial" w:hAnsi="Arial" w:eastAsia="Arial"/>
        </w:rPr>
        <w:t>ﻝﻭﺍﺪﺟ ﻙﻮﻠﻤﻟﺍﻭ ﺮﺤﺑ ﻚﻧﺎﻛ ‏ ﻩﺰﻴﺼﻣ ﻝﺇ ﻡﻮﺟ ﻱﺫ ﻞﻛ ﻯﺭﺃ</w:t>
      </w:r>
    </w:p>
    <w:p>
      <w:r>
        <w:rPr>
          <w:rFonts w:ascii="Arial" w:hAnsi="Arial" w:eastAsia="Arial"/>
        </w:rPr>
        <w:t>: ﺔﻟﻭﺪﻟﺍ ﻒﻴﺳ ﺖﺧﺃ ﺀﺎﺛﺭ ﻲﻓ ﻝﺎﻗﻭ -</w:t>
      </w:r>
    </w:p>
    <w:p>
      <w:r>
        <w:rPr>
          <w:rFonts w:ascii="Arial" w:hAnsi="Arial" w:eastAsia="Arial"/>
        </w:rPr>
        <w:t>ﺮﻴﺗ ﻢﻟ ﻦﻴﺴﻤﺸﻟﺍ ﺔﺒﺋﺎﻏ ﺖﻴﻟﻭ &gt;&gt; .ﺔﻴﻧﺎﻏ ﻦﻴﺴﻤﺘﺜﻟﺍ ﺔﻌﻟﺎﻃ ﺖﻴﻗﺃ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 ﻝﺎﺤﻟﺍﻭ , ﺕﻻﻮﻌﻔﻤﻟﺍ ﻞﺜﻣ ﻦﻴﻴﺳﺎﺳﻷﺍ ﻦﻴﻨﻛﺮﻟﺍ ﻰﻠﻋ ﺍﺯ ﺎﻣ ﻥﺃ ﺭﺪﺗ (ﺏ'</w:t>
      </w:r>
    </w:p>
    <w:p>
      <w:r>
        <w:rPr>
          <w:rFonts w:ascii="Arial" w:hAnsi="Arial" w:eastAsia="Arial"/>
        </w:rPr>
        <w:t>(/ ﻰﻨﻌﻤﻟﺍ ﺖﻌﻳ . ﺍﺪﻴﻗ ﻥﻮﻴﻏﻼﺒﻟﺍ ﻪﻴﺘﻤﺴﻳ - .ﺕﺍﻭﺩﻷﺍﻭ ‏‎٠ ﺦﺳﺍﻮﺘﻟﺍﻭ « ﺰﻴﻴﻤﺘﻟﺍﻭ</w:t>
      </w:r>
    </w:p>
    <w:p>
      <w:r>
        <w:rPr>
          <w:rFonts w:ascii="Arial" w:hAnsi="Arial" w:eastAsia="Arial"/>
        </w:rPr>
        <w:t>”ﺔﻠﻤﺟ ﺰﺒﺘﻌﻳ ‏‎٠ ( ﺪﻟﺎﺧ ﺃﺮﻗ ) : ﺎﻨﻟﻮﻗ ﻞﻤﻓ ‏‎٠ ﺪﻳﺪﺤﺘﻟﺍ ﻦﻣ ﺎﺌﻴﺷ ﻪﺑﺎﺴﻛﺈﺑ |</w:t>
      </w:r>
    </w:p>
    <w:p>
      <w:r>
        <w:rPr>
          <w:rFonts w:ascii="Arial" w:hAnsi="Arial" w:eastAsia="Arial"/>
        </w:rPr>
        <w:t>: ﺎﻨﻠﻗﻭ ﻪﺑ ﻝﻮﻌﻔﻤﻟﺍ ﺎﻧﺮﻛﺫ ﺍﺫﺈﻓ . ﻞﻋﺎﻔﻟﺍﻭ ‏‎٠ ﻞﻌﻔﻟﺍ ﺎﻬﻴﻨﻛﺭ ﺩﻮﺟﻮﻟ ﺔﻠﻣﺎﻛ |[</w:t>
      </w:r>
    </w:p>
    <w:p>
      <w:r>
        <w:rPr>
          <w:rFonts w:ascii="Arial" w:hAnsi="Arial" w:eastAsia="Arial"/>
        </w:rPr>
        <w:t>ﺓﺀﺍﺮﻘﻟﺍ ﺪﻴﻴﻘﺗ ﻲﻓ ﻞﺜﻤﺘﻳ ﺮﺧﺁ ﻰﻨﻌﻣ ﺓﺔﻠﻤﺠﻟﺍ ﻰﻟﺇ ﺎﻨﻔﺻﺃ (ﺓﺪﻴﺼﻘﻟﺍ ﺪﻟﺎﺧ ﺃﺮﻗ)</w:t>
      </w:r>
    </w:p>
    <w:p>
      <w:r>
        <w:rPr>
          <w:rFonts w:ascii="Arial" w:hAnsi="Arial" w:eastAsia="Arial"/>
        </w:rPr>
        <w:t>.... ﺍﺬﻜﻫﻭ « ﻪﻳ ﻝﻮﻌﻔﻤﻟﺍ ﺮﻛﺫ ﻞﺒﻗ ﺍﺩﺪﺤﻣ ﻦﻜﻳ ﻢﻟ ﻱﺬﻟﺍ ﺀﻭﺮﻘﻤﻟﺍ ﺪﻳﺪﺤﺘﺑ</w:t>
      </w:r>
    </w:p>
    <w:p>
      <w:r>
        <w:rPr>
          <w:rFonts w:ascii="Arial" w:hAnsi="Arial" w:eastAsia="Arial"/>
        </w:rPr>
        <w:t>... ‏‎٠ ﺍﺪﻳﺪﺤﺗ ﺔﻠﻤﺠﻟﺍ ﻰﻨﻌﻣ ﺩﺍﺩﺯﺍ ﺍﺪﻴﻗ ﺎﻧﺮﻛﺫ ﺎﻤﻛ</w:t>
      </w:r>
    </w:p>
    <w:p>
      <w:r>
        <w:rPr>
          <w:rFonts w:ascii="Arial" w:hAnsi="Arial" w:eastAsia="Arial"/>
        </w:rPr>
        <w:t>ﻢﻠﻜﺘﻤﻟﺍ ﺓﺎﻋﺍﺮﻣ ﻪﻤﺘﺗ ”ﺮﻣﺃ ﺔﻠﻤﺠﻟﺍ ﻲﻓ ﺮﺜﻛﺃ ﻭﺃ ﺪﻴﻗ ﻚﻛﺫﻭ</w:t>
      </w:r>
    </w:p>
    <w:p>
      <w:r>
        <w:rPr>
          <w:rFonts w:ascii="Arial" w:hAnsi="Arial" w:eastAsia="Arial"/>
        </w:rPr>
        <w:t>ﻞﻋ ﻝﺎﻧ ﻞﻫ : ﻑﺮﻌﻳ ﻥﺃ ﺔﻳﺮﻳ ﻊﻣﺎﺴﻟﺍ ﻥﺎﻛ ﺍﺫﺈﻓ ؛ ﻊﻣﺎﻨﺘﻟﺍ ﻝﺎﺣ ﻰﻀﺘﻘﻤﻟﺍ</w:t>
      </w:r>
    </w:p>
    <w:p>
      <w:r>
        <w:rPr>
          <w:rFonts w:ascii="Arial" w:hAnsi="Arial" w:eastAsia="Arial"/>
        </w:rPr>
        <w:t>ﻲﻠﻋ ﻢﻠﻟ : ﻪﻟﺍ ﺖﻠﻗ - ﻪﻤﻠﻌﺗ ﺎﻤﻋ ﺮﻈﺘﻟﺍ ﻦﻀﻐﺑ ﻢﻴﻠﻌﺘﻟﺍ ﻦﻣ ﺎﻈﺣ</w:t>
      </w:r>
    </w:p>
    <w:p>
      <w:r>
        <w:rPr>
          <w:rFonts w:ascii="Arial" w:hAnsi="Arial" w:eastAsia="Arial"/>
        </w:rPr>
        <w:t>.ﺭ, ‏‎١ (ﻅﺎﻔﻟﺍﻭ ﻞﻌﻔﻟﺍ ) : ﺔﻠﻤﺠﻟﺍ ﻲﻨﻛﺭ ﻰﻠﻋ ﺭﺎﺼﺘﻗﻻﺎﺑ</w:t>
      </w:r>
    </w:p>
    <w:p>
      <w:r>
        <w:rPr>
          <w:rFonts w:ascii="Arial" w:hAnsi="Arial" w:eastAsia="Arial"/>
        </w:rPr>
        <w:t>2 ؟ ﻦﻳﺃﻭ ؟ ﻪﻤﺗ ﻰﺘﻣﻭ ‏‎٠ "ﻞﻋ ﻪﻤﺗ ﺎﻣ ﺔﻓﺮﻌﻣ ﺔﻳﺮﻳ ﻥﺎﻛ ﺍﺫﺇ ﺎﻤﻟ</w:t>
      </w:r>
    </w:p>
    <w:p>
      <w:r>
        <w:rPr>
          <w:rFonts w:ascii="Arial" w:hAnsi="Arial" w:eastAsia="Arial"/>
        </w:rPr>
        <w:t>ﻲﻟ ﻢﺗ : ﺖﻠﻘﻓ (ﺎﻜﻤﻟﺍﻭ , ﻥﺎﻣﺰﻟﺍﻭ ‏‎٠ ﻪﺑ ﻝﻮﻌﻔﻤﻟﺍ ) ﺩﻮﻴﻘﻟﺍ ﻪﻟ ﺕﺮﻛﺫ</w:t>
      </w:r>
    </w:p>
    <w:p>
      <w:r>
        <w:rPr>
          <w:rFonts w:ascii="Arial" w:hAnsi="Arial" w:eastAsia="Arial"/>
        </w:rPr>
        <w:t xml:space="preserve"> . ﻲﻤﻋﺎﻤﻟﺍ ﻡﺎﻌﻟﺍ ﺏﺎﺒﺸﻟﺍ ﺐﻳﺭﺪﺗ ﺰﻛﺮﻣ ﻲﻓ ﺔﻋﺎﺒﻄﻟﺍ ﻦﻛ</w:t>
      </w:r>
    </w:p>
    <w:p>
      <w:r>
        <w:rPr>
          <w:rFonts w:ascii="Arial" w:hAnsi="Arial" w:eastAsia="Arial"/>
        </w:rPr>
        <w:t>ﺭﺩﻮﻴﻗ ﻦﻣ ﺎﻬﻴﻓ ﺎﻣﻭ ﺔﻠﻤﺠﻟﺍ ﻥﺎﻛﺭﺃ ﻥﺎﻴﺒﻟ ﺝﺫﻮﻤﻧﺍ</w:t>
      </w:r>
    </w:p>
    <w:p>
      <w:r>
        <w:rPr>
          <w:rFonts w:ascii="Arial" w:hAnsi="Arial" w:eastAsia="Arial"/>
        </w:rPr>
        <w:t>. ﺝﺎﺘﺤﻣ ﻰﻠﻋ ﻝﺎﻤﻟﺎﺑ ﻖﺑﻻ ‏١(‎</w:t>
      </w:r>
    </w:p>
    <w:p>
      <w:r>
        <w:rPr>
          <w:rFonts w:ascii="Arial" w:hAnsi="Arial" w:eastAsia="Arial"/>
        </w:rPr>
        <w:t>. ﺍﺮﻌﺷ ﻭﺍﺮﻌﺘﺘﻟﺍ ﻕﺪﺻﺃ ﻲﻫﺯ (؟</w:t>
      </w:r>
    </w:p>
    <w:p>
      <w:r>
        <w:rPr>
          <w:rFonts w:ascii="Arial" w:hAnsi="Arial" w:eastAsia="Arial"/>
        </w:rPr>
        <w:t>. ﺎﻌﻴﻨﻣ ﺍﺫ ﺀﺍﺪﻋﻷﺍ ﻡﺎﻣ ﺩﻮﻨﺠﻟﺍ ﺖﻗﻭ .(؟</w:t>
      </w:r>
    </w:p>
    <w:p>
      <w:r>
        <w:rPr>
          <w:rFonts w:ascii="Arial" w:hAnsi="Arial" w:eastAsia="Arial"/>
        </w:rPr>
        <w:t>| . ﻪﻴﻠﻋ ﺍﻮﻬﻟﺍ ﻞﻫ ﻦﻬﺑ ﻦﻣ (4</w:t>
      </w:r>
    </w:p>
    <w:p>
      <w:r>
        <w:rPr>
          <w:rFonts w:ascii="Arial" w:hAnsi="Arial" w:eastAsia="Arial"/>
        </w:rPr>
        <w:t>ﻝﺎﺼﺗﻻﺍ ﻞﺋﺎﺳﻭ ﻞﻴﻀﻔﺑ ﺓﺪﺣﺍﻭ ﺔﻳﺮﻗ ﻢﻟﺎﻌﻟﺍ ﺎﺻ (©</w:t>
      </w:r>
    </w:p>
    <w:p>
      <w:r>
        <w:rPr>
          <w:rFonts w:ascii="Arial" w:hAnsi="Arial" w:eastAsia="Arial"/>
        </w:rPr>
        <w:t>1 . .. ‏‎١ ﺮﻀﻘﻤﻟﺍ ﺕﺎﻌﻳ ﺎﻤﺛﺇ ‏١( ‎</w:t>
      </w:r>
    </w:p>
    <w:p>
      <w:r>
        <w:rPr>
          <w:rFonts w:ascii="Arial" w:hAnsi="Arial" w:eastAsia="Arial"/>
        </w:rPr>
        <w:t>* ﺎﻳ ﺎﺠﻤﻟ ﻖﺗ ﺪﻗ " : ﻞﺜﻤﻟﺍ ﻲﻓ ﺀﺎﺟ. (؟</w:t>
      </w:r>
    </w:p>
    <w:p>
      <w:r>
        <w:rPr>
          <w:rFonts w:ascii="Arial" w:hAnsi="Arial" w:eastAsia="Arial"/>
        </w:rPr>
        <w:t>ﺍ . "ﻦﻴﺘﻣ ﻞﻴﺣ ﺔﻗﺍﺪﻀﻟﺍ ﻥﺇ (8</w:t>
      </w:r>
    </w:p>
    <w:p>
      <w:r>
        <w:rPr>
          <w:rFonts w:ascii="Arial" w:hAnsi="Arial" w:eastAsia="Arial"/>
        </w:rPr>
        <w:t>‏‎١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ﺩﻮﻴﻟ</w:t>
      </w:r>
    </w:p>
    <w:p>
      <w:r>
        <w:rPr>
          <w:rFonts w:ascii="Arial" w:hAnsi="Arial" w:eastAsia="Arial"/>
        </w:rPr>
        <w:t>‏‎٠ ﻲﻬﻨﻟﺍ ﺪﻴﻔﻳ ﺪﻴﻗ : ﻻﺍ + ﻞﻘﺒﺗ : ﺪﻨﺴﻤﻟﺍ ‏١(‎</w:t>
      </w:r>
    </w:p>
    <w:p>
      <w:r>
        <w:rPr>
          <w:rFonts w:ascii="Arial" w:hAnsi="Arial" w:eastAsia="Arial"/>
        </w:rPr>
        <w:t>.ﻪﺑ ﻞﺨﺒﻟﺍ ﻦﻋ ﻰﻬﻨﻳ ﺎﻣ ﻦﻴﻓ : ﻝﺎﻤﻟﺎﺑ | ‏‎١ ﻞﻋﺎﻔﻟﺍ : ﻪﻴﻟﺇ ﺪﻨﺴﻤﻟﺍ‏</w:t>
      </w:r>
    </w:p>
    <w:p>
      <w:r>
        <w:rPr>
          <w:rFonts w:ascii="Arial" w:hAnsi="Arial" w:eastAsia="Arial"/>
        </w:rPr>
        <w:t>ﻞﺨﺒﻟﺍ ﻦﻋ ﻲﻬﻨﻤﻟﺍ ﺩﺪﺤﻳ ﺪﻴﻗ : ﺝﺎﺘﺤﻣ ﻰﻠﻋ | (ﺖﻧﺃ) : ﺮﺘﺘﺴﻤﻟﺍ ﺮﻴﻤﻀﻟﺍ</w:t>
      </w:r>
    </w:p>
    <w:p>
      <w:r>
        <w:rPr>
          <w:rFonts w:ascii="Arial" w:hAnsi="Arial" w:eastAsia="Arial"/>
        </w:rPr>
        <w:t>. ﻪﻴﻠﻋ</w:t>
      </w:r>
    </w:p>
    <w:p>
      <w:r>
        <w:rPr>
          <w:rFonts w:ascii="Arial" w:hAnsi="Arial" w:eastAsia="Arial"/>
        </w:rPr>
        <w:t>ﺎﻬﻴﻓ ﻞﻀﻓ ﻲﺘﻟﺍ ﺔﻴﺣﺎﻨﻟﺍ ﺢﺿﻮﻳ ﺪﻴﻗ : ﺍﺮﻌﺷ | ...ﺀﺍﺮﻌﺸﻟﺍ ﻕﺪﺻﺃ : ﺪﻨﺴﻤﻟﺍ ؟</w:t>
      </w:r>
    </w:p>
    <w:p>
      <w:r>
        <w:rPr>
          <w:rFonts w:ascii="Arial" w:hAnsi="Arial" w:eastAsia="Arial"/>
        </w:rPr>
        <w:t>. ﺀﺍﺮﻌﺸﻟﺍ ﺮﻴﻫﺯ. . ﺮﻴﻫﺯ : ﻪﻴﻟﺇ ﺪﻨﺴﻤﻟﺍ</w:t>
      </w:r>
    </w:p>
    <w:p>
      <w:r>
        <w:rPr>
          <w:rFonts w:ascii="Arial" w:hAnsi="Arial" w:eastAsia="Arial"/>
        </w:rPr>
        <w:t>”ﻑﺮﻗﻮﻟﺍ ﻥﺎﻜﻣ ﺩﺪﺤﻳ ﺪﻴﻗ : ﺀﺍﺪﻋﻵﺍ ﻡﺎﻣﺁ - ﻕﻭ : ﺖﺴﻟﺍ [؟</w:t>
      </w:r>
    </w:p>
    <w:p>
      <w:r>
        <w:rPr>
          <w:rFonts w:ascii="Arial" w:hAnsi="Arial" w:eastAsia="Arial"/>
        </w:rPr>
        <w:t>.ﻑﻮﻗﻮﻟﺍ ﺓﺄﻴﻫ ﺩﺪﺤﻳ ﺪﻴﻗ : ﺎﺳﺃ ‏‎٠ ﺩﻮﻨﺠﻟﺍ : ﻪﻴﻟﺇ ﺪﻨﺴﻤﻟﺍ</w:t>
      </w:r>
    </w:p>
    <w:p>
      <w:r>
        <w:rPr>
          <w:rFonts w:ascii="Arial" w:hAnsi="Arial" w:eastAsia="Arial"/>
        </w:rPr>
        <w:t>.ﺪﺴﻤﻟﺍ ﺔﻔﺻ ﺩﺪﺤﻳ ﺪﻴﻗ : ﺎﻌﻴﻨﻣﺍ</w:t>
      </w:r>
    </w:p>
    <w:p>
      <w:r>
        <w:rPr>
          <w:rFonts w:ascii="Arial" w:hAnsi="Arial" w:eastAsia="Arial"/>
        </w:rPr>
        <w:t>0 ﻁﺮﺸﻟﺍ ﺪﻴﻔﻳ ﺪﻴﻗ : ﻦﻣ ﻦﻬﻳ : ﺪﻨﺴﻤﻟﺍ (4</w:t>
      </w:r>
    </w:p>
    <w:p>
      <w:r>
        <w:rPr>
          <w:rFonts w:ascii="Arial" w:hAnsi="Arial" w:eastAsia="Arial"/>
        </w:rPr>
        <w:t>. ﻞﻋﺎﻔﻟﺍ : ﻪﻴﻟﺇ ﺪﻨﺴﻤﻟﺍ</w:t>
      </w:r>
    </w:p>
    <w:p>
      <w:r>
        <w:rPr>
          <w:rFonts w:ascii="Arial" w:hAnsi="Arial" w:eastAsia="Arial"/>
        </w:rPr>
        <w:t>( ﻮﻫ ) ﺮﺘﺘﺴﻤﻟﺍ ﺮﻴﻤﻀﻟﺍ</w:t>
      </w:r>
    </w:p>
    <w:p>
      <w:r>
        <w:rPr>
          <w:rFonts w:ascii="Arial" w:hAnsi="Arial" w:eastAsia="Arial"/>
        </w:rPr>
        <w:t>- ﻞﻬﺴﻳ : ﺪﻨﺴﻤﻟﺍ -</w:t>
      </w:r>
    </w:p>
    <w:p>
      <w:r>
        <w:rPr>
          <w:rFonts w:ascii="Arial" w:hAnsi="Arial" w:eastAsia="Arial"/>
        </w:rPr>
        <w:t>| _.ﻪﻴﻠﻋ ﻥﺍﻮﻬﻟﺍ ﻞﻬﺴﻳ ﻦﻣ ﺩﺪﺤﻳ ﺪﻴﻗ : ﻪﻴﻠﻋ &gt;&gt;. ﻥﺍﻮﻬﻟﺍ : ﻪﻴﻟﺇ ﺪﻨﺴﻤﻟﺍ_-</w:t>
      </w:r>
    </w:p>
    <w:p>
      <w:r>
        <w:rPr>
          <w:rFonts w:ascii="Arial" w:hAnsi="Arial" w:eastAsia="Arial"/>
        </w:rPr>
        <w:t>. ﻞﻳﻮﺤﺘﻟﺍ ﻰﻨﻌﻣ ﺪﻴﻔﻳ ﺪﻴﻗ : ﺭﺎﺻ | . ﺔﻳﺮﻗ : ﺪﻨﺴﻤﻟﺍ (©</w:t>
      </w:r>
    </w:p>
    <w:p>
      <w:r>
        <w:rPr>
          <w:rFonts w:ascii="Arial" w:hAnsi="Arial" w:eastAsia="Arial"/>
        </w:rPr>
        <w:t>.ﺔﻳﺮﻘﻟﺍ ﺔﻔﺻ ﺩﺪﺤﻳ ﺪﻴﻗ : ﺓﺪﺣﺍﻭ . ﻢﻟﺎﻌﻟﺍ : ﻪﻴﻟﺇ ﺪﺌﺴﻤﻟﺍ</w:t>
      </w:r>
    </w:p>
    <w:p>
      <w:r>
        <w:rPr>
          <w:rFonts w:ascii="Arial" w:hAnsi="Arial" w:eastAsia="Arial"/>
        </w:rPr>
        <w:t>ﺐﻴﺳ ﺢﺿﻮﻳ ﺪﻴﻗ : ﻝﺎﺼﺗﻻﺍ ﻞﺋﺎﺳﻭ ﻞﻀﻔﺑ</w:t>
      </w:r>
    </w:p>
    <w:p>
      <w:r>
        <w:rPr>
          <w:rFonts w:ascii="Arial" w:hAnsi="Arial" w:eastAsia="Arial"/>
        </w:rPr>
        <w:t>.ﺔﻳﺮﻗ ﻰﻟﺇ ﻢﻟﺎﻌﻟﺍ ﻝﻮﺤﺗ.</w:t>
      </w:r>
    </w:p>
    <w:p>
      <w:r>
        <w:rPr>
          <w:rFonts w:ascii="Arial" w:hAnsi="Arial" w:eastAsia="Arial"/>
        </w:rPr>
        <w:t>- ﺮﺼﺤﻟﺍ ﺪﻴﻔﻳ ﺪﻴﻗ : ﺎﻤﻟﺇ - ﺏﺎﻤﻳ : ﺪﻨﺴﻟﺍ (؟</w:t>
      </w:r>
    </w:p>
    <w:p>
      <w:r>
        <w:rPr>
          <w:rFonts w:ascii="Arial" w:hAnsi="Arial" w:eastAsia="Arial"/>
        </w:rPr>
        <w:t>|. ﺮﺜﺼﻘﻤﻟﺍ : ﻪﻴﻟﺇ ﺪﻨﺴﻤﻟﺍ</w:t>
      </w:r>
    </w:p>
    <w:p>
      <w:r>
        <w:rPr>
          <w:rFonts w:ascii="Arial" w:hAnsi="Arial" w:eastAsia="Arial"/>
        </w:rPr>
        <w:t>|0000 ﺪﻳ ﺪﻋﺎﻗﺇ ‏.‎١ .ﻖﻴﺷﺩ ﺖﺴﻟﺍ 5</w:t>
      </w:r>
    </w:p>
    <w:p>
      <w:r>
        <w:rPr>
          <w:rFonts w:ascii="Arial" w:hAnsi="Arial" w:eastAsia="Arial"/>
        </w:rPr>
        <w:t>| ‏‎٠ ﻖﺒﺴﻟﺍ ﻥﺎﻣﺯ ﺪﻴﻔﻳ ﺪﻴﻗ : ﺎﻧﺎﻴﺣﺃ |. ﺀﺎﺟﺮﻌﻟﺍ : ﻪﻴﻟﺇ ﺪﻨﺴﻤﻟﺍ</w:t>
      </w:r>
    </w:p>
    <w:p>
      <w:r>
        <w:rPr>
          <w:rFonts w:ascii="Arial" w:hAnsi="Arial" w:eastAsia="Arial"/>
        </w:rPr>
        <w:t>+ ﺔﻠﻤﺠﻟﺍ ﻰﻠﻌﻣ ﺪﻴﻛﻮﺗ ﺪﻴﻔﻳ ﺪﻴﻗ : ﻥﺇ ﻞﻴﺣ : ﺪﻨﺴﻤﻟﺍ 8</w:t>
      </w:r>
    </w:p>
    <w:p>
      <w:r>
        <w:rPr>
          <w:rFonts w:ascii="Arial" w:hAnsi="Arial" w:eastAsia="Arial"/>
        </w:rPr>
        <w:t>5 ‏‎٠ ﻞﻴﺤﻠﻟ ﺔﻔﺻ ﺩﺪﺤﻳ ﺪﻴﻗ : ﻦﻴﺘﻣ| ‏ ﺔﻗﺍﺪﺼﻟﺍ : ﻪﻴﻟﺇ ﺪﻨﺴﻤﻟﺍ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ﻑﺬﻌﻟﺍ 0-0</w:t>
      </w:r>
    </w:p>
    <w:p>
      <w:r>
        <w:rPr>
          <w:rFonts w:ascii="Arial" w:hAnsi="Arial" w:eastAsia="Arial"/>
        </w:rPr>
        <w:t>: ﺽﺮﻌﻟﺍ</w:t>
      </w:r>
    </w:p>
    <w:p>
      <w:r>
        <w:rPr>
          <w:rFonts w:ascii="Arial" w:hAnsi="Arial" w:eastAsia="Arial"/>
        </w:rPr>
        <w:t>)0</w:t>
      </w:r>
    </w:p>
    <w:p>
      <w:r>
        <w:rPr>
          <w:rFonts w:ascii="Arial" w:hAnsi="Arial" w:eastAsia="Arial"/>
        </w:rPr>
        <w:t>.(ﺪﻴﺣﻭ) ﺔﻴﻨﻐﻤﻟﺍ ﻒﺼﻳ ﻲﻣﻭﺮﻟﺍ ﻦﺑﺍ ﻝﺎﻗ ‏١(.‎</w:t>
      </w:r>
    </w:p>
    <w:p>
      <w:r>
        <w:rPr>
          <w:rFonts w:ascii="Arial" w:hAnsi="Arial" w:eastAsia="Arial"/>
        </w:rPr>
        <w:t>ﺪﻴﻤﻋ ﻰﺘﻣ .ﺎﻬﺑ ﻱﺩﺍﺆﻔﻓﺍ ﺪﻴﺣﻭﺍ ﻲﺒﺗ ﺊﻠﻴﻠﺧﺍ ﺎﻳ</w:t>
      </w:r>
    </w:p>
    <w:p>
      <w:r>
        <w:rPr>
          <w:rFonts w:ascii="Arial" w:hAnsi="Arial" w:eastAsia="Arial"/>
        </w:rPr>
        <w:t>ﺪﻳﺮﻔﺗ ﺎﻬﻟﺍ ”ﺔﻳﺮﻤﻗﻭ ﺎﻫ ﺎﻋﺮﺗﻭ ﺏﻮﻠﻘﻟﺍ ﻦﻜﺴﺗ ”ﺔﻴﺒﻇﺍ</w:t>
      </w:r>
    </w:p>
    <w:p>
      <w:r>
        <w:rPr>
          <w:rFonts w:ascii="Arial" w:hAnsi="Arial" w:eastAsia="Arial"/>
        </w:rPr>
        <w:t>ﺍ 6... . 3 ﻲﺳﻮﻄﻟﺍ ﺪﻴﻤﺣ ﻦﺑ ﺪﻤﺤﻣ ﺀﺎﺛﺭ ﻲﻓ ﻡﺎﺗ ﻮﺑﺃ ﻝﺎﻗ ‏١(‎</w:t>
      </w:r>
    </w:p>
    <w:p>
      <w:r>
        <w:rPr>
          <w:rFonts w:ascii="Arial" w:hAnsi="Arial" w:eastAsia="Arial"/>
        </w:rPr>
        <w:t>ﺮﺼﻨﻟﺍ ﻪﻧﺎﻓ ﺫﺇ ﺮﺼﺘﻟﺍ ﻡﺎﻘﻣ ﻡﻮﻘﺗ 2 ﺔﺘﻴﻣ ﺏﺮﻀﻟﺍﻭ ﻦﻌﻄﻟﺍ ﻦﻴﺑ ﺕﺎﻣ ﻰﺘﻓﺍ</w:t>
      </w:r>
    </w:p>
    <w:p>
      <w:r>
        <w:rPr>
          <w:rFonts w:ascii="Arial" w:hAnsi="Arial" w:eastAsia="Arial"/>
        </w:rPr>
        <w:t>5 27 ﺍ ﺍ</w:t>
      </w:r>
    </w:p>
    <w:p>
      <w:r>
        <w:rPr>
          <w:rFonts w:ascii="Arial" w:hAnsi="Arial" w:eastAsia="Arial"/>
        </w:rPr>
        <w:t>ﺏﺬﻛﺃﻭ ﻦﺸﻋﺃ ﻲﺷﺍﻮﻟﺍ ﻚﻔﺒﻤﻟ ‏ ﺔﻧﺎﻴﺧ ﻲﺜﻋ ﺖﻔﻠﺑ ﺪﻗ ﺖﻨﻛ ﻥﺃ</w:t>
      </w:r>
    </w:p>
    <w:p>
      <w:r>
        <w:rPr>
          <w:rFonts w:ascii="Arial" w:hAnsi="Arial" w:eastAsia="Arial"/>
        </w:rPr>
        <w:t>ﺮﻋﺎﺸﻟﺍ ﻝﺎﻗﻭ (4</w:t>
      </w:r>
    </w:p>
    <w:p>
      <w:r>
        <w:rPr>
          <w:rFonts w:ascii="Arial" w:hAnsi="Arial" w:eastAsia="Arial"/>
        </w:rPr>
        <w:t>؟ﺍﺪﺳﻷﺍ ﻦﻣ ﺭﺃﺭ ﻰﻠﻋ ﺭﺍﺮﻗﻻﻭ 2 ﻲﻨﻋﻭﺃ ﺲﻣﻮﺑﺎﻗ ﺎﺑﺃ ﻥﺎﻨﺑ</w:t>
      </w:r>
    </w:p>
    <w:p>
      <w:r>
        <w:rPr>
          <w:rFonts w:ascii="Arial" w:hAnsi="Arial" w:eastAsia="Arial"/>
        </w:rPr>
        <w:t>20 5 ﻞﻜﻟﺍ ﻚﻟ ﻭ ﻥﺯﻭﺭ ﻻﺩ ©</w:t>
      </w:r>
    </w:p>
    <w:p>
      <w:r>
        <w:rPr>
          <w:rFonts w:ascii="Arial" w:hAnsi="Arial" w:eastAsia="Arial"/>
        </w:rPr>
        <w:t>ﺮﺑﻮﻣﺩﻭ ﺔﻜﻴﺟ ﻦﻣ ﺎﻬﺑﺎﺒﻣ ‏‎١ ﺎﻬﻠﻫﺃ ﺵﺎﻋ ﻮﻠﻓﺎﻴﻧﻷﺍ ﻰﻟﺇ ﺎﻴﺳ</w:t>
      </w:r>
    </w:p>
    <w:p>
      <w:r>
        <w:rPr>
          <w:rFonts w:ascii="Arial" w:hAnsi="Arial" w:eastAsia="Arial"/>
        </w:rPr>
        <w:t>.« ﺮﻴﺠﺸﻟﺍ ﺐﺤﺻﺃ ﻯ ﺎﻨﻛ ﺎﻣ ﻞﻘﺗ ﻭﺃ ﻊﻤﺸﻧ ﺎﻨﻛﻮﻟ ﺍﻮﻟﺎﻗﻭ ) : ﻰﻟﺎﻌﺗ ﻞﻗ (*</w:t>
      </w:r>
    </w:p>
    <w:p>
      <w:r>
        <w:rPr>
          <w:rFonts w:ascii="Arial" w:hAnsi="Arial" w:eastAsia="Arial"/>
        </w:rPr>
        <w:t>(10: ﻚﻠﻤﻟﺍ)</w:t>
      </w:r>
    </w:p>
    <w:p>
      <w:r>
        <w:rPr>
          <w:rFonts w:ascii="Arial" w:hAnsi="Arial" w:eastAsia="Arial"/>
        </w:rPr>
        <w:t>‏8 ‎١</w:t>
      </w:r>
    </w:p>
    <w:p>
      <w:r>
        <w:rPr>
          <w:rFonts w:ascii="Arial" w:hAnsi="Arial" w:eastAsia="Arial"/>
        </w:rPr>
        <w:t>| ‏‎]0١ ﺕﺎﺒﺳﺇ . 6 ﺖﻧ ﻼﻓ ﺃﻮﻋﺮﻓ ﺫﺇ ﺮﺗﻮﻟﻭ ) : ﻰﻟﺎﻌﺗ ﻝﺎﻗ</w:t>
      </w:r>
    </w:p>
    <w:p>
      <w:r>
        <w:rPr>
          <w:rFonts w:ascii="Arial" w:hAnsi="Arial" w:eastAsia="Arial"/>
        </w:rPr>
        <w:t>ﺝﺭ</w:t>
      </w:r>
    </w:p>
    <w:p>
      <w:r>
        <w:rPr>
          <w:rFonts w:ascii="Arial" w:hAnsi="Arial" w:eastAsia="Arial"/>
        </w:rPr>
        <w:t>ﻝﺎﻗ 9 ﻦﻴﻄﺣ ﺎﻨﻛ ﺎﻧﺇ ﺂﺘﺑﻭﺫ ﺎﻨﻟ ﺮﻔﻐﺘﺳﺁ ﺎﻨﺒﻳ ﺃﻮﻟﺎﻗ ) : ﻰﻟﺎﻌﺗ ﻝﺎﻗ</w:t>
      </w:r>
    </w:p>
    <w:p>
      <w:r>
        <w:rPr>
          <w:rFonts w:ascii="Arial" w:hAnsi="Arial" w:eastAsia="Arial"/>
        </w:rPr>
        <w:t>ﻖﻠﻋ ﺍﻮﻟﺩ ﻢﻠﻓ (2) ﻢﺣﺮﻟﺍ ﺯﻮﻔﻘﻟﺍ ﻮﻫ ﻥﺇ ﻥﺭ ﻢﻜﻟ ﺰﻬﻔﺘﺳﺃ ﺕﺆﻣ</w:t>
      </w:r>
    </w:p>
    <w:p>
      <w:r>
        <w:rPr>
          <w:rFonts w:ascii="Arial" w:hAnsi="Arial" w:eastAsia="Arial"/>
        </w:rPr>
        <w:t>211111</w:t>
      </w:r>
    </w:p>
    <w:p>
      <w:r>
        <w:rPr>
          <w:rFonts w:ascii="Arial" w:hAnsi="Arial" w:eastAsia="Arial"/>
        </w:rPr>
        <w:t>ﺵ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.© © ﻦﻴﻳﺍ ﻪﻟﺃ ﺀﺂﺿ ﻥﺇ ﺮﺼﻣ ﺃﻮﻠﺧﺩﺁ ﻝﺍﻭ ﻱﻮﺑ ﻪﻤﻟﺇ ﻭﺍﺩ ﻒﺳﻮﻳ</w:t>
      </w:r>
    </w:p>
    <w:p>
      <w:r>
        <w:rPr>
          <w:rFonts w:ascii="Arial" w:hAnsi="Arial" w:eastAsia="Arial"/>
        </w:rPr>
        <w:t>(44 9 :ﻒﺳﻮﻳ)</w:t>
      </w:r>
    </w:p>
    <w:p>
      <w:r>
        <w:rPr>
          <w:rFonts w:ascii="Arial" w:hAnsi="Arial" w:eastAsia="Arial"/>
        </w:rPr>
        <w:t>7011000 ‏ ...ﻲﻠﺤﺘﻟﺍ</w:t>
      </w:r>
    </w:p>
    <w:p>
      <w:r>
        <w:rPr>
          <w:rFonts w:ascii="Arial" w:hAnsi="Arial" w:eastAsia="Arial"/>
        </w:rPr>
        <w:t>.ﺎﻬﺋﺎﻛﺭﻷ ﺔﻴﻓﻮﺘﺴﻣ ﺔﻴﻤﺳﻻﺍﻭ ﺔﻴﻠﻌﻔﻟﺎﻬﻤﺟ ﻕﺎﺴﺗ ﻥﺃ ﻡﻼﻜﻟﺍ ﻲﻓ ﻞﺻﻷﺍ</w:t>
      </w:r>
    </w:p>
    <w:p>
      <w:r>
        <w:rPr>
          <w:rFonts w:ascii="Arial" w:hAnsi="Arial" w:eastAsia="Arial"/>
        </w:rPr>
        <w:t>3 ﻉﺎﻤﺟ ﺮﻋﺎﺸﻟﺍ ﻝﻮﻗ ﻞﺜﻣ « ﺎﻬﺋﺍﺰﺟﺃﻭ</w:t>
      </w:r>
    </w:p>
    <w:p>
      <w:r>
        <w:rPr>
          <w:rFonts w:ascii="Arial" w:hAnsi="Arial" w:eastAsia="Arial"/>
        </w:rPr>
        <w:t>ﺍﺮﻛﻭ ﻲﻨﺑ ﺡﺩﺍﻮﺻ ﻒﻳﺮﺨﻟﺍ ﺭﺎﻴﻃﺃﻭ ﺎﻨﺌﺟ.</w:t>
      </w:r>
    </w:p>
    <w:p>
      <w:r>
        <w:rPr>
          <w:rFonts w:ascii="Arial" w:hAnsi="Arial" w:eastAsia="Arial"/>
        </w:rPr>
        <w:t>ﺍﺮﻄﻋﻭ ﺉﺪﻧ ﺐﻔﻳﺮﺨﻠﻟ ﺊﺒﺗ ”ﺔﻤﻟﺎﺣ ﺽﺭﻷﺍﻭ</w:t>
      </w:r>
    </w:p>
    <w:p>
      <w:r>
        <w:rPr>
          <w:rFonts w:ascii="Arial" w:hAnsi="Arial" w:eastAsia="Arial"/>
        </w:rPr>
        <w:t>. ‏‎٠ ﺀﻲﺷ ﺎﻬﻨﻣ ﺖﻓﺬﺤﻳ ﻢﻟ ﺀﺍﺰﺟﻷﺍ ﻡﺎﺗ ﺖﻣﺎﺟ ﺔﻴﻤﺳﻻﺍﻭ ﺔﻴﻠﻌﻔﻟﺍ ﻪﻠﻣ ﺪﺠﺗ ﻚﻧﺈﻓﺍ</w:t>
      </w:r>
    </w:p>
    <w:p>
      <w:r>
        <w:rPr>
          <w:rFonts w:ascii="Arial" w:hAnsi="Arial" w:eastAsia="Arial"/>
        </w:rPr>
        <w:t>ﺍﺪﺘﺒﻤﻟﺍ ﺞﺗ ( ﺔﻤﻟﺎﺣ ﺽﺭﻷﺍ ) ﻭ ( ﺡﺩﺍﻮﺻ ؛ﻒﻳﺮﺨﻟﺍ ﺯﺎﻴﻃﺃ ) : ﻲﺘﻠﻤﺟ ﻲﻔﻓ.</w:t>
      </w:r>
    </w:p>
    <w:p>
      <w:r>
        <w:rPr>
          <w:rFonts w:ascii="Arial" w:hAnsi="Arial" w:eastAsia="Arial"/>
        </w:rPr>
        <w:t>.ﺔﺠﺗ ( ﺍﺮﻛﻭ ﻦﻴﻨﻳ ) ﺔﻠﻤﺟ ﻲﻓﻭ ؛ ﻞﻋﺎﻔﻟﺍﻭ ﻞﻌﻔﻟﺍ ﺞﺗ ( ﺎﻨﺌﺟ ) : ﺔﻠﻤﺟ ﻲﻓﻭ « ﺰﺒﺨﻟﺍﻭ</w:t>
      </w:r>
    </w:p>
    <w:p>
      <w:r>
        <w:rPr>
          <w:rFonts w:ascii="Arial" w:hAnsi="Arial" w:eastAsia="Arial"/>
        </w:rPr>
        <w:t xml:space="preserve"> .ﺔﺠﺗ ( ﺍﺮﻄﻋﻭ ﻯﺪﻧ ﻒﻳﺮﺨﻠﻟ ﺐﻛ ) : ﺔﻠﻤﺟ ﻲﻓﻭ ‏‎٠ ﻪﺑ ﻝﻮﻌﻔﻤﻟﺍﻭ ‏‎٠ ﻞﻋﺎﻔﻟﺍﻭ ‏‎٠ ﻞﻌﻔﻟﺍ</w:t>
      </w:r>
    </w:p>
    <w:p>
      <w:r>
        <w:rPr>
          <w:rFonts w:ascii="Arial" w:hAnsi="Arial" w:eastAsia="Arial"/>
        </w:rPr>
        <w:t>ﻦﻴﻘﻠﻌﺘﻤﻟﺍ ﺭﻭﺮﺠﻤﻟﺍﻭ ﻩﺯﺎﺠﻟﺍﻭ « ﻪﺑ ﻝﻮﻌﻔﻤﻟﺍﻭ ‏‎٠ (ﺮﺘﺘﺴﻤﻟﺍ ﺮﻴﻤﻀﻟﺍ) ﻞﻋﺎﻔﻟﺍﻭ ‏‎٠ ﻞﻌﻔﻟﺍ</w:t>
      </w:r>
    </w:p>
    <w:p>
      <w:r>
        <w:rPr>
          <w:rFonts w:ascii="Arial" w:hAnsi="Arial" w:eastAsia="Arial"/>
        </w:rPr>
        <w:t>| ﻭﺃ « ﺔﻠﻤﺟ ﻭﺃ ,ﺔﻤﻠﻜﻟ ﻑﺬﺣ ﻡﻼﻜﻟﺍ ﻲﻓ ﺙﺪﺤﻳ ﺪﻗ - ﻲﻏﻼﺑ ,ﺽﺍﺮﻏﻷ - ﻦﻜﻟﻭ</w:t>
      </w:r>
    </w:p>
    <w:p>
      <w:r>
        <w:rPr>
          <w:rFonts w:ascii="Arial" w:hAnsi="Arial" w:eastAsia="Arial"/>
        </w:rPr>
        <w:t xml:space="preserve"> : ﻚﻴﻠﻋ ﺔﺿﻭﺮﻌﻤﻟﺍ ﺝﺫﺎﻤﻨﻟﺍ ﻦﻣ ﻚﻟﺫ ﻦﻴﺒﺘﺗ ﻥﺃ ﻚﺜﻜﻤﻳﻭ ‏‎٠ ﻲﻧﺍﺮﻘﻓﻭ ﻞﺟ</w:t>
      </w:r>
    </w:p>
    <w:p>
      <w:r>
        <w:rPr>
          <w:rFonts w:ascii="Arial" w:hAnsi="Arial" w:eastAsia="Arial"/>
        </w:rPr>
        <w:t>(ﺪﻴﺣﻭ) ﺔﻴﻨﻐﻤﻟﺎﺑ ﻡﺎﻴﻫ ﻦﻋ ﻲﻣﻭﺮﻟﺍ ﻦﺑﺍ ﺎﻨﺛﺪﺤﻳ (ﺃ) ﻢﺴﻘﻟﺍ ﻦﻣ ﻝﻭﻷﺍ ﻝﺎﺜﻤﻟﺍ ﻲﻔﻓ -</w:t>
      </w:r>
    </w:p>
    <w:p>
      <w:r>
        <w:rPr>
          <w:rFonts w:ascii="Arial" w:hAnsi="Arial" w:eastAsia="Arial"/>
        </w:rPr>
        <w:t>ﻲﻓ ﻲﻠﻣ ﺖﻠﻣﺄﺗ ﺍﺫﺇﻭ ‏‎٠ ﻭﺩﻮﺼﻟﺍ ,ﻝﺎﻤﺟ ﻲﻓ ﺔﻳﺮﻤﻗﻭ ؛ ﻦﺴﺤﻟﺍ ﻲﻓ ﺔﻴﺒﻇ ﺎﻬﺛﺄﺑ ﺎﻬﻘﺼﻳﻭ</w:t>
      </w:r>
    </w:p>
    <w:p>
      <w:r>
        <w:rPr>
          <w:rFonts w:ascii="Arial" w:hAnsi="Arial" w:eastAsia="Arial"/>
        </w:rPr>
        <w:t xml:space="preserve"> : ﻡﻼﻜﻟﺍ ﻞﺻﺃ ﻥﻷ ؛ ﺃﺪﺘﺒﻤﻟﺍ ﺎﻬﻨﻣ ﻑﺫ ﺪﻗ ﺎﻤﻬﻨﻣ ﺓﺪﺣﺍﻭ ﻞﻛ ﺕﺪﺟﻭ ﻲﺗﺎﺜﻟﺍ ﺖﻴﺒﻟﺍ</w:t>
      </w:r>
    </w:p>
    <w:p>
      <w:r>
        <w:rPr>
          <w:rFonts w:ascii="Arial" w:hAnsi="Arial" w:eastAsia="Arial"/>
        </w:rPr>
        <w:t>ﻦﻋ ﺊﺒﻨﻳ ﻊﻳﺪﺑ ﺯﺎﺠﻳﺇ ﻦﻣ ﺐﻓﺬﺤﻟﺍ ﺍﺬﻫ ﻲﻓ ﺎﻣ ﻙﺭﺪﺗ ﻚﻠﻌﻟﻭ ؛"ﺔﻳﺮﻤﻗ ﻲﻫ ؛"ﺔﻴﺒﻇ ﻲﻫ</w:t>
      </w:r>
    </w:p>
    <w:p>
      <w:r>
        <w:rPr>
          <w:rFonts w:ascii="Arial" w:hAnsi="Arial" w:eastAsia="Arial"/>
        </w:rPr>
        <w:t xml:space="preserve"> ﻩﺰﻴﻛﺮﺗﻭ !ﺪﺘﺒﻤﻠﻟ ﻪﻓﺬﺤﺑ ﻚﻟﺫﻭ « ﺎﻬﻘﺼﻳ ﻦﻤﻟ ﺔﻴﻟﺎﻤﺠﻟﺍ ﻲﺣﺍﻮﺘﻟﺍ ﺯﺍﺮﺑﺈﺑ ﺮﻋﺎﺸﻟﺍ ﻡﺎﻤﺘﻫﺍ</w:t>
      </w:r>
    </w:p>
    <w:p>
      <w:r>
        <w:rPr>
          <w:rFonts w:ascii="Arial" w:hAnsi="Arial" w:eastAsia="Arial"/>
        </w:rPr>
        <w:t>| 7 . ﺕﺎﻔﺼﻟﺍ ﻩﺬﻫ ﻞﻤﺤﻳ ﻱﺬﻟﺍ ﺮﺒﺨﻟﺍ ﻰﻠﻋ</w:t>
      </w:r>
    </w:p>
    <w:p>
      <w:r>
        <w:rPr>
          <w:rFonts w:ascii="Arial" w:hAnsi="Arial" w:eastAsia="Arial"/>
        </w:rPr>
        <w:t xml:space="preserve"> ﺕﺎﻣ ﻰﺘﺣ ﻪﺘﻟﺎﺴﺑﻭ ﻪﺗﻻﻮﻄﺑ ﻲﺛﺮﻤﻟﺍ ﻲﻓ ﺪﺠﻤﻳ ﻡﺎﻤﺗ ﺎﺑﺃ ﺪﺠﻧ ﻲﻧﺎﺜﻟﺍ ﻝﺎﺜﻤﻟﺍ ﻲﻓﻭ. -</w:t>
      </w:r>
    </w:p>
    <w:p>
      <w:r>
        <w:rPr>
          <w:rFonts w:ascii="Arial" w:hAnsi="Arial" w:eastAsia="Arial"/>
        </w:rPr>
        <w:t>ﺍ ﻁﺪﺘﺒﻤﻟ ﺮﺒﺧ ﻲﻫ (ﻰﺘﻓ) : ﺔﻤﻠﻛ ﻥﺃ ﻚﻟﺭﺪﺗ ﻥﺃ ﺔﻟﻮﻬﺴﻟﺍ ﻦﻣﻭ . ﻥﺎﻴﺳ ﺮﺼﺘﻟﺍﻭ ﻲﻫ ﺔﺘﻴﻣﺍ</w:t>
      </w:r>
    </w:p>
    <w:p>
      <w:r>
        <w:rPr>
          <w:rFonts w:ascii="Arial" w:hAnsi="Arial" w:eastAsia="Arial"/>
        </w:rPr>
        <w:t>-- ,ﺯﺎﺠﻳﺇ ﻦﻣ ﻪﻴﻓ ﺎﻣ ﺐﺋﺎﺠﻳ - !ﺪﺘﺒﻤﻟﺍ ﻑﺬﺣ ﻲﻓﻭ . ﻰﺘﻓ ﻮﻫ : ﻞﺻﻷﺍ ﻥﻷ ؛ ﻲﻓﻭﺬﺤﻣ</w:t>
      </w:r>
    </w:p>
    <w:p>
      <w:r>
        <w:rPr>
          <w:rFonts w:ascii="Arial" w:hAnsi="Arial" w:eastAsia="Arial"/>
        </w:rPr>
        <w:t>.ﻪﺗﺎﻔﺻ ﻦﻣ ﻪﺑ ﻪﻨﻳ ﻥﺃ ﺪﻳﺮﻳ ﺎﻣ ﻲﺛﺮﻤﻠﻟ ﺖﻳﺪﻳ ﻥﺃ ﻪﻳﻭ ﻪﻴﻨﻌﻳ ﺮﻋﺎﺸﻟﺍ ﻥﺃ ﻰﻟﺇ ﺓﺭﺎﺷﺇ</w:t>
      </w:r>
    </w:p>
    <w:p>
      <w:r>
        <w:rPr>
          <w:rFonts w:ascii="Arial" w:hAnsi="Arial" w:eastAsia="Arial"/>
        </w:rPr>
        <w:t>. .ﻝﻮﻬﺠﻤﻠﻟ! (ﺖﻐﻠﺗ) ﻞﻌﻔﻟﺍ ﻰﻨﺑﻭ ﻞﻋﺎﻔﻟﺍ ”ﺔﻐﺑﺎﺘﻟﺍ ﻑﺬﺣ ‏‎٠ ﺚﻟﺎﻘﻟﺍ ﻝﺎﺜﻤﻟﺍ ﻲﻓﻭ -</w:t>
      </w:r>
    </w:p>
    <w:p>
      <w:r>
        <w:rPr>
          <w:rFonts w:ascii="Arial" w:hAnsi="Arial" w:eastAsia="Arial"/>
        </w:rPr>
        <w:t>ﺮﻋﺎﺸﻟﺍ ﻱﺃﺭ ﻲﻓ - ﻪﺋﻷ ؛ ﻎﻠﺒﻤﻟﺍ ﻥﺎﺷ ﺪﻴﻘﺤﺗ ﻮﻫ ﻞﻋﺎﻔﻟﺍ ﻑﺬﺣ ﻦﻣ ﻲﻏﻼﺒﻟﺍ ﺽﺮﻐﻟﺍﻭ</w:t>
      </w:r>
    </w:p>
    <w:p>
      <w:r>
        <w:rPr>
          <w:rFonts w:ascii="Arial" w:hAnsi="Arial" w:eastAsia="Arial"/>
        </w:rPr>
        <w:t>. ﻙﺪﻳ ﻥﺃ ﻦﻣ ﺮﻔﺧﺃ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ﻒﻨﺣ ﻥﺃ ﺪﻌﺑ ‏‎٠ ﻝﻮﻬﺠﻤﻠﻟ ﺎﻴﻨﺒﻣ ( ﺖﻨﺑﺃ ) : ﻞﻌﻔﻟﺍ ﺪﺠﻨﻓ ﻊﺑﺍﺮﻟﺍ ﻝﺎﺜﻤﻟﺍ ﻲﻓ ﺎﻣﺃ_-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ﻞﺒﻨﻟﺍ ﻝﺎﻧ ﻰﻠﻋ ﻑﻮﺨﻟﺍ ﻮﻫﻭ ﺓﺮﻏﻼﺑ ﺽﺮﻐﻟ ﺏ ﻦﻣ ﺮﻛﺬﻳ ﻥﺃ ﺮﻋﺎﺸﻟﺍ ﺎﺸﻳ ﻢﻟﻭ « ﻪﻠﻋﺎﻓ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ﺍ... . ﻪﻟ ﺱﻮﺑﺎﻗ ﻰﺑﺃ ﺔﻴﺳﺎﺤﻣ ﻦﻣ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.ﺐﺘﻛ ﻮﻟ ﺎﻴﻧﺪﻟﺍ ﻰﻟﺇ ﺎﻧﻮﻘﺒﺳ ﻦﻣ ﻥﺃ : ﻲﻫ ﺔﻘﻴﻘﺣ ﺮﻋﺎﺸﻟﺍ ﺭﺮﻘﻳ ﺲﻣﺎﺨﻟﺍ.ﻝﺎﺜﻤﻟﺍ ﻲﻓﻭ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ﻰﻨﺑﻭ ﻞﻋﺎﻔﻟﺍ ﺮﻋﺎﺸﻟﺍ ﻑﺬﺣ ﺪﻗﻭ ,'ﺓﺎﻴﺤﻟﺍ ﺕﺮﺜﻌﺗﻭ ؛ ﺽﺭﻷﺍ ﺖﻗﺎﻀﻟ , ﺀﺎﻘﺒﻟﺍ ﻢﻬﻟﺍ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ﺎﻴﻨﺘﻟﺍ ﻰﻟﺇ ﺎﻧ ﻦﻣ ﻥﺃ ﻮﻫ ﻪﻓﺬﺣ ﻦﻣ ﻲﻏﻼﺒﻟﺍ ﺽﺮﻐﻟﺍﻭ . ﻝﻮﻬﺠﻤﻠﻟ (ﺎﻨﻘﺒﻣ) ﻞﻌﻔﻟﺍ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ﺯﺔﻳﺎﻏ ﻲﻓ ﺭﺎﺠﻴﻟ ﻪﻓﺬﺣ ﻲﻓﻭ ‏‎٠ ﻪﻟ ﻰﻨﻌﻣ ﻻ ﺏﺎﻬﺳﺇ ﻩﺮﻛﺫ ﻲﻔﻓ ‏‎٠ ﻊﻣﺎﺳ ﻞﻜﻟ ﻑﻭﺮﻌﻣ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8 0 7 700000 000 ﻖﻏﻼﺒﻟﺍ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ﻦﻳﺬﻟﺍ ‏‎٠ ﺭﺎﻔﻜﻟﺍ ﻥﺎﺴﻟ ﻰﻠﻋ ﻖﺒﺳ ﺎﻓﺍﺮﺘﻋﺍ ﺔﻤﻳﺮﻜﻟﺍ ﺔﻳﻵﺍ ﻞﻤﺤﺗ ﺱﺩﺎﺴﻟﺍ ﻝﺎﺜﻤﻟﺍ ﻲﻓﻭ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ﻪﺑ ﻝﻮﻌﻔﻤﻟﺍ ﻥﺃ ﻆﺣﻼﻧﻭ . ﺮﻴﻌﺘﻟﺍ ﺏﺍﺬﻋ ﺍﻮﻘﺤﺘﺳﺎﻓ « ﺮﻳﺪﻛ ﻉﺎﻤﺳ ﺓﻮﻋﺪﻟﺍ ﺍﻮﻌﻤﺴﻳ ﻢﻟﺍ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ﻦﻣ ﻎﻠﺑﺃ ﻦﻴﻟﺎﺤﻟﺍ ﻲﻓ ﻪﻗﺬﺣ ﻥﺎﻛﻭ « ﺮﻛﺪﻳ ﻢﻟ (ﻞﻘﻌﻧ) ﻭ (ﻊﻤﺴﻧ) : ﻦﻴﻠﻌﻔﻟﺍ ﻦﻣ ﻞﻜﻟﺍ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ﺍﻮﻣﺮﺣ ﺎﻤﺋﺎﻜﻓ .ﺀﻲﺷ ﻱﺃ ﺍﻮﻠﻘﻌﻳ ﻢﻟﻭ ‏‎٠ ﺀﻲﺷ ﺃ ﺍﻮﻌﻤﺴﻳ ﻢﻟ ﻢﻬﻧﺃ ﻚﻓﺃ ﻪﺛﻷﺍ ؛ ﺀﺮﻛﺫﺍ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* ﺎﻤﻠﻛ ﺎﻧﺎﻣﺮﺟ ﻞﻘﻌﻟﺍﻭ ﻎﻤﺸﻟﺍ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.ﻝﻮﻌﻔﻤﻟﺍﻭ « ﻞﻋﺎﻔﻟﺍﻭ ‏‎٠ !ﻪﺘﺒﻤﻟﺎﻛ ﺔﻠﻤﺠﻟﺍ ﻦﻣ ﺔﻤﻠﻜﻟ ﻥﺎﻛ ﻑﺬﺤﻟﺍ ﻥﺃ ﻖﺒﺳ ﺎﻤﻣ ﺎﻨﻟ ﺦﻀﺘﻳﻭ.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.ﻪﻳ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ﺪﻳﺍﻮﺟ ﺔﻠﻤﺟ ﺎﻬﻨﻣ ﺖﻓ ﺪﻗ ﺔﻤﻳﺮﻜﻟﺍ ﺔﻳﻻﺍ ﺎﻧﺪﺟﻭ ( ﺏ) ﻢﺴﻘﻟﺍ ﻰﻟﺇ ﻑ ﺎﻓ 2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؟ﻎﻴﻠﺑ ﺎﻨﻫ ﺖﻓﺬﺤﻟﺍﻭ . ﺎﻴﻴﻫﺭ ﺍﺮﻣﺃ ﺖﻳﺃﺮﻟ ﺍﻮﻋﺰﻓ ﺪﻗﻭ ﻢﻫﺍﺮﺗ ﻮﻟ : ﻰﻨﻌﻤﻟﺍ ﻥﻷ ؛ ( ﻮﻟ )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ﻢﻴﺷ ﻪﻧﺎﻜﻓ ﺀﻮﺒﻫﺬﻣ ﻞﻛ ﺐﻔﻗﻮﻤﻟﺍ ﻝﻮﻫ ﺭﻮﺼﺗ ﻲﻓ ﺐﻫﺬﻳ ﻥﺃ ﻊﻣﺎﺴﻟﺍ ﻦﻫﺬﻟ ﺢﻴﻳ ﻪﻧﻷﺍ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00 .. ﻚﻔﺻﻭ ﻪﺑ”ﻂﻴﺤﻳ ﻻﻭ"ﻆﻔﻟ ﻩﺬﺤﻳ ﻻ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ﺓﺎﻨﺑﺃ ﺎﻧ ﺖﺼﺣ ﺪﻗ - ﻒﺳﻮﻳ ﺓﺭﻮﺳ ﻦﻣ - ﺕﺎﻳﻵﺍ ﺪﺠﻧ (ﺝ ) ﻢﺴﻘﻟﺍ ﻰﻟﺇ ﻲﺗﺄﻧﻭ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‏‎٠ ﻒﺳﻮﻳ ﻰﻠﻋ ﻥﻮﻠﺧﺪﻳ ﻢﻫﺪﺠﻨﻟ ﺓﺎﺠﻓ ﺎﻨﺑ ﺖﻠﻘﺘﻧﺍ ﻢﺛ ‏‎٠ ﻢﻫﺎﺑﺃ ﻥﻭﺭﻭﺎﺤﻳ ﻢﻫﻭ ﺕﻮﻘﻌﻳ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 ﻞﻴﺒﻛ ﻲﺋﺎﻜﻣﻭ ﻲﺋﺎﻣﺯ ﻕﺭﺎﻓ - ﻡﺎﺴﻟﺍ ﻪﻴﻠﻋ ﻒﺳﻮﻳ ﻡﺎﻣﺃ ﻢﻬﻟﻮﺜﻣﻭ ﻢﻫﺭﺍﻮﺣ ﻦﻴﺑﻭ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ﻕﻮﺠﻔﻟﺍ ﻩﺬﻫ ﻲﻓ ﻯﺮﺟ ﺎﻤﻋ ﺮﺒﻛ ﻥﺃ ﻦﻜﻤﻤﻟﺍ ﻦﻣ ﻥﺎﻛ «"ﺓﺪﻌﺘﻣ ﻞﻤﺟ ﺎﻨﻫ ﻚﻗﻭﺬﺤﻤﻟﺍﻭ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ﻰﻠﻋ ﺰﻴﻛﺮﺘﻟﺍ ﻲﻓ ﻞﺜﻤﺘﻳ ﺎﻨﻫ ﻑﺬﺤﻟﺍ ﺔﻏﻼﺑ ﺮﺳﻭ . ﺙﺍﺪﺣﺃ ﻦﻣ - ﺔﻴﻧﺎﻜﻤﻟﺍ ﺔﻴﺋﺎﻣﺰﻟﺍ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ﻦﻫﺬﻟ ﺰﻔﺗ ﻦﻣ ﻪﻴﻓ ﺎﻣ ﺐﺋﺎﺠﺑ ‏‎٠ ﻞﻴﺻﺎﻔﺘﻟﺍ ﺩﺎﻌﻳﺇﻭ ‏‎٠ ﺔﻀﻘﻟﺍ ﻲﻓ ﺔﻴﺳﺎﺳﻷﺍ ﻲﺣﺍﻮﺘﻟﺍ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ﻅ .ﺎﻬﻴﻓ ﺙﺪﺣ ﺎﻣ ﺭﻮﺼﺗﻭ ﺕﺍﻮﺠﻔﻟﺍ ﻩﺬﻫ ﺀﻞﻤﺑ ﻊﺘﻤﺘﺴﻴﻟ ﻪﻳﺎﻴﺨﻟ ﺓﺭﺎﺛﺇﻭ ﺉﺭﺎﻘﻟﺍ ﻭﺃ ﻊﻣﺎﺴﻟﺍ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+ ﺓﺪﻋﺎﻘﻟﺍ</w:t>
      </w:r>
    </w:p>
    <w:p>
      <w:r>
        <w:rPr>
          <w:rFonts w:ascii="Arial" w:hAnsi="Arial" w:eastAsia="Arial"/>
        </w:rPr>
        <w:t>.ﺮﻓﺬﺣ ﻥﻭﺩ ﻪﻠﺗ ﻩﺅﺍﺰﺟﺃ ﺮﻛ ﻥﺃ ﻡﻼﻜﻟﺍ ﻲﻓ ﻞﺻﻷﺍ (</w:t>
      </w:r>
    </w:p>
    <w:p>
      <w:r>
        <w:rPr>
          <w:rFonts w:ascii="Arial" w:hAnsi="Arial" w:eastAsia="Arial"/>
        </w:rPr>
        <w:t>. ﺞﺗ ﻭﺃ ﺔﻠﻤﺟ ﻭﺃ ﺔﻤﻠﻜﻟ ﻥﻮﻜﻳ ﺪﻗ ﺖﻓﺬﺤﻟﺍ (' |</w:t>
      </w:r>
    </w:p>
    <w:p>
      <w:r>
        <w:rPr>
          <w:rFonts w:ascii="Arial" w:hAnsi="Arial" w:eastAsia="Arial"/>
        </w:rPr>
        <w:t>ﺍ ﺏﺎﺠﻳ ﺽﺍﺮﻋﻷﺍ ﻪﻟ ﻰﻓ ﻞﺠﻴﻟ ﻚﻟ 0</w:t>
      </w:r>
    </w:p>
    <w:p>
      <w:r>
        <w:rPr>
          <w:rFonts w:ascii="Arial" w:hAnsi="Arial" w:eastAsia="Arial"/>
        </w:rPr>
        <w:t>ﺎﻬﻨﻣ ﻯﺮﺧﺃ ,ﺽﺍﺮﻏﺃ ﺐﺋﺎﺠﺑ ﺽﺍﺮﻏﻷﺍ ﺔﻣﺪﻘﻣ ﻲﻓ ﺯﺎﺠﻳﻹﺍ ﻲﺗﺂﻳﺍ -</w:t>
      </w:r>
    </w:p>
    <w:p>
      <w:r>
        <w:rPr>
          <w:rFonts w:ascii="Arial" w:hAnsi="Arial" w:eastAsia="Arial"/>
        </w:rPr>
        <w:t>ﻑﻮﻏ ﺎﺘﻣ, ﺎﻤﻟﺍ ﻒﻠﺟ ﻲﻓ ﺎﻛ ﺀ ﻒﺻﻮﻟ ﻮﻟ ﺢﺒﺷ ﻲﺗ</w:t>
      </w:r>
    </w:p>
    <w:p>
      <w:r>
        <w:rPr>
          <w:rFonts w:ascii="Arial" w:hAnsi="Arial" w:eastAsia="Arial"/>
        </w:rPr>
        <w:t>ﺃ| ‏.‎١ ﻲﻓ ﺎﻤﻛ ﻪﻠﻬﺟ ﻭﺃ ﻪﺑ ﻢﻠﻌﻟﺍ ﻭﺃ ‏‎٠ ﻪﻨﻣ ﻑﻮﺨﻟﺍ ﻭﺃ ﻞﻋﺎﻘﻟﺍ ﻰﻠﻋ</w:t>
      </w:r>
    </w:p>
    <w:p>
      <w:r>
        <w:rPr>
          <w:rFonts w:ascii="Arial" w:hAnsi="Arial" w:eastAsia="Arial"/>
        </w:rPr>
        <w:t>‏‎٠ ﻝﻮﻬﺠﻤﻠﻟ ﻞﻌﻔﻟﺍ ﺀﺎﻨﺑﻭ ﻞﻋﺎﻘﻟﺍ ﻑﺬﺣ</w:t>
      </w:r>
    </w:p>
    <w:p>
      <w:r>
        <w:rPr>
          <w:rFonts w:ascii="Arial" w:hAnsi="Arial" w:eastAsia="Arial"/>
        </w:rPr>
        <w:t>ﺢﺟ ‏‎٠ ﻪﺑ ﻝﻮﻌﻔﻤﻟﺍ ﻑﺬﺣ ﻲﻓ ﺎﻤﻛ ﻢﻴﻤﻌﺘﻟﺍ ﺎﻬﻨﻣﻭ‏</w:t>
      </w:r>
    </w:p>
    <w:p>
      <w:r>
        <w:rPr>
          <w:rFonts w:ascii="Arial" w:hAnsi="Arial" w:eastAsia="Arial"/>
        </w:rPr>
        <w:t>ﺭﺎﻜﻓﻷﺍ ﻰﻠﻋ ﺰﻴﻛﺮﺘﻟﺍ ﻲﻓﺪﻬﺑ ﺺﺼﻘﻟﺍ ﻲﻓ ﺕﺍﺮﻘﻔﻟﺍﻭ ﻞﻤﺠﻟﺍ ﺚﻓﺬﺣ ﺪﻛ (4</w:t>
      </w:r>
    </w:p>
    <w:p>
      <w:r>
        <w:rPr>
          <w:rFonts w:ascii="Arial" w:hAnsi="Arial" w:eastAsia="Arial"/>
        </w:rPr>
        <w:t>ﻩﺬﻫ ﻲﻓ ﺙﺪﺣ ﺎﻣ ﺭﻮﺼﺘﻟ ﻊﻣﺎﺴﻟﺍ ﻭﺃ ﺉﺭﺎﻘﻟﺍ ﻝﺎﻴﺧ ﺓﺭﺎﺛﺇﻭ ﺔﺳﺎﺳﻷﺍ</w:t>
      </w:r>
    </w:p>
    <w:p>
      <w:r>
        <w:rPr>
          <w:rFonts w:ascii="Arial" w:hAnsi="Arial" w:eastAsia="Arial"/>
        </w:rPr>
        <w:t>1 ﻮﻌﻳ ﻝ ﻲﻓ ﻦﻌﻟ ﻩﺩﺎﻧﺍ (</w:t>
      </w:r>
    </w:p>
    <w:p>
      <w:r>
        <w:rPr>
          <w:rFonts w:ascii="Arial" w:hAnsi="Arial" w:eastAsia="Arial"/>
        </w:rPr>
        <w:t>,ﻥﺎﻌﻤﺑ ﻭﺎﺤﻳﻹﺍ ﻰﻠﻋ ﺪﻋﺎﺳ ﺍﺫﺇ ﺎﻐﻴﻠﺑ ﻮﻜﻳ ﺃ ”ﺔﻗﺎﻌﻟﺍ ﺓﺪﻋﺎﻘﻟﺍ (©</w:t>
      </w:r>
    </w:p>
    <w:p>
      <w:r>
        <w:rPr>
          <w:rFonts w:ascii="Arial" w:hAnsi="Arial" w:eastAsia="Arial"/>
        </w:rPr>
        <w:t>ﺮﻴﺗ ﺮﺜﻛﺃ ﻚﻌﺠﺗﻭ ‏‎٠ ﺓﺮﻗ ﻢﻠﻟ ﺪﻳﺰﻟ ﻉﺎﺸﻣﺩ ﺃ</w:t>
      </w:r>
    </w:p>
    <w:p>
      <w:r>
        <w:rPr>
          <w:rFonts w:ascii="Arial" w:hAnsi="Arial" w:eastAsia="Arial"/>
        </w:rPr>
        <w:t>ﺕﺎﺒﻳﺭﺪﺘﻟﺍ</w:t>
      </w:r>
    </w:p>
    <w:p>
      <w:r>
        <w:rPr>
          <w:rFonts w:ascii="Arial" w:hAnsi="Arial" w:eastAsia="Arial"/>
        </w:rPr>
        <w:t>: ﻲﻓﺬﺤﻠﻟ ﺔﻴﻏﻼﺒﻟﺍ ﻲﺿﺍﺮﻏﻷﺍ ﻥﺎﻴﺒﻟ ﺝﺫﻮﻤﻧ : ﻝﻭﻷﺍ</w:t>
      </w:r>
    </w:p>
    <w:p>
      <w:r>
        <w:rPr>
          <w:rFonts w:ascii="Arial" w:hAnsi="Arial" w:eastAsia="Arial"/>
        </w:rPr>
        <w:t>‏‎١ 5 .. ...: ﺮﻋﺎﺸﻟﺍ ﻝﺎﻗ ‏١(‎</w:t>
      </w:r>
    </w:p>
    <w:p>
      <w:r>
        <w:rPr>
          <w:rFonts w:ascii="Arial" w:hAnsi="Arial" w:eastAsia="Arial"/>
        </w:rPr>
        <w:t>ﻞﻳﻮﻃ ﻥﺮﺣﻭ .ﻢﻫﺍﺩ ﺮﻬﺳ ‏‎١ ﻞﻴﻠﻋ : ﻞﻗ ؟ ﺖﻧﺃ ﻒﻴﻛ : ﻲﻟ ﻝﺎﻗ‏</w:t>
      </w:r>
    </w:p>
    <w:p>
      <w:r>
        <w:rPr>
          <w:rFonts w:ascii="Arial" w:hAnsi="Arial" w:eastAsia="Arial"/>
        </w:rPr>
        <w:t>[10 : ﺲﻧﻮﻳﺍ « ﻢﻠﺴﻟﺁ ﺭﺍﺩ ﻥﺇ ﺃﻮﻋﺪﻳ ﻪﻟﺃﻭ ) : ﻰﻟﺎﻌﺗ ﻝﺎﻗ("</w:t>
      </w:r>
    </w:p>
    <w:p>
      <w:r>
        <w:rPr>
          <w:rFonts w:ascii="Arial" w:hAnsi="Arial" w:eastAsia="Arial"/>
        </w:rPr>
        <w:t>1 ,..: ﺝﺪﻤﻟﺍ ﻲﻓ ﺮﻋﺎﺸﻟﺍ ﻝﺎﻗ (*</w:t>
      </w:r>
    </w:p>
    <w:p>
      <w:r>
        <w:rPr>
          <w:rFonts w:ascii="Arial" w:hAnsi="Arial" w:eastAsia="Arial"/>
        </w:rPr>
        <w:t>ﺎﻧﺍﺪﺣﻭﻭ ﺕﺎﻓﺍﺭﺭ ﻪﻴﻟﺇ ﺍﻭﺭﺎﻃ ﻢﻬﻟ ﻲﻨﺟ ﻯﺪﺑﺃ ﺮﻜﻟ ﺍﺫﺈﻣﻭ</w:t>
      </w:r>
    </w:p>
    <w:p>
      <w:r>
        <w:rPr>
          <w:rFonts w:ascii="Arial" w:hAnsi="Arial" w:eastAsia="Arial"/>
        </w:rPr>
        <w:t>ﻖﻠﺣ ﺎﻤﺑ ﻪﻟ ﻞﻛ ﺐﻫﺫ ﺫﺇ ﻝ ﻦﻣ ﺀﺪﻌﻣ ﺕﺭﺎﻛ ﺎﻣﻭ ) :ﻰﻠﻌﺗ ﻞﻗ (+</w:t>
      </w:r>
    </w:p>
    <w:p>
      <w:r>
        <w:rPr>
          <w:rFonts w:ascii="Arial" w:hAnsi="Arial" w:eastAsia="Arial"/>
        </w:rPr>
        <w:t>. ( © ﺕﻮﻔﺼﻳ ﺎﻨﻋ ﷲ ﻦﺤﺒﺳ ' ﺾﺑ ﻞﻋ ﻢﻬﺿ ﺎﻌﻟ</w:t>
      </w:r>
    </w:p>
    <w:p>
      <w:r>
        <w:rPr>
          <w:rFonts w:ascii="Arial" w:hAnsi="Arial" w:eastAsia="Arial"/>
        </w:rPr>
        <w:t xml:space="preserve"> [91 :ﻥﻮﻨﻣﺆﻤﻟﺍ ]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ﺮﻋﺎﺸﻟﺍ ﻝﺎﻗ (5</w:t>
      </w:r>
    </w:p>
    <w:p>
      <w:r>
        <w:rPr>
          <w:rFonts w:ascii="Arial" w:hAnsi="Arial" w:eastAsia="Arial"/>
        </w:rPr>
        <w:t>ﻼﺑ ﻝﺇ ﻰﻟﺍ ﺎﻬﺑ ﻦﻬﺑ ‏‎١ ﺭﺎﻳﺩ ﻲﻓ ﺔﻣﺎﻗﻹﺍ ﺾﻌﺑ ﺎﻣﻭ</w:t>
      </w:r>
    </w:p>
    <w:p>
      <w:r>
        <w:rPr>
          <w:rFonts w:ascii="Arial" w:hAnsi="Arial" w:eastAsia="Arial"/>
        </w:rPr>
        <w:t>: (ﺺﺼﻘﻟﺍ ﺓﺭﻮﺳﺇ) ﻲﻓ ﻰﻟﺎﻌﺗ ﻝﺎﻗ ‏١(‎</w:t>
      </w:r>
    </w:p>
    <w:p>
      <w:r>
        <w:rPr>
          <w:rFonts w:ascii="Arial" w:hAnsi="Arial" w:eastAsia="Arial"/>
        </w:rPr>
        <w:t>ﺕﺭﻮﻔﺸﻳ ﺱﺎﺌﻟﺁ ﺖﻳ ﻡﺃ ﻪﻠﻋ ﺪﺟﻭ ﺕﺮﻣ ﻩﺎﻣ ﻩﻭ ﺎﻤﻟﻭ ‏‎١</w:t>
      </w:r>
    </w:p>
    <w:p>
      <w:r>
        <w:rPr>
          <w:rFonts w:ascii="Arial" w:hAnsi="Arial" w:eastAsia="Arial"/>
        </w:rPr>
        <w:t>ﻖﺗ ﻻ ﻻﺎﻓ ﺎﻤﺤﺒﻄﺣ ﺎﻣ ﻝﺎﻗ“ﺍﺩﻭﺪﺗ ﻦﻴﺋﺮﻣﺁ ﻢﻬﻧﻭﺩ ﻦﻣ ﺪﺟﻭﻭ</w:t>
      </w:r>
    </w:p>
    <w:p>
      <w:r>
        <w:rPr>
          <w:rFonts w:ascii="Arial" w:hAnsi="Arial" w:eastAsia="Arial"/>
        </w:rPr>
        <w:t>ﻥﻮﺗ ﺪﺛ ﺎﻤﻬﻟ ﻖﺳ (ﺝ: ﻢﻴﻛ ﺢﺷ ﺎﻧﻮﺑﺃﻭ .ﺓﺎﻋﺮﻟﺍ ﺭﺪﻀﻳ ﻖﺣ</w:t>
      </w:r>
    </w:p>
    <w:p>
      <w:r>
        <w:rPr>
          <w:rFonts w:ascii="Arial" w:hAnsi="Arial" w:eastAsia="Arial"/>
        </w:rPr>
        <w:t>ﻪﻨﻣﺎﺟ 2 ﺮﻤﻬﻓ ﺮﺘﺣ ﻦﻣ ﻙﺇ ﺖﻟﻭﺃ ﺂﻤﻟ ﻥﺇ ﺕﺭ ﻝﺎﻘﻓ ﻞﻄﻟﺃ ﻰﻟﺇ</w:t>
      </w:r>
    </w:p>
    <w:p>
      <w:r>
        <w:rPr>
          <w:rFonts w:ascii="Arial" w:hAnsi="Arial" w:eastAsia="Arial"/>
        </w:rPr>
        <w:t>]ﺍ ﻚﻠﺒﻳ ﻙﻮﻋﺪﻳ ﻯﺃ ﺕﺭﺇ ﺖﻟﺎﻗ ﻲﺤﺳ ﻰﻠﻋ ﻰﻴﻤﺗ ﺎﻤﻬﺋﺪﺣ</w:t>
      </w:r>
    </w:p>
    <w:p>
      <w:r>
        <w:rPr>
          <w:rFonts w:ascii="Arial" w:hAnsi="Arial" w:eastAsia="Arial"/>
        </w:rPr>
        <w:t>‏‎١ (50 :5؟ ﺺﺼﻘﻟﺍ) . «ﺎﻨﻟ ﺖﻴﻘﺳ ﺎﻣﺮﺟﺃ</w:t>
      </w:r>
    </w:p>
    <w:p>
      <w:r>
        <w:rPr>
          <w:rFonts w:ascii="Arial" w:hAnsi="Arial" w:eastAsia="Arial"/>
        </w:rPr>
        <w:t>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ﺖﻌﺘﻨﻳ ﺹﻮﺑ ﺽﺮﻋ[. ﺝﻮﻧﻭ ﻑﺮﺗ ﻂﻟ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ﻰﻠﻋ ﺰﻴﻛﺮﺘﻟﺍﻭ ﺀﺯﺎﺠﻳﻹﺍ ﺎﻧﺁ ﺍﺪﺒﻤﻟﺍ | ﻝ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ﻚﺳﺍ ﺎﻤﻳ 0</w:t>
      </w:r>
    </w:p>
    <w:p>
      <w:r>
        <w:rPr>
          <w:rFonts w:ascii="Arial" w:hAnsi="Arial" w:eastAsia="Arial"/>
        </w:rPr>
        <w:t>ﺖﻛ ﺍﺍ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ﺮﺟ ﻰﻟﺇ ﺪﻟ ﺓﺮﻋﺩ ﻵ ﻢﻴﺳﺍ |. (ﺮﻋﺪﻳ) ﻞﻤﻘﺘﻟ ﻪﺑ ﻝﻮﻌﺘﻤﻟﺍ ﻮﻋﺪﻳ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ﺮﻛﺫ ﻭ ‏‎٠ ﺔﻠﻣﺎﺷ ﺓﻮﻋﺩ ﻡﺩﺍ ﺍ 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ﺔﻳﺪﺤﺗ' ﻪﻴﻓ ﻥﺎﻜﻟ .ﻪﺑ ﻝﻮﻌﻔﻤﻟﺍ | 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ﺩﺍﺮﻤﻟﺍ ﻝﻮﻤﺸﻟﺍ ﻊﻣ ﻲﻓﺎﻨﺘﺑﺍ - 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 ﻝ 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ﺏﺮﺟ ﻰﻠﻋ ﺰﻴﻛﺰﺘﻟﻭ ﺯﺎﺠﻳﻹﺍ | ﻪﻟ ﻪﻌﻣ ﻥﺎﻛ ﻮﻟ : ﻁﺮﺸﻟﺍ | ﺕﺭﺍ ﺎﻧﻭ ) +</w:t>
      </w:r>
    </w:p>
    <w:p>
      <w:r>
        <w:rPr>
          <w:rFonts w:ascii="Arial" w:hAnsi="Arial" w:eastAsia="Arial"/>
        </w:rPr>
        <w:t>ﺎﻴﻠﻘﻋ ﻼﻴﻟﺩ ﻞﻤﺤﻳ ﻱﺬﻟﺍ (ﻮﻟ) | ...ﺎﻴﻌﻨﻟ| ﺍ ﻡﺎﻨﺗ</w:t>
      </w:r>
    </w:p>
    <w:p>
      <w:r>
        <w:rPr>
          <w:rFonts w:ascii="Arial" w:hAnsi="Arial" w:eastAsia="Arial"/>
        </w:rPr>
        <w:t>. ﷲ ﺪﻜﺗ ﻼﻄﻳ ﻰﻠﻋ | ﺍ ﻻ ﻞﺒﻗ</w:t>
      </w:r>
    </w:p>
    <w:p>
      <w:r>
        <w:rPr>
          <w:rFonts w:ascii="Arial" w:hAnsi="Arial" w:eastAsia="Arial"/>
        </w:rPr>
        <w:t xml:space="preserve"> ﺍﻭ ﻖﺣ ﺎﻤﻳ</w:t>
      </w:r>
    </w:p>
    <w:p>
      <w:r>
        <w:rPr>
          <w:rFonts w:ascii="Arial" w:hAnsi="Arial" w:eastAsia="Arial"/>
        </w:rPr>
        <w:t>‏‎١</w:t>
      </w:r>
    </w:p>
    <w:p>
      <w:r>
        <w:rPr>
          <w:rFonts w:ascii="Arial" w:hAnsi="Arial" w:eastAsia="Arial"/>
        </w:rPr>
        <w:t>ﺍ | ﻙﻮﺗ ﺮﻌﺗ‏</w:t>
      </w:r>
    </w:p>
    <w:p>
      <w:r>
        <w:rPr>
          <w:rFonts w:ascii="Arial" w:hAnsi="Arial" w:eastAsia="Arial"/>
        </w:rPr>
        <w:t>ﺕﺭﻮﻔﺼﻳ ﺎﻤﻋ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ﺎﻫﻭ ﻭ ﻉ ﻢﻣﺃ -- ‏ ﻩﻮﺳﺃ 7 3ﻩ-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ﻦﻋ ﺮﻈﻟﺍ ﻲﻀﻔﻳ ‏‎٠ ﻪﻴﻠﻋ ﻊﻘﺗ |</w:t>
      </w:r>
    </w:p>
    <w:p>
      <w:r>
        <w:rPr>
          <w:rFonts w:ascii="Arial" w:hAnsi="Arial" w:eastAsia="Arial"/>
        </w:rPr>
        <w:t>ﺱﺭ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ﺩﻮﺘﻟﺍﻭ ‏‎٠ ﺎﻴﻘﺘﻟﺍ ﻰﻠﻋ ﺰﻴﻛﺮﺘﻟﺍ| ﻱﺬﻟﺍ ﻪﺑ ﻝﻮﻌﻔﻤﻟﺍ &gt;&gt; ﻉ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؟ ﺩﻭﺬﻤﻟﺍﻭ ﻲﻘﺴﻣ ﺪﻳﺪﺤﺗ ﻥﻭﺩ .ﺎﻴﻘﺴﻟﺍ ﻪﻴﻠﻋ ﺖﻌﻗﻭ ﺍﺪﻌﺗ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ﻻ ﻞﺜﻣ_ ﻞﻟﺎﺑ ﺪﺘﺧ ﻥﺇ 3 ﻮﺸﻟ ﻲﻟﻮﻣ : ﻦﻳ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ﻦﻣ ﺎﻴﻨﻣﺍ ﻡﻭﻻ ‏‎٠ ﻢﺸﺑ | . ﻚﺴﻟ : ﻙﻮﺷ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8 0 ﺏ - | ﻦﻛ ﻞﺒﺠﻟﺍ ﻦﻣ ﺔﻋﻮﺼﺠﻣ | 5 ﻥﺎﺘﻳﻵﺍ -</w:t>
      </w:r>
    </w:p>
    <w:p>
      <w:r>
        <w:rPr>
          <w:rFonts w:ascii="Arial" w:hAnsi="Arial" w:eastAsia="Arial"/>
        </w:rPr>
        <w:t>ﺍ ﻲﻣ ﻞﻋ 2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ﻪﺘﺒﻟ ﻊﻣﺎﻨﻟﺍ ﻦﻫﺫ ﺓﺭﺎﺛﺇﻭ | ﺔﻴﻧﺎﻜﻤﻟﺍﻭ ﺔﻴﻧﺎﻣﺰﻟﺍ ﺓﻮﺠﻔﻟﺍ</w:t>
      </w:r>
    </w:p>
    <w:p>
      <w:r>
        <w:rPr>
          <w:rFonts w:ascii="Arial" w:hAnsi="Arial" w:eastAsia="Arial"/>
        </w:rPr>
        <w:t>00</w:t>
      </w:r>
    </w:p>
    <w:p>
      <w:r>
        <w:rPr>
          <w:rFonts w:ascii="Arial" w:hAnsi="Arial" w:eastAsia="Arial"/>
        </w:rPr>
        <w:t>]ﺍ ﻡﺎﺴﻟﺍ ﺀﻲﻤﻣﻭ ﺎﺗ | ﻥﺮﺷ ﻲﺤﻟ ,ﻲﺠﻣﻭ</w:t>
      </w:r>
    </w:p>
    <w:p>
      <w:r>
        <w:rPr>
          <w:rFonts w:ascii="Arial" w:hAnsi="Arial" w:eastAsia="Arial"/>
        </w:rPr>
        <w:t>ﺀﻮﻤﻟ | ﺓﺮﻋﺩﺍ ﺕﺍ ﻲﻫﻭﺍ</w:t>
      </w:r>
    </w:p>
    <w:p>
      <w:r>
        <w:rPr>
          <w:rFonts w:ascii="Arial" w:hAnsi="Arial" w:eastAsia="Arial"/>
        </w:rPr>
        <w:t>ﻦﺑ 0 ﺍ</w:t>
      </w:r>
    </w:p>
    <w:p>
      <w:r>
        <w:rPr>
          <w:rFonts w:ascii="Arial" w:hAnsi="Arial" w:eastAsia="Arial"/>
        </w:rPr>
        <w:t>/ 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ﻲﺗﺄﻳ ﺎﻨﺘﻣ ﺔﻠﻤﺟ ﻞﻛ ﻦﻣ ﻑﺬﺣ ﺎﻣ ﻦﺑ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ﻝﻮﻘﻋﻭ ﺎﻨﻟ ﺽﺍﺮﻋﺃ ﻢﻠﺴﺗﻭ. ﺎﻨﻣﻮﺴﺟ ﺏﺎﺼﺗ ﻥﺃ ﺎﻨﻴﻠﻋ ﻥﻮﻬﻳﺍ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ﻥﻮﺑﺮﺸﻳ ﻻﻭ ﻥﻮﻠﻛﺄﺑ ﻻ ﺔﻜﻧﻼﻤﻟﺍ_-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ﺮﻋﺎﺸﻟﺍ ﻝﺎﻗ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.ﺭﻮﺜﻨﻤﻟﺍ ﻪﺌﻈﻧ ﺮﺤﺗ ﺭﺩ ﺎﻬﺜﻳﺪﺣ ﻥﺎﻛ ﺩﺎﺴﻴﻣﺀﺎﻏ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. ﺔﻨﻳﺪﻤﻟﺎﺑ ﻚﻟﺎﻣﻭ ﻰﺘﻘﻟ ﻻﺍ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8 7 1 : ﺝﺪﻤﻟﺍ ﻲﻓ ﺮﻋﺎﺸﻟﺍ ﻝﺎﻗ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"!ﻥﺎﺌﺘﻬﻟﺍ ﻦﻃﺍﻮﺘﻳ, ﺔﻓﻮﻐﺸﻣ ‏‎١ ﻰﻏﻮﻟﺍ ﻡﻮﻳ ﻢﻫﺎﻣﺭﺃ ﻯﺮﺗ ﻡﻮﻗ</w:t>
      </w:r>
    </w:p>
    <w:p>
      <w:r>
        <w:rPr>
          <w:rFonts w:ascii="Arial" w:hAnsi="Arial" w:eastAsia="Arial"/>
        </w:rPr>
        <w:t>ﺍ ..ﻚﻌﻳﻭ ﻞﺤﺑ ﻼﻓ -</w:t>
      </w:r>
    </w:p>
    <w:p>
      <w:r>
        <w:rPr>
          <w:rFonts w:ascii="Arial" w:hAnsi="Arial" w:eastAsia="Arial"/>
        </w:rPr>
        <w:t>| + ﺚﻟﺎﺜﻟﺍ</w:t>
      </w:r>
    </w:p>
    <w:p>
      <w:r>
        <w:rPr>
          <w:rFonts w:ascii="Arial" w:hAnsi="Arial" w:eastAsia="Arial"/>
        </w:rPr>
        <w:t>ﺍ . ﻦﻴﺤﺟﺎﻨﻟﺍ ﻦﻣ ﻥﻮﻛﺃ ﻥﺃ ﻰﻟﺍ -</w:t>
      </w:r>
    </w:p>
    <w:p>
      <w:r>
        <w:rPr>
          <w:rFonts w:ascii="Arial" w:hAnsi="Arial" w:eastAsia="Arial"/>
        </w:rPr>
        <w:t>ﺍ . ﻲﺸﺋﺎﻃ ﻢﻬﺴﺑ ﺏﺭﺎﺤﻤﻟﺍ ﺖﻴﺻﺃ -</w:t>
      </w:r>
    </w:p>
    <w:p>
      <w:r>
        <w:rPr>
          <w:rFonts w:ascii="Arial" w:hAnsi="Arial" w:eastAsia="Arial"/>
        </w:rPr>
        <w:t>. ﺎﻬﺑ ﺄﻴﻋﺃ ﻢﻠﻓ ﺔﻳﺎﺷﻭ ﻲﻠﻴﻠﻘﻟ -</w:t>
      </w:r>
    </w:p>
    <w:p>
      <w:r>
        <w:rPr>
          <w:rFonts w:ascii="Arial" w:hAnsi="Arial" w:eastAsia="Arial"/>
        </w:rPr>
        <w:t>ﺕﺎﺒﺟﺍﻮﻟﺍ ﻲﻓ ﺮﻴﺼﻘﺘﻟﺍ ﻰﻠﻋ ﺀﺮﻤﻟﺍ ﺏﺎﻌﺑ -</w:t>
      </w:r>
    </w:p>
    <w:p>
      <w:r>
        <w:rPr>
          <w:rFonts w:ascii="Arial" w:hAnsi="Arial" w:eastAsia="Arial"/>
        </w:rPr>
        <w:t>ﻦﻣ ﻪﺒﻳ ﻝﺎﺜﻣ ﻞﻛ ﻎﻣ ﻊﻀﻓ ﻞﻋﺎﻔﻟﺍ ﺎﻬﻨﻣ ﻞﻛ ﻲﻓ ﻒﺧ ﺔﻘﺑﺎﺸﻟﺍ ﺔﻠﺜﻣﻷﺍ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8 5 ﺮﺘﻴﺗﻷﺍ ﻑﺬﺤﻟﺍ ﺽﺍﺮﻏﺃ</w:t>
      </w:r>
    </w:p>
    <w:p>
      <w:r>
        <w:rPr>
          <w:rFonts w:ascii="Arial" w:hAnsi="Arial" w:eastAsia="Arial"/>
        </w:rPr>
        <w:t>./ﺮﻴﻘﺤﺘﻟﺍ / ﻞﻌﻔﻟﺍ ,ﺙﻭﺪﺣ ﻰﻠﻋ ”ﺰﻴﻛﺮﺘﻟﺍﻭ ﻞﻋﺎﻔﻟﺍ .ﺪﻳﺪﺤﺘﻟ ﺔﺟﺎﺤﻟﺍ ﻡﺪﻋ / ﻞﻋﺎﻔﻟﺎﺑ ﻞﻬﺠﻟﺍ)</w:t>
      </w:r>
    </w:p>
    <w:p>
      <w:r>
        <w:rPr>
          <w:rFonts w:ascii="Arial" w:hAnsi="Arial" w:eastAsia="Arial"/>
        </w:rPr>
        <w:t>.( ﻞﻋﺎﻘﻟﺎﺑ ﻢﻠﻌﻟﺍ</w:t>
      </w:r>
    </w:p>
    <w:p>
      <w:r>
        <w:rPr>
          <w:rFonts w:ascii="Arial" w:hAnsi="Arial" w:eastAsia="Arial"/>
        </w:rPr>
        <w:t>56 : ﻊﻳﺍﺮﻟﺍ</w:t>
      </w:r>
    </w:p>
    <w:p>
      <w:r>
        <w:rPr>
          <w:rFonts w:ascii="Arial" w:hAnsi="Arial" w:eastAsia="Arial"/>
        </w:rPr>
        <w:t>( ﻪﺑ ﻝﻮﻌﻔﻤﻟﺍ ﻑﺬﺤﺑ ) ﻞﺠﻳﻭ ﻲﻳ ﻮﻫ : ﻝﻮﻘﻨﻓ ﻼﺟﺭ ﺡﺪﻤﻧ -ﺃ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.( ﻪﺑ ﻝﻮﻌﻔﻤﻟﺍ ﺮﻛﺬﺑ ) ﻝﺰﺠﻳﻭ ﻝﺎﻤﻟﺍ ﻲﻄﻌﻳ ﻮﻫ : ﻝﻮﻘﻧﻭ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‏...‎١ ؟ ﺍﺫﺎﻤﻟﻭ ؟ ﺡﺪﻤﻟﺍ ﻲﻓ ﻯﻮﻗﺃ ﻦﻴﺘﻠﻤﺠﻟﺍ ﺄﻓ</w:t>
      </w:r>
    </w:p>
    <w:p>
      <w:r>
        <w:rPr>
          <w:rFonts w:ascii="Arial" w:hAnsi="Arial" w:eastAsia="Arial"/>
        </w:rPr>
        <w:t>: ﻲﻠﻣ ﻪﻧﺄﺑ ﻥﺎﺴﻧﻹﺍ ﻢﻔﺻﻭﻭ ﺫﺍ ﺽﺮﻋ ﻲﻓ ﻝﻮﻘﻧ ﺏﺍ‏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. ﻞﺧﻮﻳ ﻻﻭﺍﺮﺜﻘﻳ ﻻ ﻼﻓ</w:t>
      </w:r>
    </w:p>
    <w:p>
      <w:r>
        <w:rPr>
          <w:rFonts w:ascii="Arial" w:hAnsi="Arial" w:eastAsia="Arial"/>
        </w:rPr>
        <w:t>.ﻢﻫﺎﻘﻣﻻﺇ ﺀﺍﺪﻋﻷﺍ ﻦﻣ ﻝﺎﻧ ﻻ ﻢﻬﺣﺎﻣﺭ ﺃ ﺮﻋﺎﺸﻟﺍ ﺪﻳﺮﻳﻭ ؛ﺏﻮﻠﻘﻟﺍ ﻦﻋ ﺔﻳﺎﻨﻛ. ؛ ﻥﺎﻜﻟ ﻦﻃﺍﻮﻣ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ﺎﻣ ﻢﻴﺷ ﺔﻓﺮﻌﻣ ﺔﻤﻴﻗ ﻦﻣ ﻞﻴﻘﺘﻟﺍ ﺽﺮﻌﻣ ﻲﻓ ﻝﻮﻘﻧﻭ -</w:t>
      </w:r>
    </w:p>
    <w:p>
      <w:r>
        <w:rPr>
          <w:rFonts w:ascii="Arial" w:hAnsi="Arial" w:eastAsia="Arial"/>
        </w:rPr>
        <w:t>[ 00 .ﺮﻀﻳﻻ ﻞﺟﻭ ﻉ ﻊﻔﻳﻻ ﻢﻠﻋ</w:t>
      </w:r>
    </w:p>
    <w:p>
      <w:r>
        <w:rPr>
          <w:rFonts w:ascii="Arial" w:hAnsi="Arial" w:eastAsia="Arial"/>
        </w:rPr>
        <w:t>؟ ﻂﺧ ﺎﻬﺘﺤﺗ ﻲﺘﻟﺍ ﻝﺎﻌﻓﻸﻟ ﻪﺑ ﻝﻮﻌﻔﻤﻟﺍ ﺎﻨﻓﺬﺣ ﺍﺫﺎﻤﻟ ﻯﺮﺗﺍ</w:t>
      </w:r>
    </w:p>
    <w:p>
      <w:r>
        <w:rPr>
          <w:rFonts w:ascii="Arial" w:hAnsi="Arial" w:eastAsia="Arial"/>
        </w:rPr>
        <w:t>7 : ﺲﻣﺎﺨﻟﺍ</w:t>
      </w:r>
    </w:p>
    <w:p>
      <w:r>
        <w:rPr>
          <w:rFonts w:ascii="Arial" w:hAnsi="Arial" w:eastAsia="Arial"/>
        </w:rPr>
        <w:t>: ﻲﺗﺄﻳ ﺎﻤﻴﻓ ﺔﻋﻮﻤﺠﻣ ﻞﻛ ﻲﻓ ﻞﺠﻟ ﻦﻴﺑ ﻰﻨﻌﻤﻟﺍ ﻲﻓ ﻕﺮﻘﻟﺍ ﺢﺒﺿﻭ</w:t>
      </w:r>
    </w:p>
    <w:p>
      <w:r>
        <w:rPr>
          <w:rFonts w:ascii="Arial" w:hAnsi="Arial" w:eastAsia="Arial"/>
        </w:rPr>
        <w:t>؟ﺃﺮﻘﺗﻻ ﻚﻟﺎﻣ - 1</w:t>
      </w:r>
    </w:p>
    <w:p>
      <w:r>
        <w:rPr>
          <w:rFonts w:ascii="Arial" w:hAnsi="Arial" w:eastAsia="Arial"/>
        </w:rPr>
        <w:t xml:space="preserve"> ؟ ﺮﻌﺸﻟﺍ ﺃﺮﻘﺗ ﻻ ﻚﻟﺎﻣ</w:t>
      </w:r>
    </w:p>
    <w:p>
      <w:r>
        <w:rPr>
          <w:rFonts w:ascii="Arial" w:hAnsi="Arial" w:eastAsia="Arial"/>
        </w:rPr>
        <w:t>ﻅ 520111112</w:t>
      </w:r>
    </w:p>
    <w:p>
      <w:r>
        <w:rPr>
          <w:rFonts w:ascii="Arial" w:hAnsi="Arial" w:eastAsia="Arial"/>
        </w:rPr>
        <w:t>. ﺀﺍﺪﻋﻷﺍ ﺐﺋﺎﺘﻛ ﻦﻴﺑ ﻝﺎﺼﺗﻻﺍ ﻊﻄﻗ 2[ 35</w:t>
      </w:r>
    </w:p>
    <w:p>
      <w:r>
        <w:rPr>
          <w:rFonts w:ascii="Arial" w:hAnsi="Arial" w:eastAsia="Arial"/>
        </w:rPr>
        <w:t>- ﺍﺪﻋﻷﺍ ﺐﻧﺎﺘﻛ ﻦﻴﺑ ﻝﺎﺼﺗﻻﺍ ﺎﻨﺛﻮﻨﺟ ﻊﻄﻗ_-</w:t>
      </w:r>
    </w:p>
    <w:p>
      <w:r>
        <w:rPr>
          <w:rFonts w:ascii="Arial" w:hAnsi="Arial" w:eastAsia="Arial"/>
        </w:rPr>
        <w:t>‏‎١ .ﺔﻟﺰﻤﻟﺍ ﻩﺪﻓ -</w:t>
      </w:r>
    </w:p>
    <w:p>
      <w:r>
        <w:rPr>
          <w:rFonts w:ascii="Arial" w:hAnsi="Arial" w:eastAsia="Arial"/>
        </w:rPr>
        <w:t>‏‎١ ﺍ ﺾﻟ 7‏</w:t>
      </w:r>
    </w:p>
    <w:p>
      <w:r>
        <w:rPr>
          <w:rFonts w:ascii="Arial" w:hAnsi="Arial" w:eastAsia="Arial"/>
        </w:rPr>
        <w:t xml:space="preserve"> . ﻝﺰﻨﻤﻟﺍﺔﻴﺤﺼﻟﺍ ﺕﺎﻄﻠﺴﻟﺍ ﺖﻤﻣ -‏</w:t>
      </w:r>
    </w:p>
    <w:p>
      <w:r>
        <w:rPr>
          <w:rFonts w:ascii="Arial" w:hAnsi="Arial" w:eastAsia="Arial"/>
        </w:rPr>
        <w:t>‏ ﺱﺩﺎﺴﻟﺍ</w:t>
      </w:r>
    </w:p>
    <w:p>
      <w:r>
        <w:rPr>
          <w:rFonts w:ascii="Arial" w:hAnsi="Arial" w:eastAsia="Arial"/>
        </w:rPr>
        <w:t>‏‎١ 00 0 , ﻱﺓ ﺮﻋﺎﺸﻟﺍ ﻝﺎﻗ 0</w:t>
      </w:r>
    </w:p>
    <w:p>
      <w:r>
        <w:rPr>
          <w:rFonts w:ascii="Arial" w:hAnsi="Arial" w:eastAsia="Arial"/>
        </w:rPr>
        <w:t>ﻢﻜﻜﻟﺍ ﻭﺪﻋ ﻲﻋﺍﺰﻟﺍ ﻚﻳ ﻥﺇ ﻪﺑﺍﻮﻨﻋ ﻲﻓ ﺏﻷﺍ ﻡﻼﺋﻻﺍ‏</w:t>
      </w:r>
    </w:p>
    <w:p>
      <w:r>
        <w:rPr>
          <w:rFonts w:ascii="Arial" w:hAnsi="Arial" w:eastAsia="Arial"/>
        </w:rPr>
        <w:t>1 ؛ﻖﺒﻠﺘﻤﻟﺍ ﺚﻴﺒﻟﺍ ﺡﺮﺷﺍ ‏‎١</w:t>
      </w:r>
    </w:p>
    <w:p>
      <w:r>
        <w:rPr>
          <w:rFonts w:ascii="Arial" w:hAnsi="Arial" w:eastAsia="Arial"/>
        </w:rPr>
        <w:t>. (ﻡﻼﻳ) ﻞﻌﻔﻠﻟ ﻞﻋﺎﻔﻟﺍ ﻢﻓﺬﺤﻟ ﻼﺒﻟﺍ ﺐﻧﺎﺠﻟﺍ ﺢﺘﺿﻭ 7 ,</w:t>
      </w:r>
    </w:p>
    <w:p>
      <w:r>
        <w:rPr>
          <w:rFonts w:ascii="Arial" w:hAnsi="Arial" w:eastAsia="Arial"/>
        </w:rPr>
        <w:t>ﻝﻮﻌﻔﻤﻟﺍ ﻑﺬﺣ ﻦﻣ ﻲﻏﻼﺒﻟﺍ ﺽﺮﻐﻟﺍ ﺢﺘﺿﻭ ( ﻊﻔﻨﻳ ﻻ ﻢﻠﻋ ﻦﻣ ﻝﺎﺑ ﺩﻮﻌﻧ ) (ﺏﺍ</w:t>
      </w:r>
    </w:p>
    <w:p>
      <w:r>
        <w:rPr>
          <w:rFonts w:ascii="Arial" w:hAnsi="Arial" w:eastAsia="Arial"/>
        </w:rPr>
        <w:t>. ( ﻊﻘﺘﻳ ﻻ ) ﻰﻠﻌﻔﻠﻟ ﻪﺑ</w:t>
      </w:r>
    </w:p>
    <w:p>
      <w:r>
        <w:rPr>
          <w:rFonts w:ascii="Arial" w:hAnsi="Arial" w:eastAsia="Arial"/>
        </w:rPr>
        <w:t>9 : ﻊﺑﺎﺴﻟﺍ</w:t>
      </w:r>
    </w:p>
    <w:p>
      <w:r>
        <w:rPr>
          <w:rFonts w:ascii="Arial" w:hAnsi="Arial" w:eastAsia="Arial"/>
        </w:rPr>
        <w:t>ﺪﺣﺍﻭ ﻡﺎﻋ ﻮﻴﻧﻮﻳ ﺮﻬﺷ ﻦﻣ ﻲﻧﺎﺜﻟﺍ ﻲﻓ ﺏﻮﻨﺠﻤﻟﺍ ﺐﻴﻄﻟﺍ ﷲ ﺪﺒﻋ ﺮﻴﺴﻓﻭﺮﺒﻟﺍ ﻚﻟﻭ</w:t>
      </w:r>
    </w:p>
    <w:p>
      <w:r>
        <w:rPr>
          <w:rFonts w:ascii="Arial" w:hAnsi="Arial" w:eastAsia="Arial"/>
        </w:rPr>
        <w:t>ﻲﻳﺫﺎﺠﻤﻟﺍ ﺓﺮﺳﺃ ﻦﻣ ﻮﻫﻭ « ﺮﻣﺍﺬﻟﺍ ﻲﺑﺮﻏ ﺏﺍﺮﻴﻤﺘﻟﺍ ﺔﻳﺮﻘﺑ ﺀﺮﺸﻟﺍﻭ ﺔﺌﻤﻌﺴﺗﻭ ﻦﻳﺮﺸﻋﻭ</w:t>
      </w:r>
    </w:p>
    <w:p>
      <w:r>
        <w:rPr>
          <w:rFonts w:ascii="Arial" w:hAnsi="Arial" w:eastAsia="Arial"/>
        </w:rPr>
        <w:t>0: . ﻢﻠﻋﻭ ﻦﻳﺩ ﻞﻫﺃ ﺐﻳﺫﺎﺠﻤﻟﺍﻭ ‏‎٠ ﺮﻣﻻﺍ ﻢﻬﺘﻃﻮﻣﻭ</w:t>
      </w:r>
    </w:p>
    <w:p>
      <w:r>
        <w:rPr>
          <w:rFonts w:ascii="Arial" w:hAnsi="Arial" w:eastAsia="Arial"/>
        </w:rPr>
        <w:t>ﻰﻠﻋ ﻞﺼﺣ ﻰﺜﺣ ﻢﻴﻠﻌﺘﻟﺍ ﻞﺣﺍﺮﻣ ﺐﻔﻠﺘﺨﻣ ﻲﻓ ﺐﺘﻄﻟﺍ ﷲ ﺪﺒﻋ ﺭﻮﺘﻛﺪﻟﺍ</w:t>
      </w:r>
    </w:p>
    <w:p>
      <w:r>
        <w:rPr>
          <w:rFonts w:ascii="Arial" w:hAnsi="Arial" w:eastAsia="Arial"/>
        </w:rPr>
        <w:t>ﺚﺨﺑ ﺪﻬﻌﻣ ﺎﻫﺰﻬﺷﺃﻭ ﺪﻫﺎﻌﻤﻟﺍ ﻒﻠﺘﺨﻣ ﻲﻓ ﻞﺑﻭ ‏‎٠ ﻦﻟ ﺔﻌﻣﺎﺟ ﻦﻣ ﺓﺍﺭﻮﺘﻛﺪﻟﺍ ﺔﺟﺭﺩ</w:t>
      </w:r>
    </w:p>
    <w:p>
      <w:r>
        <w:rPr>
          <w:rFonts w:ascii="Arial" w:hAnsi="Arial" w:eastAsia="Arial"/>
        </w:rPr>
        <w:t>. ﻡﻮﻃﺮﺨﻟﺍ .ﺔﻌﻣﺎﺟ ﻲﻓ ﺎﻬﺑﺍﺩﺃﻭ ﺔﻴﺑﺮﻌﻟﺍ ﻞﻟ ﺍﺎﺘﺳﺃ ﻞﻋ ﻢﺛ « ﺎﺿﺮﻟﺍ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ﻲﻓ ﺖﻴﺼﻟﺍ ﻊﺋﺍﺫ ﺭﻮﻬﺸﻣ ﻢﻟﺎﻋﻭ. ﺐﻳﺩﺃﻭ ﺮﻋﺎﺷ ﺐﻴﻟﺍ ﷲ ﺪﺒﻋ ﺭﻮﺘﻜﺘﻟﺍﻭ</w:t>
      </w:r>
    </w:p>
    <w:p>
      <w:r>
        <w:rPr>
          <w:rFonts w:ascii="Arial" w:hAnsi="Arial" w:eastAsia="Arial"/>
        </w:rPr>
        <w:t>ﺔﻐﻠﻟﺍ ﻊﻤﺠﻣ ﺲﻴﺋﺭﻭ ‏‎٠ ﺓﺮﻫﺎﻘﻠﺑ ﺔﻴﺑﺮﻌﻟﺍ ﺔﻐﻠﻟﺍ ﻊﻤﺠﻣ ﻲﻓ ﻮﻀﻋﻭ « ﻪﻠﻛ ﻲﺑﺮﻌﻟﺍ ﻦﻃﻮﻟﺍ</w:t>
      </w:r>
    </w:p>
    <w:p>
      <w:r>
        <w:rPr>
          <w:rFonts w:ascii="Arial" w:hAnsi="Arial" w:eastAsia="Arial"/>
        </w:rPr>
        <w:t>ﺭﺎﻌﺷﺃ ﻢﻬﻓ ﻰﻟﺇ ﺪﺷﺮﻤﻟﺍ) : ﻢﻴﻘﻟﺍ ﻪﺑﺎﺘﻛ ﺎﻬﻤﻫﺃ ﺓﺪﻳﺪﻋ ﺕﺎﻔﻟﺆﻣ ﻪﻟﻭ ﻥﺍﺩﻮﺴﻤﻟﺍ ﻲﻓ ﺔﻴﺑﺮﻌﻟﺍ</w:t>
      </w:r>
    </w:p>
    <w:p>
      <w:r>
        <w:rPr>
          <w:rFonts w:ascii="Arial" w:hAnsi="Arial" w:eastAsia="Arial"/>
        </w:rPr>
        <w:t>5 ‏‎٠ (ﺏﺮﻌﻟﺍ</w:t>
      </w:r>
    </w:p>
    <w:p>
      <w:r>
        <w:rPr>
          <w:rFonts w:ascii="Arial" w:hAnsi="Arial" w:eastAsia="Arial"/>
        </w:rPr>
        <w:t>ﺀﺔﻣﺍﺭ ﺕﺎﻨﺋﺎﺑﻭ ؛ ﻞﻟﺍ ﺀﺍﺪﺻﺃ : ﻲﻫ ﺮﻌﺸﺘﻟﺍ ﻦﻣ ﻦﻳﻭﺍﻭﺩ ﺔﻌﺑﺭﺃ ﺭﺪﺻﺃﻭ</w:t>
      </w:r>
    </w:p>
    <w:p>
      <w:r>
        <w:rPr>
          <w:rFonts w:ascii="Arial" w:hAnsi="Arial" w:eastAsia="Arial"/>
        </w:rPr>
        <w:t>ﻪﺜﻳﺩﺎﺣﺃﻭ ﻪﺗﺍﺮﺿﺎﺤﻣﻭ ﻪﺛﻮﺤﺑ ﺐﺋﺎﺟ ﻰﻟﺇ ﺍﺬﻫ ؛ ﻞﻴﺻﻷﺍ ﻲﻧﺎﻏﺃﻭ ‏ ﺪﻳﺪﺠﻟﺍ ﻥﺰﻟﺍ ﻂﻘﺳﻭ.</w:t>
      </w:r>
    </w:p>
    <w:p>
      <w:r>
        <w:rPr>
          <w:rFonts w:ascii="Arial" w:hAnsi="Arial" w:eastAsia="Arial"/>
        </w:rPr>
        <w:t>.ﻡ1 ‏‎٠05 ﺲﻄﺴﻏﺃ ﻲﻓ ﻲﻔﺗ ‏‎٠ ﻪﺟﺭﺎﺧﻭ ﻥﺍﺩﻮﺴﻟﺍ ﻲﻓ ﺕﺮﺸﻧ ﻲﺘﻟﺍ « ﺔﻴﻋﺍﺫﻹﺍ</w:t>
      </w:r>
    </w:p>
    <w:p>
      <w:r>
        <w:rPr>
          <w:rFonts w:ascii="Arial" w:hAnsi="Arial" w:eastAsia="Arial"/>
        </w:rPr>
        <w:t>‏‎٠ 1 8 ﻖﻳﺎﺳﺍ ﻞﺼﺘﻟﺍ ﻝﻮﺣ ‏١(‎</w:t>
      </w:r>
    </w:p>
    <w:p>
      <w:r>
        <w:rPr>
          <w:rFonts w:ascii="Arial" w:hAnsi="Arial" w:eastAsia="Arial"/>
        </w:rPr>
        <w:t>1 ﺐﻴﻟﺍ ﷲ ﺪﺒﻋ ﺭﻮﺘﻛﺪﻟﺍ ﻮﻫ ﺮﻴﺒﻛ ﻢﻟﺎﻋﻭ ﺐﻳﺩﻷ ﺔﻤﺟﺮﺗ ﻩﺬﻫ -‏</w:t>
      </w:r>
    </w:p>
    <w:p>
      <w:r>
        <w:rPr>
          <w:rFonts w:ascii="Arial" w:hAnsi="Arial" w:eastAsia="Arial"/>
        </w:rPr>
        <w:t>ﺎﻨﻓ - ﻚﻟﺫ ﺍﺪﻋ ﺎﻣ ﻑﺬﺤﻧﻭ ﺔﻴﺳﺎﺳﻷﺍ ﺙﺍﺪﺣﻷﺍ ﻰﻠﻋ ﺔﺼﻘﻟﺍ ﻲﻓ ﺮﺼﺘﻘﺗ ﺎﻤﻠﺜﻣ -</w:t>
      </w:r>
    </w:p>
    <w:p>
      <w:r>
        <w:rPr>
          <w:rFonts w:ascii="Arial" w:hAnsi="Arial" w:eastAsia="Arial"/>
        </w:rPr>
        <w:t>ﻭﺃ ‏‎٠ ﻲﻟﺍ ﻦﻣ ﺓﺮﻴﺳ ﻝﻭﺎﻨﺘﻧ ﻭﺃ ﺎﻣ ﺺﺨﺸﻟ ﻢﺟﺮﺘﻧ ﺎﻣﺪﻨﻋ ﻪﺴﻔﻧ ﺀﻲﺸﻟﺍ ﻞﻌﻔﻧ</w:t>
      </w:r>
    </w:p>
    <w:p>
      <w:r>
        <w:rPr>
          <w:rFonts w:ascii="Arial" w:hAnsi="Arial" w:eastAsia="Arial"/>
        </w:rPr>
        <w:t>. ﺐﻴﻄﻟﺍ ﷲ ﺪﺒﻋ ﺭﻮﺘﻛﺬﻠﻟ ﺔﻤﺟﺰﺘﺘﻟﺍ ﻲﻓ ﺎﻬﻴﻠﻋ ﺮﻛﺭ ﻲﺜﻟﺍ ﺐﻧﺍﻮﺠﻟﺍ ﻦﻴﻋ -</w:t>
      </w:r>
    </w:p>
    <w:p>
      <w:r>
        <w:rPr>
          <w:rFonts w:ascii="Arial" w:hAnsi="Arial" w:eastAsia="Arial"/>
        </w:rPr>
        <w:t xml:space="preserve"> : ﺔﻴﺗﻵﺍ ﺕﺎﻋﻮﺿﻮﻤﻟﺍ ﻦﻣ ﺪﺣﺍﻭ ﻲﻓ ﺐﺘﻛﺍ (؟</w:t>
      </w:r>
    </w:p>
    <w:p>
      <w:r>
        <w:rPr>
          <w:rFonts w:ascii="Arial" w:hAnsi="Arial" w:eastAsia="Arial"/>
        </w:rPr>
        <w:t xml:space="preserve"> ﻞﻋ ﻭﺃ ﺐﻳﺩﺃ ﻭﺃ ﺮﻋﺎﺸﻟ ﺔﻤﺟﺮﺗ -</w:t>
      </w:r>
    </w:p>
    <w:p>
      <w:r>
        <w:rPr>
          <w:rFonts w:ascii="Arial" w:hAnsi="Arial" w:eastAsia="Arial"/>
        </w:rPr>
        <w:t>ﻚﺗﺎﻴﺣ ﻲﻓ ﺕﺭ ﻲﺘﻟﺍ ﺙﺍﺪﺣﻻﺍ ﻢﻫﺃﻭ ﻚﺘﻟﻮﻔﻃ -</w:t>
      </w:r>
    </w:p>
    <w:p>
      <w:r>
        <w:rPr>
          <w:rFonts w:ascii="Arial" w:hAnsi="Arial" w:eastAsia="Arial"/>
        </w:rPr>
        <w:t>‏‎١ . ﺎﻬﺑ ﺖﺠﻋﺃ ﺔﻴﺼﺨﺷ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ﺮﻛﺬﻟﺍ 7-9</w:t>
      </w:r>
    </w:p>
    <w:p>
      <w:r>
        <w:rPr>
          <w:rFonts w:ascii="Arial" w:hAnsi="Arial" w:eastAsia="Arial"/>
        </w:rPr>
        <w:t>ﺮﻋ ﻲﻓ : ﺽﺮﻌﻟﺍ</w:t>
      </w:r>
    </w:p>
    <w:p>
      <w:r>
        <w:rPr>
          <w:rFonts w:ascii="Arial" w:hAnsi="Arial" w:eastAsia="Arial"/>
        </w:rPr>
        <w:t>1000 : ﺮﺨﻔﻟﺍ ﻲﻓ ﻡﻮﺜﻠﻛ ﻦﺑ ﻭﺮﻤﻋ ﻝﺎﻗ ‏١(‎</w:t>
      </w:r>
    </w:p>
    <w:p>
      <w:r>
        <w:rPr>
          <w:rFonts w:ascii="Arial" w:hAnsi="Arial" w:eastAsia="Arial"/>
        </w:rPr>
        <w:t>8 ﺎﺟﺎﺑ ﻲﻛ ﺍﺫﺇ ﻮﻣ "ﻦﻣ ”ﻞﺋﺎﺒﻘﻟﺍ ﻢﻠﻋ ﺎﻛﻭ</w:t>
      </w:r>
    </w:p>
    <w:p>
      <w:r>
        <w:rPr>
          <w:rFonts w:ascii="Arial" w:hAnsi="Arial" w:eastAsia="Arial"/>
        </w:rPr>
        <w:t>ﺪﻴﺑ ﺍﺫﺇ ﻥﺆﻜﻠﻬﻤﻟﺍ ﺎﺛﺃﻭ ﻦﺘﻓ ﺍﺫﺇ ﻥﻮﻤﻌﻨﻤﻟﺍ ﺎﻧﺄﺑ</w:t>
      </w:r>
    </w:p>
    <w:p>
      <w:r>
        <w:rPr>
          <w:rFonts w:ascii="Arial" w:hAnsi="Arial" w:eastAsia="Arial"/>
        </w:rPr>
        <w:t>.ﺎﻨﻴﺼﻏ . ﺍﺫﺇ ﻥﻮﻣﺯﺎﻌﻟﺍ ﺍﺃﻭ ﺍﺎﻨﻌﻃﺃ ﺍﺫﺇ ﻥﻮﻤﺻﺎﻌﻟﺍ ﺎﻧﺃﻭ</w:t>
      </w:r>
    </w:p>
    <w:p>
      <w:r>
        <w:rPr>
          <w:rFonts w:ascii="Arial" w:hAnsi="Arial" w:eastAsia="Arial"/>
        </w:rPr>
        <w:t>ﺎﻨﺌﺷ ﺖﻴﺤﺑ ﻥﻮﻟﺯﻻﺍ ﺎﻧﻭ ﺎﻧﺩﺭﺃ ﺎﻤﺑ ﻥﻮﻤﻛﺎﺤﻟﺍ ﺍﺃﻭ</w:t>
      </w:r>
    </w:p>
    <w:p>
      <w:r>
        <w:rPr>
          <w:rFonts w:ascii="Arial" w:hAnsi="Arial" w:eastAsia="Arial"/>
        </w:rPr>
        <w:t>ﻥ 00 37 : ﺮﻋﺎﺸﻟﺍ ﻞﻗﻭ ("</w:t>
      </w:r>
    </w:p>
    <w:p>
      <w:r>
        <w:rPr>
          <w:rFonts w:ascii="Arial" w:hAnsi="Arial" w:eastAsia="Arial"/>
        </w:rPr>
        <w:t>ﺎﻳﺎﻣ ﺭﺩﺃ ﻢﻟﻭ . ﻰﺗﺃ ﻲﻨﻟ ﻢﻟﻭ ..:ﺔﻨﻴﻠﺧ ﻲﻟﺍ ﻦﻌﺗ ﻢﻟ ﺖﺒﻟ ﺖﻟﺍ</w:t>
      </w:r>
    </w:p>
    <w:p>
      <w:r>
        <w:rPr>
          <w:rFonts w:ascii="Arial" w:hAnsi="Arial" w:eastAsia="Arial"/>
        </w:rPr>
        <w:t>3 ﺎﻬﻴﺧﺃ ﺀﺎﺛﺭ ﻲﻓ ﺀﺎﺴﻨﺨﻟﺍﺮﺘﻟﺎﻗﻭ (*</w:t>
      </w:r>
    </w:p>
    <w:p>
      <w:r>
        <w:rPr>
          <w:rFonts w:ascii="Arial" w:hAnsi="Arial" w:eastAsia="Arial"/>
        </w:rPr>
        <w:t>ﺩﻮﻧ ﻪﻴﻴﻟﺭ ﻲﻓ ﻢﻠﻋ ﻪﻠﻠﻛ ﻪﺒﺑﺓﺍﺪﻬﻟﺍ ﻢﺘﻟ ﺍﺮﺨﺻ ﺇﻭ</w:t>
      </w:r>
    </w:p>
    <w:p>
      <w:r>
        <w:rPr>
          <w:rFonts w:ascii="Arial" w:hAnsi="Arial" w:eastAsia="Arial"/>
        </w:rPr>
        <w:t>ﻚﺤﻟ ﻮﺘﺸﺗ ﺍﺫﺇ ﺍﺮﺨﺻ ﻥﺇﻭ | ﺎﻧﺪﻴﺳﻭ ﺎﻨﻴﺑﺎﺤﻟﺍ ﺍﺮﺨﺻ ﻥﺇﻭ</w:t>
      </w:r>
    </w:p>
    <w:p>
      <w:r>
        <w:rPr>
          <w:rFonts w:ascii="Arial" w:hAnsi="Arial" w:eastAsia="Arial"/>
        </w:rPr>
        <w:t>5 : ﺮﻋﺎﺸﻟﺍ ﻝﺎﻗﻭ (؛</w:t>
      </w:r>
    </w:p>
    <w:p>
      <w:r>
        <w:rPr>
          <w:rFonts w:ascii="Arial" w:hAnsi="Arial" w:eastAsia="Arial"/>
        </w:rPr>
        <w:t>ﻲﺟﻼﺳ ﻱﺪﻳ ﺖﺤﺗﻭ ﻥﺍﺮﻬﺳ ‏‎٠ ﻲﺑﺮﻌﻟﺍ ﻲﺧﺃ ﺎﻳ ﺎﻧﺃ</w:t>
      </w:r>
    </w:p>
    <w:p>
      <w:r>
        <w:rPr>
          <w:rFonts w:ascii="Arial" w:hAnsi="Arial" w:eastAsia="Arial"/>
        </w:rPr>
        <w:t>ﺝﺎﻔﻜﻠﻟ ﻲﻴﻔﻧ ﺕﺪﻨﻏﺃ ﺪﻗ ﻦﻳﺮﻌﻟﺍ ﻲﺧﺃ ﺎﻴﻳ ﺎﻧﺍ</w:t>
      </w:r>
    </w:p>
    <w:p>
      <w:r>
        <w:rPr>
          <w:rFonts w:ascii="Arial" w:hAnsi="Arial" w:eastAsia="Arial"/>
        </w:rPr>
        <w:t>ﻱﺎﺳ ﺍﻮﻠﺗﺍ ﻮﻤﻫ ﺍﺫﺇ ﺓﺍﺰﻐﻟﺍ ﻖﺤﺳﺍ ﻦﻣ ﺩﻻ</w:t>
      </w:r>
    </w:p>
    <w:p>
      <w:r>
        <w:rPr>
          <w:rFonts w:ascii="Arial" w:hAnsi="Arial" w:eastAsia="Arial"/>
        </w:rPr>
        <w:t>5 : ﻞﻴﻠﺤﺘﻟﺍ</w:t>
      </w:r>
    </w:p>
    <w:p>
      <w:r>
        <w:rPr>
          <w:rFonts w:ascii="Arial" w:hAnsi="Arial" w:eastAsia="Arial"/>
        </w:rPr>
        <w:t>ﻪﻓﺬﺣ ﺔﻨﻜﻤﻳ ﺎﻣ ﻚﻛﺬﻧ ﺎﻨﻧﺈﻓ ‏‎٠ ﻲﻏﻼﺑ ﺽﺮﻐﻟ ﺔﻠﻤﺠﻟﺍ ﺀﺍﺰﺟﺃ ﺪﺣﺃ ﻑﺬﺤﻧ ﺎﻤﻠﺜﻣ</w:t>
      </w:r>
    </w:p>
    <w:p>
      <w:r>
        <w:rPr>
          <w:rFonts w:ascii="Arial" w:hAnsi="Arial" w:eastAsia="Arial"/>
        </w:rPr>
        <w:t>ﺍ ﺔﻏﻼﺒﻟﺍﻭ ‏‎٠ ﺎﻬﻴﻓ ﻦﺴﻳ ﻦﻃﺍﻮﻣ ﻒﺤﻟﺍﻭ ﺮﻛﺬﻟﺍ ﻦﻣ ﺔﻠﻜﻟﻭ ‏‎٠ ﺎﻀﻳﺃ ﻲﻏﻼﺑ ﺶﺿﺮﻐﻟﺍ</w:t>
      </w:r>
    </w:p>
    <w:p>
      <w:r>
        <w:rPr>
          <w:rFonts w:ascii="Arial" w:hAnsi="Arial" w:eastAsia="Arial"/>
        </w:rPr>
        <w:t>]ﺍ ﺪﻨﻜﻤﻳ ﺎﻣ ﺮﻛﺬﻧ ﻥﺃﻭ «ﻎﻠﺑﺃ ﻑﺬﺤﻟﺍ ﻥﺎﻛ ﻰﺘﻣ ﻩﺮﻛﺫ ﻦﻜﻤﻳ ﺎﻣ 'ﻑﺬﺤﻧ ﻥﺃ ﺎﻨﻫ ﻲﻀﺘﻘﺗﺍ</w:t>
      </w:r>
    </w:p>
    <w:p>
      <w:r>
        <w:rPr>
          <w:rFonts w:ascii="Arial" w:hAnsi="Arial" w:eastAsia="Arial"/>
        </w:rPr>
        <w:t>3 ﻎﻠﺑﺃ ﺮﻛﺫﺍ ﻥﺎﻛ ﻰﺘﻣ ﻪﻗﺬﺣ</w:t>
      </w:r>
    </w:p>
    <w:p>
      <w:r>
        <w:rPr>
          <w:rFonts w:ascii="Arial" w:hAnsi="Arial" w:eastAsia="Arial"/>
        </w:rPr>
        <w:t>ﻝﻼﺧ ﻦﻣ - ﺱﺭﺪﺗ ﻥﺃ ﻚﻟ ﻥﺁﻭ ‏‎٠ ﺐﻓﺬﺤﻟﺍ ﺔﻏﻼﺑ ﻖﺒﺳ ﺎﻤﻴﻓ ﺖﺳﺭﺩ ﺪﻗﻭﺍ</w:t>
      </w:r>
    </w:p>
    <w:p>
      <w:r>
        <w:rPr>
          <w:rFonts w:ascii="Arial" w:hAnsi="Arial" w:eastAsia="Arial"/>
        </w:rPr>
        <w:t>5ﺍ 7... . ﺮﺠﻟﺍ ﺔﻏﻼﺑ - ﺔﺿﻭﺮﻌﻤﻟﺍ ﺔﻠﻄﻣﻷﺍ</w:t>
      </w:r>
    </w:p>
    <w:p>
      <w:r>
        <w:rPr>
          <w:rFonts w:ascii="Arial" w:hAnsi="Arial" w:eastAsia="Arial"/>
        </w:rPr>
        <w:t xml:space="preserve"> ﻪﺑ ﻥﻮﺗ ﺎﻤﻋ ﻢﻗ ﺕﺎﻔﺻ ﻢﻬﻟ ﺖﻳ , ﻪﺑﻮﻘﺑ ﻼﻤﻋ ﺮﺨﻔﻳ ﻰﻟﻭﻷﺍ ﺕﺎﻴﺑﻻﺍ ﻲﻓ -</w:t>
      </w:r>
    </w:p>
    <w:p>
      <w:r>
        <w:rPr>
          <w:rFonts w:ascii="Arial" w:hAnsi="Arial" w:eastAsia="Arial"/>
        </w:rPr>
        <w:t>.. ﺓﻮﻄﺳﻭ ﻮﻗ ﻦﻣ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121010100101012 2ﺓ2ﺓﺍﺓﺍﺓﺍ ﺍ 00ﺍ ﺎﻣﺍ ﻱﺍﺍﺍﺍ ﻕﺍﺓﺓﺎﺣ[: ‏٠ﻙ ‏ﻲﻠﺗ١"-ﻝﺍﻼﻟ ﻲﻳ ‏ ﺍ”*ﺶﺴﺷ:ﺯ:ﻅ ﺎﻣ</w:t>
      </w:r>
    </w:p>
    <w:p>
      <w:r>
        <w:rPr>
          <w:rFonts w:ascii="Arial" w:hAnsi="Arial" w:eastAsia="Arial"/>
        </w:rPr>
        <w:t>ﻕﺎﺑ : ﻝﻮﻘﻴﻓ ( ﺎﻧﺇ ) ﺭﺮﻜﻳ ﻥﺃ ﻥﻭﺩ ﺕﺎﻔﺼﻟﺍ ﻚﻠﺗ ﺪﻌﻳ ﻥﺃ ﻦﻜﻤﻤﻟﺍ ﻦﻣ ﻥﺎﻛﻭﺍ</w:t>
      </w:r>
    </w:p>
    <w:p>
      <w:r>
        <w:rPr>
          <w:rFonts w:ascii="Arial" w:hAnsi="Arial" w:eastAsia="Arial"/>
        </w:rPr>
        <w:t>ﻥﺇ ﻑﺬﺤﺑ ﺦﻟﺍ ... ﻥﻮﻤﺻﺎﻌﻟﺍﻭ ... ﻥﻮﻜﻠﻬﻤﻟﺍﻭ .. ﻥﻮﻣﺯﺎﻌﻟﺍﻭ ﺎﻧﺭﺪﻗ ﺍﺫﺇ ﻥﻮﻤﻌﻨﻤﻟﺍ</w:t>
      </w:r>
    </w:p>
    <w:p>
      <w:r>
        <w:rPr>
          <w:rFonts w:ascii="Arial" w:hAnsi="Arial" w:eastAsia="Arial"/>
        </w:rPr>
        <w:t>.ﺔﻳﺰﻳ ﺮﻛﺬﻟﺍ ﺈﻓ ‏‎٠ ﺡﺪﻣﻭ ﺮﺨﻓ ﻡﺎﻘﻣ ﻲﻓ ﺮﻋﺎﺸﻟﺍ ﻥﺎﻛ ﺎﻤﻟ ﻚﻟ . (ﺎﻧ) ﺮﻴﻤﻀﻟﺍ ﺎﻬﻤﺳﺍﻭ</w:t>
      </w:r>
    </w:p>
    <w:p>
      <w:r>
        <w:rPr>
          <w:rFonts w:ascii="Arial" w:hAnsi="Arial" w:eastAsia="Arial"/>
        </w:rPr>
        <w:t>‏‎١ 7 ﺰﻗ ﻩﺰﻔﻓﺍ</w:t>
      </w:r>
    </w:p>
    <w:p>
      <w:r>
        <w:rPr>
          <w:rFonts w:ascii="Arial" w:hAnsi="Arial" w:eastAsia="Arial"/>
        </w:rPr>
        <w:t>ﻥﺎﻛﻭ (ﻰﻨﺒﻟ) ﺔﻤﻠﻛ ﺮﻛﺬﺑ (ﻰﻨﺒﻟ ﻲﻨﻘﻠﺗ ﻢﻟﻭ) : ﺮﻋﺎﺸﻟﺍ ﻝﻮﻗ ﺪﺠﻧ ﻲﻧﺎﺜﻟﺍ ﻝﺎﺜﻤﻟﺍ ﻲﻓﻭ -‏</w:t>
      </w:r>
    </w:p>
    <w:p>
      <w:r>
        <w:rPr>
          <w:rFonts w:ascii="Arial" w:hAnsi="Arial" w:eastAsia="Arial"/>
        </w:rPr>
        <w:t>ﻲﻓ (ﻰﻨﺒﻟ) ﻰﻠﻋ ﺩﻮﻌﻳ ﻱﺬﻟﺍ ﺮﺘﺘﺴﻤﻟﺍ ﺮﻴﻤﻀﻟﺎﺑ ﺎﻬﻨﻋ ﺀﺎﻨﻐﺘﺳﻻﺍﻭ ﺎﻬﻓﺬﺣ ﻦﻜﻤﻤﻟﺍ ﻦﻣ</w:t>
      </w:r>
    </w:p>
    <w:p>
      <w:r>
        <w:rPr>
          <w:rFonts w:ascii="Arial" w:hAnsi="Arial" w:eastAsia="Arial"/>
        </w:rPr>
        <w:t>+ ( ﺎﻴﻫ ﺎﻣ ﺭﺩﺃ ﻢﻟﻭ ﻲﻨﻘﻠﺗ ﻢﻟﻭ ...... ﻦﻜﺗ ﻢﻟ ﻰﻨﺒﻟ ﺖﻴﻟ ﻻﺃ ) : ﻝﻮﻘﻴﻓ ﺖﻴﺒﻟﺍ ﺭﺪﺻ</w:t>
      </w:r>
    </w:p>
    <w:p>
      <w:r>
        <w:rPr>
          <w:rFonts w:ascii="Arial" w:hAnsi="Arial" w:eastAsia="Arial"/>
        </w:rPr>
        <w:t>.ﺬﻨﻠﺗ ﻩﺭﺮﻛﻭ ﻩﺩﺎﻌﺘﺳﺍ ﺪﻘﻓ ﺮﻋﺎﺸﻟﺍ ﺲﻔﻧ ﻰﻟﺇ ﺎﺒﻴﺒﺣ ﻰﻨﺒﻟ ﻢﺳﺍ ﻥﺎﻛ ﺎﻤﻟ ﻦﻜﻟﻭ</w:t>
      </w:r>
    </w:p>
    <w:p>
      <w:r>
        <w:rPr>
          <w:rFonts w:ascii="Arial" w:hAnsi="Arial" w:eastAsia="Arial"/>
        </w:rPr>
        <w:t xml:space="preserve"> .ﻲﻓﺂﺘﻟﺍ ﺖﻴﺒﻟﺍ ﻲﻓ ﻦﻴﺗﺯﺰﻣ ﻪﺗﺮﻛﺬﻓ ؛ ﺮﺨﺻ ﻢﺳﺍ ﺎﺴﻨﺨﻟﺍ ﺕﺭﺮﻛ ﺚﻟﻻﺍ ﻝﺎﺜﻤﻟﺍ ﻲﻓﻭ -</w:t>
      </w:r>
    </w:p>
    <w:p>
      <w:r>
        <w:rPr>
          <w:rFonts w:ascii="Arial" w:hAnsi="Arial" w:eastAsia="Arial"/>
        </w:rPr>
        <w:t>1 1 ﻪﻟﻭ ... ﺎﻨﻴﻣﺎﺤﻟ ﻪﻧﺇﻭ : ﻝﻮﻘﺘﻓ ‏‎٠ ﺮﻴﻤﻀﻟﺎﺑ ﻚﻟﺫ ﻦﻋ ﺲﺘﻳ ﻥﺃ ﺎﻨﻜﻣ ﻥﺎﻛﻭ</w:t>
      </w:r>
    </w:p>
    <w:p>
      <w:r>
        <w:rPr>
          <w:rFonts w:ascii="Arial" w:hAnsi="Arial" w:eastAsia="Arial"/>
        </w:rPr>
        <w:t>ﻰﻠﻋ ﺓﺮﺴﺤﻟﺍﻭ ﻥﺰﺤﻟﺍ ﺭﺎﻬﻇﺇ ﻪﺑ ﺩﻮﺼﻘﻤﻟﺍ ﻥﺎﻛ ﺎﻨﻫ ﺮﻛﺬﻟﺍ ﻥﺃ ﺮﻴﻏ . ﺦﻟﺍ .... ﻮﺘﺸﻧﺍ</w:t>
      </w:r>
    </w:p>
    <w:p>
      <w:r>
        <w:rPr>
          <w:rFonts w:ascii="Arial" w:hAnsi="Arial" w:eastAsia="Arial"/>
        </w:rPr>
        <w:t>7 00 ﺎﻬﻳﺪﻟ ﺰﻳﺰﻋ ﺪﻘﻗ</w:t>
      </w:r>
    </w:p>
    <w:p>
      <w:r>
        <w:rPr>
          <w:rFonts w:ascii="Arial" w:hAnsi="Arial" w:eastAsia="Arial"/>
        </w:rPr>
        <w:t xml:space="preserve"> ﻥﺍﺮﻬﺒﺑ ﻲﺑﺮﻌﻟﺍ ﻲﺧﺃ ﺎﻳ ﺎﻧﺃ : ﺮﻋﺎﺸﻟﺍ ﻝﻮﻘﻳ ﻥﺃ ﺎﻨﻜﻤﻣ ﻥﺎﻛ ‏‎٠ ﻊﺑﺍﺭ ﻝﺎﺜﻤﻟﺍ ﻲﻓﻭ -</w:t>
      </w:r>
    </w:p>
    <w:p>
      <w:r>
        <w:rPr>
          <w:rFonts w:ascii="Arial" w:hAnsi="Arial" w:eastAsia="Arial"/>
        </w:rPr>
        <w:t>ﻭﻷﺍ ﻚﻠﺗ ﺪﻴﻛﺄﺗ ﺽﺮﻐﺑ ﻪﻓﺬﺣ ﻦﻜﻤﻳ ﺎﻣ ﺮﻛﺫ ﻪﺜﻜﻟﻭ ‏‎٠ ﻲﺣﻼﺳ ﺕﺩﺪﻋﺃ ﺪﻗﻭ ...</w:t>
      </w:r>
    </w:p>
    <w:p>
      <w:r>
        <w:rPr>
          <w:rFonts w:ascii="Arial" w:hAnsi="Arial" w:eastAsia="Arial"/>
        </w:rPr>
        <w:t xml:space="preserve"> + ﺓﺪﻋﺎﻘﻟﺍ</w:t>
      </w:r>
    </w:p>
    <w:p>
      <w:r>
        <w:rPr>
          <w:rFonts w:ascii="Arial" w:hAnsi="Arial" w:eastAsia="Arial"/>
        </w:rPr>
        <w:t>| ﻢﻴﺳ</w:t>
      </w:r>
    </w:p>
    <w:p>
      <w:r>
        <w:rPr>
          <w:rFonts w:ascii="Arial" w:hAnsi="Arial" w:eastAsia="Arial"/>
        </w:rPr>
        <w:t>1 / . ﻩﻼﺑ ﺽﺮﻔﻐﻟ ﻪﻗﺬﺣ ﻦﻜﻤﻳ ﺎﻣ ﻡﻼﻜﻟﺍ ﻲﻓ ﻙﺪﻳ ﺪﻗ ("</w:t>
      </w:r>
    </w:p>
    <w:p>
      <w:r>
        <w:rPr>
          <w:rFonts w:ascii="Arial" w:hAnsi="Arial" w:eastAsia="Arial"/>
        </w:rPr>
        <w:t>‏‎١ ﺎﻬﻨﻣ ﺓﺮﻴﺜﻛ ﺮﻛﺬﻟﺍ ﺵﺍﺮﻏﺃ (؟</w:t>
      </w:r>
    </w:p>
    <w:p>
      <w:r>
        <w:rPr>
          <w:rFonts w:ascii="Arial" w:hAnsi="Arial" w:eastAsia="Arial"/>
        </w:rPr>
        <w:t>‏‎١ ﺍ ﺝﻮﻤﻟﺍ ﺔﻳﻮﻘﺗ -‏</w:t>
      </w:r>
    </w:p>
    <w:p>
      <w:r>
        <w:rPr>
          <w:rFonts w:ascii="Arial" w:hAnsi="Arial" w:eastAsia="Arial"/>
        </w:rPr>
        <w:t>1 . ﺀﺮﺴﺤﻟﺍﻭ ﻥﺰﺤﻟﺍ ﺭﺎﻬﻇﺇ -‏</w:t>
      </w:r>
    </w:p>
    <w:p>
      <w:r>
        <w:rPr>
          <w:rFonts w:ascii="Arial" w:hAnsi="Arial" w:eastAsia="Arial"/>
        </w:rPr>
        <w:t>. ﻢﻠﻜﺘﻤﻟﺍ ﺲﻔﻧ ﻰﻟﺇ ﺐﻴﺒﺣ ﻮﻫ ﺎﻣ ﻙﺬﺑ ﻝﺍ. -</w:t>
      </w:r>
    </w:p>
    <w:p>
      <w:r>
        <w:rPr>
          <w:rFonts w:ascii="Arial" w:hAnsi="Arial" w:eastAsia="Arial"/>
        </w:rPr>
        <w:t>ﺃ. .ﻡﻼﻜﻟﺍ ﺪﻳﺰﺗ ﻥﺎﻤﻤﺑ ﻰﺣﻭﺃ ﺍﺫﺇ ﻦﻤﻳ ﻪﻨﻟ ﺮﻛﺬﻟﺍ ﻲﻓ ﺔﻣﺎﻌﻟﺍ ﺓﺪﻋﺎﻘﻟﺍ (" |</w:t>
      </w:r>
    </w:p>
    <w:p>
      <w:r>
        <w:rPr>
          <w:rFonts w:ascii="Arial" w:hAnsi="Arial" w:eastAsia="Arial"/>
        </w:rPr>
        <w:t>؟ﺮﻴﺜﺗﻭﺃﺓ ﺰﻗ</w:t>
      </w:r>
    </w:p>
    <w:p>
      <w:r>
        <w:rPr>
          <w:rFonts w:ascii="Arial" w:hAnsi="Arial" w:eastAsia="Arial"/>
        </w:rPr>
        <w:t>‏‎٠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ﺕﺎﺒﻳﺭﺪﺘﻟﺍ</w:t>
      </w:r>
    </w:p>
    <w:p>
      <w:r>
        <w:rPr>
          <w:rFonts w:ascii="Arial" w:hAnsi="Arial" w:eastAsia="Arial"/>
        </w:rPr>
        <w:t>00 : ﻝﻭﻷﺍ</w:t>
      </w:r>
    </w:p>
    <w:p>
      <w:r>
        <w:rPr>
          <w:rFonts w:ascii="Arial" w:hAnsi="Arial" w:eastAsia="Arial"/>
        </w:rPr>
        <w:t>: ﻲﺗﺄﻳ ﺎﻤﻣ ﻝﺎﺜﻣ ﻞﻛ ﻲﻓ ﺮﻛﺬﻟﺍ ﻦﻣ ﺽﺮﻐﻟﺍ ﺢﺿﻭ</w:t>
      </w:r>
    </w:p>
    <w:p>
      <w:r>
        <w:rPr>
          <w:rFonts w:ascii="Arial" w:hAnsi="Arial" w:eastAsia="Arial"/>
        </w:rPr>
        <w:t>ﻝ ﻝ ﻱﺍ ﺓﺰﻐﺘﻣ ﺮﻋﺎﺸﻟﺍ ﻚﻓ -</w:t>
      </w:r>
    </w:p>
    <w:p>
      <w:r>
        <w:rPr>
          <w:rFonts w:ascii="Arial" w:hAnsi="Arial" w:eastAsia="Arial"/>
        </w:rPr>
        <w:t>9'ﺍﺮﺸﺒﻟﺍ ﻦﻣ ﻰﻴﻠﻣﺃ "ﻦﻜﻧ ﻱ ﺎﻨﻟ ﻦﻠﻗﺍ ﻉﺎﻘﻟﺍ ﺕﺎﻴﺑ ﺎﻳ ﻡﺎﺑ</w:t>
      </w:r>
    </w:p>
    <w:p>
      <w:r>
        <w:rPr>
          <w:rFonts w:ascii="Arial" w:hAnsi="Arial" w:eastAsia="Arial"/>
        </w:rPr>
        <w:t>ﺍ ﻭ ﺇﻭ ﻂﺒﻘﻓ ﺮﺨﻔﻟﺍ ﻲﻓ ﻱﺮﻣﺎﻌﻟﺍ ﺔﻌﻴﺑﺭ ﻦﻳ ﺬﻴﺑ ﻞﻗ -</w:t>
      </w:r>
    </w:p>
    <w:p>
      <w:r>
        <w:rPr>
          <w:rFonts w:ascii="Arial" w:hAnsi="Arial" w:eastAsia="Arial"/>
        </w:rPr>
        <w:t>ﺎﻬﻣﺎﻜﺣ ﻢﻫﻭ ﺎﻬﺳﺭﺍﻮﻗ ﻮﻤﻫﻭ ‏‎١ ﺖﻌﻈﻓﺃ ﺓﺮﻴﺸﻌﻟﺍ ﺍﺫﺇ ﺓﺎﻌﺴﻟﺍ ﻢﻫﻭ</w:t>
      </w:r>
    </w:p>
    <w:p>
      <w:r>
        <w:rPr>
          <w:rFonts w:ascii="Arial" w:hAnsi="Arial" w:eastAsia="Arial"/>
        </w:rPr>
        <w:t>9 : ﺎﻬﻨﺑﺍ ﺀﺎﺛﺭ ﻲﻓ ﺙﺭﺎﺤﻟﺍ ﺖﻧ ﺓﺮﺑ ﺖﻟﺎﻗ -</w:t>
      </w:r>
    </w:p>
    <w:p>
      <w:r>
        <w:rPr>
          <w:rFonts w:ascii="Arial" w:hAnsi="Arial" w:eastAsia="Arial"/>
        </w:rPr>
        <w:t>ﺍﻭﺮﻤﻋ ﻰﻠﻋ ﺎﻬﺳﺃ ﺍﻭ ﺀﻭﺮﻤﻋ ﺎﻳ .ﺮﻴﺻ ﻦﻣ ﻚﻨﻋ ﻲﻟﺎﻣ ‏‎٠ ﻮﻤﻋ ﺎﻳﺍ</w:t>
      </w:r>
    </w:p>
    <w:p>
      <w:r>
        <w:rPr>
          <w:rFonts w:ascii="Arial" w:hAnsi="Arial" w:eastAsia="Arial"/>
        </w:rPr>
        <w:t>ﺮﻴﻘﻫ ﻲﻓ ﺶﻛﺩ ﻢﺛ ﺕﺪﻘﻛ |ﻰﺘﻓ ﺃﻭ ﻭﺮﻤﻋ ﺎﻣ .ﻭﺮﻤﻋ ﺎﻳ</w:t>
      </w:r>
    </w:p>
    <w:p>
      <w:r>
        <w:rPr>
          <w:rFonts w:ascii="Arial" w:hAnsi="Arial" w:eastAsia="Arial"/>
        </w:rPr>
        <w:t>ﻝﺎﺷ ﻦﺑﺍ ﺎﻬﻴﻓ ﺐﻃﺎﺨﻳ ﺓﺪﻴﺼﻗ ﻲﻓ ﺱﺪﻨﻬﻤﻟﺍ ﻪﻃ ﺩﻮﻤﺤﻣ ﻲﻠﻋ ﺮﻋﺎﺸﻟﺍ ﻝﺎﻗ</w:t>
      </w:r>
    </w:p>
    <w:p>
      <w:r>
        <w:rPr>
          <w:rFonts w:ascii="Arial" w:hAnsi="Arial" w:eastAsia="Arial"/>
        </w:rPr>
        <w:t>1 : ﻱﺩﺍﻮﻠﻟ ﺏﻮﻨﺟ ﻲﻓ ﻩﺎﺧﺃ - ﻞﻴﻔﻟﺍ ﻱﺩﺍﻭ</w:t>
      </w:r>
    </w:p>
    <w:p>
      <w:r>
        <w:rPr>
          <w:rFonts w:ascii="Arial" w:hAnsi="Arial" w:eastAsia="Arial"/>
        </w:rPr>
        <w:t>ﻱﺩﻮﻬﻋﻭ ﻩﺪﻨﻋ ﻱﺎﻤﻧ ﻲﺤﻗ ‏‎١ ﻱﺩﻭﺯﺅ ﻞﺒﻗ ﻞﺒﺘﻟﺍ ﺕﺩﺭﻭ ﻥﺇ ‏‎٠ ﻲﺧﺃ</w:t>
      </w:r>
    </w:p>
    <w:p>
      <w:r>
        <w:rPr>
          <w:rFonts w:ascii="Arial" w:hAnsi="Arial" w:eastAsia="Arial"/>
        </w:rPr>
        <w:t>ﺮﻴﻔﺣﻭ ﺎﻨﻟﺍ ﻦﺑﻻ ﻪﻘﻠﺴﺗﻭ | 'ﺓﻮﺧﺍ ﺎﻨﻨﺠﺘﻣﺍ ﻪﻴﻓ ﻯﺰﺛ ﻕﻭ</w:t>
      </w:r>
    </w:p>
    <w:p>
      <w:r>
        <w:rPr>
          <w:rFonts w:ascii="Arial" w:hAnsi="Arial" w:eastAsia="Arial"/>
        </w:rPr>
        <w:t>ﺩﻭﺪﺤﺑ ﺎﻨﻨﻴﺑ ﺎﻣﻼﺼﻓ ﻰﺘﻣ | ﺎﻤﻬﻠﺴﻓ ﻦﻴﻨﻃﺎﺸﻟﺍ ﺖﻟﺰﻧ ﻥﺇ ‏‎٠ ﻲﺧﺃ</w:t>
      </w:r>
    </w:p>
    <w:p>
      <w:r>
        <w:rPr>
          <w:rFonts w:ascii="Arial" w:hAnsi="Arial" w:eastAsia="Arial"/>
        </w:rPr>
        <w:t>: ﻒﻟﺍ</w:t>
      </w:r>
    </w:p>
    <w:p>
      <w:r>
        <w:rPr>
          <w:rFonts w:ascii="Arial" w:hAnsi="Arial" w:eastAsia="Arial"/>
        </w:rPr>
        <w:t>00 : ﻞﻴﻋﺎﻤﺳﺇ ﻦﺴﺣ ﺩﻮﻤﺤﻣ ﺮﻋﺎﺸﻟﺍ ﻝﺎﻗ</w:t>
      </w:r>
    </w:p>
    <w:p>
      <w:r>
        <w:rPr>
          <w:rFonts w:ascii="Arial" w:hAnsi="Arial" w:eastAsia="Arial"/>
        </w:rPr>
        <w:t>1ﻦﺴﻠﺴﺘﻤﻟﺍ ﻲﻟﻭﺪﺟﻭ . ﻲﻠﻴﻤﺧﻭ 2 ﻲﺑﻼﻇﻭ. ‏ ﻲﺘﻜﻳﺃﻭ ﻲﻌﺒﻧ | ﺖﻧﺁ</w:t>
      </w:r>
    </w:p>
    <w:p>
      <w:r>
        <w:rPr>
          <w:rFonts w:ascii="Arial" w:hAnsi="Arial" w:eastAsia="Arial"/>
        </w:rPr>
        <w:t>| ﻦﻜﺳ ﺊﻴﺘﺠﻳ ﻰﺳﻷﺍ ﺰﻴﺠﻫﻭ ‏‎١ ﺎﻬﻴﻟﺇ '! ﺀﻲﻔﻟ "ﺔﺣﺍﻭ ﻲﻟ ﺖﻧﺃ</w:t>
      </w:r>
    </w:p>
    <w:p>
      <w:r>
        <w:rPr>
          <w:rFonts w:ascii="Arial" w:hAnsi="Arial" w:eastAsia="Arial"/>
        </w:rPr>
        <w:t>| 29 ﻞﻴﻠﺒﻤﻟﺍ ﻦﻳﺰﺤﻟﺍ ﺮﻋﺎﺸﻟﺍ ﺎﻧﺃﻭ 2 ﻱﺮﻌﺸﻟﺍ ﺀﻭﺪﻬﻟﺍ ”ﺔﻤﻴﻧﺮﺗ | ﺖﻧﺃ</w:t>
      </w:r>
    </w:p>
    <w:p>
      <w:r>
        <w:rPr>
          <w:rFonts w:ascii="Arial" w:hAnsi="Arial" w:eastAsia="Arial"/>
        </w:rPr>
        <w:t>ﺍ :ﻞﻄﺗﻭ ﻲﺘﺠﻬﻤﻳ./ ﻱﻭﺮﺛ ﻡﻻﺍ ﺡﻷﺍ ﺊﻃﺎﺷ ﻰﻠﻋ ﺓﺮﻫﺯ ﻲﻟ ﺖﻧﺃ</w:t>
      </w:r>
    </w:p>
    <w:p>
      <w:r>
        <w:rPr>
          <w:rFonts w:ascii="Arial" w:hAnsi="Arial" w:eastAsia="Arial"/>
        </w:rPr>
        <w:t>| ﻞﻴﺳﺍ ﻒﻴﻔﺣ ﻰﻠﻋ ﺖﺑﺍﺫﻭ ﺭﺍ ﻪﻔﻟﺍ ﺎﺘﺳﻮﻨﺳﻭ ﻡﺎﺴﻧﻷﺍ ﺮﻌﺷ ﺖﻧﺃ</w:t>
      </w:r>
    </w:p>
    <w:p>
      <w:r>
        <w:rPr>
          <w:rFonts w:ascii="Arial" w:hAnsi="Arial" w:eastAsia="Arial"/>
        </w:rPr>
        <w:t>. ﺢﻟﻭ ؟ ﺎﻴﻟﺎﻤﺟ ﺎﺒﻧﺎﺟ (ﺖﻧﺃ) : ﺔﻤﻠﻜﻟ ﺮﻋﺎﺸﻟﺍ ﺭﺍﺮﻜﺗ ﻲﻓ ﻥﺃ ﻯﺮﺗﺃ</w:t>
      </w:r>
    </w:p>
    <w:p>
      <w:r>
        <w:rPr>
          <w:rFonts w:ascii="Arial" w:hAnsi="Arial" w:eastAsia="Arial"/>
        </w:rPr>
        <w:t>ﺍ (ﺮﻴﺗ) : ﺚﻠﺜﻟﺍ</w:t>
      </w:r>
    </w:p>
    <w:p>
      <w:r>
        <w:rPr>
          <w:rFonts w:ascii="Arial" w:hAnsi="Arial" w:eastAsia="Arial"/>
        </w:rPr>
        <w:t>ﺎﻴﻳﺩﺃ ﺍﺮﺜﻧ ﻞﻴﻋﺎﻤﺳﺇ ﻦﺴﺣ ﺩﻮﻤﺤﻣ ﺮﻋﺎﺸﻟﺍ ﺕﺎﻴﺑﺃ ﺙﺍ</w:t>
      </w:r>
    </w:p>
    <w:p>
      <w:r>
        <w:rPr>
          <w:rFonts w:ascii="Arial" w:hAnsi="Arial" w:eastAsia="Arial"/>
        </w:rPr>
        <w:t xml:space="preserve"> ﻦﻴﺴﺻﺍ ﺖﻓ 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ﺮﻴﺧﺄﺘﻟﺍﻭ ﻢﻳﺪﻘﺘﻟﺍ 4-5</w:t>
      </w:r>
    </w:p>
    <w:p>
      <w:r>
        <w:rPr>
          <w:rFonts w:ascii="Arial" w:hAnsi="Arial" w:eastAsia="Arial"/>
        </w:rPr>
        <w:t>0</w:t>
      </w:r>
    </w:p>
    <w:p>
      <w:r>
        <w:rPr>
          <w:rFonts w:ascii="Arial" w:hAnsi="Arial" w:eastAsia="Arial"/>
        </w:rPr>
        <w:t>7 ﺡﺪﻤﻟﺍ ﻲﻓ ﺮﻋﺎﺸﻟﺍ ﻝﺎﻗ ‏١(‎</w:t>
      </w:r>
    </w:p>
    <w:p>
      <w:r>
        <w:rPr>
          <w:rFonts w:ascii="Arial" w:hAnsi="Arial" w:eastAsia="Arial"/>
        </w:rPr>
        <w:t>ﺰﻤﻘﻟﺍﻭ ؛ﻖﺤﺳﺇ ﻮﺑﺃﻭ ﺀﻰﺤﻀﻟﺍ ﻲﺴﻤﺷ ‏ ﺎﻬﺘﺠﻬﺑﺎﻴﻧﺪﻟﺍ ﻕﺮﺗ ﺔﺛﻼﺛﺍ</w:t>
      </w:r>
    </w:p>
    <w:p>
      <w:r>
        <w:rPr>
          <w:rFonts w:ascii="Arial" w:hAnsi="Arial" w:eastAsia="Arial"/>
        </w:rPr>
        <w:t>ﻢﯨ ...ﻥﻭﺇ ..:.(ﺮﻋﺎﺷ ﺪﻟﻮﻣ) ﻪﺗﺪﻴﺼﻗ ﻲﻓ ﻰﻠﻋ ﺪﻨﺳ ﺪﻤﺤﻣ ﺮﻋﻻﺍ ﻝﺎﻗ (1</w:t>
      </w:r>
    </w:p>
    <w:p>
      <w:r>
        <w:rPr>
          <w:rFonts w:ascii="Arial" w:hAnsi="Arial" w:eastAsia="Arial"/>
        </w:rPr>
        <w:t>ﻡﻼﻣ ﺔﻔﻛﺃ ﻦﻴﻛ ﺩ ﺎﻄﻟﺍ ﻢﻳﺰﻫ ﻯﻮﺗ ﺇﻭ</w:t>
      </w:r>
    </w:p>
    <w:p>
      <w:r>
        <w:rPr>
          <w:rFonts w:ascii="Arial" w:hAnsi="Arial" w:eastAsia="Arial"/>
        </w:rPr>
        <w:t>ﺎﺣﺎﻤﺳﺇﻭ ﻝﺮﺑ ﻰﻠﻋ ﻱﺩﺎﺸﻟﺍ ﻪﻨﻧ ‏‎١ ﺖﺋﺎﺳﻭ</w:t>
      </w:r>
    </w:p>
    <w:p>
      <w:r>
        <w:rPr>
          <w:rFonts w:ascii="Arial" w:hAnsi="Arial" w:eastAsia="Arial"/>
        </w:rPr>
        <w:t>_ﻲﺣﺎﺻ ﺎﻬﻗﻮﺷﻭ ﻡﺎﻨﺗ ﻖﻣ ﻦﻣ _ ﻊﻤﺘﻟﺍ | ﻦﺿﺎﻓﻭﺍ</w:t>
      </w:r>
    </w:p>
    <w:p>
      <w:r>
        <w:rPr>
          <w:rFonts w:ascii="Arial" w:hAnsi="Arial" w:eastAsia="Arial"/>
        </w:rPr>
        <w:t xml:space="preserve"> + ﺝﺍﺮﻟﺍ ﻦﻣ ﺝﻮﺒﺼﻤﻛ ﺎﻳﺰﻃﺍ | ﻩﻮﻄﺧ | ﻢﻨﺗ</w:t>
      </w:r>
    </w:p>
    <w:p>
      <w:r>
        <w:rPr>
          <w:rFonts w:ascii="Arial" w:hAnsi="Arial" w:eastAsia="Arial"/>
        </w:rPr>
        <w:t>ﺓﺮﻏ ﻩﺎﻣ ﻦﻘﻣ ﺔﻗﺰﻟﺍ ﻰﻠﻋ ﻰﺘﻋ ﻥﺇﻭ</w:t>
      </w:r>
    </w:p>
    <w:p>
      <w:r>
        <w:rPr>
          <w:rFonts w:ascii="Arial" w:hAnsi="Arial" w:eastAsia="Arial"/>
        </w:rPr>
        <w:t>ﺬﻬﻨﻣ ‏ ﻢﻬﻠﻴﻟﺍ ﺔﺑﺍﺮﻃ ﺐﺤﺻ | ﻪﻘﻠﺧ | ﺓﺩﺭﻭ</w:t>
      </w:r>
    </w:p>
    <w:p>
      <w:r>
        <w:rPr>
          <w:rFonts w:ascii="Arial" w:hAnsi="Arial" w:eastAsia="Arial"/>
        </w:rPr>
        <w:t>- ﻁﺮﺗ ﻕﻻﺍ ﻉﻮﻃﺍ ﺎﻨﺴﺤﻟﺍ |”ﺔﺼﻗﺭ ‏ ﺖﺟﺎﻣﻭ</w:t>
      </w:r>
    </w:p>
    <w:p>
      <w:r>
        <w:rPr>
          <w:rFonts w:ascii="Arial" w:hAnsi="Arial" w:eastAsia="Arial"/>
        </w:rPr>
        <w:t>ﺪﻘﻨﻳ ﺮﻤﺠﻟﺍ ﻞﺜﻣ 4 ﻲﻨﻴﻋ ﻦﻣ | ﺔﺟﻮﻟﺍ | ﻞﻃﺃ</w:t>
      </w:r>
    </w:p>
    <w:p>
      <w:r>
        <w:rPr>
          <w:rFonts w:ascii="Arial" w:hAnsi="Arial" w:eastAsia="Arial"/>
        </w:rPr>
        <w:t>ﻲﺷﺎﻘﻟﺍ ﺎﻬﺑ ﻢﻜﺣ ﻚﻴﺧﺃ ﺓﺀﺍﺮﺑ/ (؟</w:t>
      </w:r>
    </w:p>
    <w:p>
      <w:r>
        <w:rPr>
          <w:rFonts w:ascii="Arial" w:hAnsi="Arial" w:eastAsia="Arial"/>
        </w:rPr>
        <w:t>. ﻦﻴﺠﺘﺳﺍ ﻚﺑ - .ﺮﺸﺑ ﻞﻴﺠﺘﺳﺃ (4</w:t>
      </w:r>
    </w:p>
    <w:p>
      <w:r>
        <w:rPr>
          <w:rFonts w:ascii="Arial" w:hAnsi="Arial" w:eastAsia="Arial"/>
        </w:rPr>
        <w:t>‏‎٠ ﻝﻮﻬﺘﻟﺍ ﻚﻠﻣ - . "ﻚﻠﻬﻣ "ﻪﻟﺍ</w:t>
      </w:r>
    </w:p>
    <w:p>
      <w:r>
        <w:rPr>
          <w:rFonts w:ascii="Arial" w:hAnsi="Arial" w:eastAsia="Arial"/>
        </w:rPr>
        <w:t>5 ﻪﻴﻧ 2( ﺪﻗ‏</w:t>
      </w:r>
    </w:p>
    <w:p>
      <w:r>
        <w:rPr>
          <w:rFonts w:ascii="Arial" w:hAnsi="Arial" w:eastAsia="Arial"/>
        </w:rPr>
        <w:t>؟ ﺐﻋ ﻪﻴﻠﻋ ﺮﻤﺘﺴﻳ ﻚﺜﻣﻭ ﻪﻴﻓ ﻝﺍﻮﻗﻷﺍ ﻞﻘﺗ ﻲﻠﺜﻣﺃ ‏١(‎</w:t>
      </w:r>
    </w:p>
    <w:p>
      <w:r>
        <w:rPr>
          <w:rFonts w:ascii="Arial" w:hAnsi="Arial" w:eastAsia="Arial"/>
        </w:rPr>
        <w:t>؟ ﺐﺴﻟﺍ ﺏﺮﻗ ﻚﻨﻴﺑﻭ ﻲﻧﻭ ﺓﺮﺳﺃ ﻦﻣ ﻙﺎﻳﺇﻭ ﺖﺴﻟ ("</w:t>
      </w:r>
    </w:p>
    <w:p>
      <w:r>
        <w:rPr>
          <w:rFonts w:ascii="Arial" w:hAnsi="Arial" w:eastAsia="Arial"/>
        </w:rPr>
        <w:t xml:space="preserve"> ©</w:t>
      </w:r>
    </w:p>
    <w:p>
      <w:r>
        <w:rPr>
          <w:rFonts w:ascii="Arial" w:hAnsi="Arial" w:eastAsia="Arial"/>
        </w:rPr>
        <w:t>.ﻚﺌﻴﺻﻭﺃ ﻑﺍﺮﺳﻹﺎﺑ ﺎﻣﻭ ‏‎١ ﺏﺍﺮﺳﻹﺎﺑ ﻚﺌﻴﺻﻭﺃ ‏ﺎﻣ.١</w:t>
      </w:r>
    </w:p>
    <w:p>
      <w:r>
        <w:rPr>
          <w:rFonts w:ascii="Arial" w:hAnsi="Arial" w:eastAsia="Arial"/>
        </w:rPr>
        <w:t>ﺍﺭﺍ ﻮﺒﻠﻘﻟﺍ ﻲﻓ ﺖﻣﺮﺻﺃ ﺎﻧﺃ ﻻﻭ ﻪﺑ ﻲﻤﺴﺟ ﺖﺳﺃ ﺎﻧﺃ ﺎﻣﻭ."</w:t>
      </w:r>
    </w:p>
    <w:p>
      <w:r>
        <w:rPr>
          <w:rFonts w:ascii="Arial" w:hAnsi="Arial" w:eastAsia="Arial"/>
        </w:rPr>
        <w:t>8</w:t>
      </w:r>
    </w:p>
    <w:p>
      <w:r>
        <w:rPr>
          <w:rFonts w:ascii="Arial" w:hAnsi="Arial" w:eastAsia="Arial"/>
        </w:rPr>
        <w:t>ﻪﻴﻠﻋ ﺪﻤﻌﻳ ﻚﻨﻳ ‏١.‎</w:t>
      </w:r>
    </w:p>
    <w:p>
      <w:r>
        <w:rPr>
          <w:rFonts w:ascii="Arial" w:hAnsi="Arial" w:eastAsia="Arial"/>
        </w:rPr>
        <w:t>ﻖﻟ ﻚﻫﺬﻟ ﻱﺮﺘﻋ ‏‎١</w:t>
      </w:r>
    </w:p>
    <w:p>
      <w:r>
        <w:rPr>
          <w:rFonts w:ascii="Arial" w:hAnsi="Arial" w:eastAsia="Arial"/>
        </w:rPr>
        <w:t>| ﻩﺪﻴﻟ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ﻩﺯ</w:t>
      </w:r>
    </w:p>
    <w:p>
      <w:r>
        <w:rPr>
          <w:rFonts w:ascii="Arial" w:hAnsi="Arial" w:eastAsia="Arial"/>
        </w:rPr>
        <w:t>ﺮﻣ... (ﺲﻄﻧﻷﺍ ﺢﺘﻓ) ﻪﺗﺪﻴﺼﻗ ﻲﻓ ﺱﺪﻨﻬﻤﻟﺍ ﻪﻃ ﺩﻮﻤﺤﻣ ﻰﻠﻋ ﻉﺎﺸﻟﺍ ﻝﺎﻗ ‏١(‎</w:t>
      </w:r>
    </w:p>
    <w:p>
      <w:r>
        <w:rPr>
          <w:rFonts w:ascii="Arial" w:hAnsi="Arial" w:eastAsia="Arial"/>
        </w:rPr>
        <w:t>ﻉﺎﻤﻟﺍ ﻦﻣ ﺔﺤﻨﺟﺄﺑ ﻮﻔﻬﺗ ﻉﺎﻤﻟﺍ ﺭﺪﺻ ﻕﻮﻓ ﺰﺟ ﺡﺎﺒﺷﺃ</w:t>
      </w:r>
    </w:p>
    <w:p>
      <w:r>
        <w:rPr>
          <w:rFonts w:ascii="Arial" w:hAnsi="Arial" w:eastAsia="Arial"/>
        </w:rPr>
        <w:t>2! ؟ﻲﺋﺎﻘﻟﺍ ﻢﻀﺨﻟﺍ ﻰﻠﻋ ﻝﺎﺒﺠﻟﺍ ﻦﻗ" ﻦﻣ ﻦﺒﺛﻭ ﺀﺎﻤﺴﻟﺍ ﻥﺂﺒﻘﻋ ﻚﻠﺗ ﻡﺃ</w:t>
      </w:r>
    </w:p>
    <w:p>
      <w:r>
        <w:rPr>
          <w:rFonts w:ascii="Arial" w:hAnsi="Arial" w:eastAsia="Arial"/>
        </w:rPr>
        <w:t>؟ ﻉﺍﻮﻟ ﻱﺃﻭ ؟ ﻯﺮﺗ ﻦﻴﻔﺴﻟﺍ ﻦﻤﻟ ﻉﺍﻮﻟ ﺖﺤﺗ ﻦﺤﻟ ”ﻦﻴﻔﺳ ﻞﺑ ﺀﺍﻻﺍ</w:t>
      </w:r>
    </w:p>
    <w:p>
      <w:r>
        <w:rPr>
          <w:rFonts w:ascii="Arial" w:hAnsi="Arial" w:eastAsia="Arial"/>
        </w:rPr>
        <w:t>ﺓﺭﺍﻮﻘﻟﻭ ﺝﻮﻟ ﺍﺮﺗ ‏ ﺎﻬﺟﺍﺰﺷ ﻙﺪﺗ ﻻﺰﺠﻟ ﻰﻟﺍ ﻥﻭ</w:t>
      </w:r>
    </w:p>
    <w:p>
      <w:r>
        <w:rPr>
          <w:rFonts w:ascii="Arial" w:hAnsi="Arial" w:eastAsia="Arial"/>
        </w:rPr>
        <w:t>؟ﺎﻗﺭﺮﻟﺍ ﺞﻟﺍ ﻱﺬﻫ ﻕﻮﻓ ﻚﻳ ﻰﻣﺭ ﻦﻣ ﻚﻳﻭ ؛ ﺮﻤﺤﻟﺍ ﺏﺎﺒﻘﻟﺍ ﻦﺑﺎﻳﺍ</w:t>
      </w:r>
    </w:p>
    <w:p>
      <w:r>
        <w:rPr>
          <w:rFonts w:ascii="Arial" w:hAnsi="Arial" w:eastAsia="Arial"/>
        </w:rPr>
        <w:t>: ﻑﺮﻄﻟﺍ ﻦﻣ ("</w:t>
      </w:r>
    </w:p>
    <w:p>
      <w:r>
        <w:rPr>
          <w:rFonts w:ascii="Arial" w:hAnsi="Arial" w:eastAsia="Arial"/>
        </w:rPr>
        <w:t>1 ﻪﻧﺃ ﻪﻴﻠﻋ ﻭﺪﺒﻳ ﻞﺟﺭ ﻪﻴﻠﻋ ﻞﺧﺩ ﺎﻣﺪﻨﻋ ﺔﺿﺎﺨﻟﺍ ﻪﺗﺩﺎﻴﻋ ﻲﻓ ﺲﻠﺠﻳ ﺐﻴﺒﻄﻟﺍ ﻥﺎﻛﺍ</w:t>
      </w:r>
    </w:p>
    <w:p>
      <w:r>
        <w:rPr>
          <w:rFonts w:ascii="Arial" w:hAnsi="Arial" w:eastAsia="Arial"/>
        </w:rPr>
        <w:t>ﻥﻮﺒﻟ ﻰﻟﺇ ﻲﺣﻮﻴﻟ ﺔﺛﺩﺎﺤﻣ ﻞﻣﺪﻗﺍﻭ ﻒﺗﺎﻬﻟﺍ ﺔﻋﺎﻤﺳ ﻊﻓﺮﻳ ﺐﻴﺒﻄﻟﺍ ﻉﺭﺎﺴﻓ ﺀ ﺾﻳﺮﻣ</w:t>
      </w:r>
    </w:p>
    <w:p>
      <w:r>
        <w:rPr>
          <w:rFonts w:ascii="Arial" w:hAnsi="Arial" w:eastAsia="Arial"/>
        </w:rPr>
        <w:t>.ﻡﻮﻋﺰﻤﻟﺍ ﻪﻠﻟﺎﺤﻣ ﺎﺒﻃﺎﺨﻣ ﺐﻴﺒﻄﻟﺍ ﺎﺻ . ﻲﻔﺸﻜﻟﺍ ﺮﻌﺴﺑ</w:t>
      </w:r>
    </w:p>
    <w:p>
      <w:r>
        <w:rPr>
          <w:rFonts w:ascii="Arial" w:hAnsi="Arial" w:eastAsia="Arial"/>
        </w:rPr>
        <w:t xml:space="preserve"> . ﺍﺭﻻﻭﺩ ﻥﻭﺮﺸﻋ ﺎﻬﻧﺇ ؟ ﻒﺸﻜﻟﺍ ﺔﻤﻴﻗ ﻦﻋ ﻲﺒﻟ . ﻱﺰﻳﺰﻋ ﺎﻳ ﻼﻫﺃ .. ﻼﻫﺃ</w:t>
      </w:r>
    </w:p>
    <w:p>
      <w:r>
        <w:rPr>
          <w:rFonts w:ascii="Arial" w:hAnsi="Arial" w:eastAsia="Arial"/>
        </w:rPr>
        <w:t>ﻡ + ﺾﻘﺗ : ﻼﺋﺎﻗ ﻪﻣﺎﻣﺃ ﺎﻔﻘﻳ ﻱﺬﻟﺍ ﻞﺠﻨﻟﺍ ﻰﻟﺇ ﻚﻘﺘﻟﺍﻭ ﺎﻤﺴﺘﺒﻣ ﺔﻋﺎﻘﻨﻤﻟﺍ ﻊﺿﻭ</w:t>
      </w:r>
    </w:p>
    <w:p>
      <w:r>
        <w:rPr>
          <w:rFonts w:ascii="Arial" w:hAnsi="Arial" w:eastAsia="Arial"/>
        </w:rPr>
        <w:t xml:space="preserve"> ﻞﻔﺘﻫ ﺡﻼﺻﻹ ﺐﻃ ﻱﺬﻟ ﻞﻣﺎﻋ ﺎﻧﺃ ‏‎٠ ﺓﺭﺬﻌﻣ : ﻞﺟﺮﻟﺍ ﺏﺎﺟﺃ ؟ ﻮﻜﺸﺗ</w:t>
      </w:r>
    </w:p>
    <w:p>
      <w:r>
        <w:rPr>
          <w:rFonts w:ascii="Arial" w:hAnsi="Arial" w:eastAsia="Arial"/>
        </w:rPr>
        <w:t xml:space="preserve"> : ﻞﻴﻠﺤﻘﻟﺍ</w:t>
      </w:r>
    </w:p>
    <w:p>
      <w:r>
        <w:rPr>
          <w:rFonts w:ascii="Arial" w:hAnsi="Arial" w:eastAsia="Arial"/>
        </w:rPr>
        <w:t>‏‎٠ ﺎﻬﺋﺍﺰﺟﺃ ﺐﻴﺗﺮﺗ ﻲﻓ ﺺﺻﺎﺧ ﻡﺎﻈﻧ ﺎﻬﻟ ﺔﻴﺑﺮﻌﻟﺍ ﺔﻠﻤﺠﻟﺍ ﺐﻴﻛﺍﺮﺗ ﻥﺃ ﻼﺒﻗ ﺖﻓﺮﻋ</w:t>
      </w:r>
    </w:p>
    <w:p>
      <w:r>
        <w:rPr>
          <w:rFonts w:ascii="Arial" w:hAnsi="Arial" w:eastAsia="Arial"/>
        </w:rPr>
        <w:t>‏‎١ ﻪﻴﻠﻳﻭ ﺍﺪﺘﺒﻤﻟﺍ ﺎﻫﺮﺌﺼﺘﻳ ﺔﻴﻤﺳﻻﺍ ﺔﻠﻤﺠﻟﺎﻓ ؛ ﺔﺒﺗﺮﻟﺍ ﻰﻤﺴﻳ ﺔﻠﻤﺠﻟﺍ ﻲﻓ ﻊﻗﻮﻣ ﺀﺰﺟ ﻞﻛ‏</w:t>
      </w:r>
    </w:p>
    <w:p>
      <w:r>
        <w:rPr>
          <w:rFonts w:ascii="Arial" w:hAnsi="Arial" w:eastAsia="Arial"/>
        </w:rPr>
        <w:t>. . .. , .: ﻞﺜﻣ ﻪﺑ ﻖﻠﻌﺗ ﺎﻣﺮﺗ « ﺰﺒﺨﻟﺍ‏</w:t>
      </w:r>
    </w:p>
    <w:p>
      <w:r>
        <w:rPr>
          <w:rFonts w:ascii="Arial" w:hAnsi="Arial" w:eastAsia="Arial"/>
        </w:rPr>
        <w:t>. ﻲﻄﻨﻤﻟﺎﺑ ﻙﻮﻣ ﻡﻼﺒﻟﺍ</w:t>
      </w:r>
    </w:p>
    <w:p>
      <w:r>
        <w:rPr>
          <w:rFonts w:ascii="Arial" w:hAnsi="Arial" w:eastAsia="Arial"/>
        </w:rPr>
        <w:t>ﺕﺎﻜﻤﻜﻤﻠﻓ ‏‎١ ﺪﺑ ﻝﻮﻌﻔﻤﻟﺎﻓ ﻞﻋﺎﻔﻟﺍ ﻪﻴﻠﻳ ‏‎٠ ﻞﻌﻔﻟﺎﺑ ﺃﺪﺒﺗ ﺔﻴﻠﻌﻔﻟﺍ ﺔﻠﻤﺠﻟﺍﻭ</w:t>
      </w:r>
    </w:p>
    <w:p>
      <w:r>
        <w:rPr>
          <w:rFonts w:ascii="Arial" w:hAnsi="Arial" w:eastAsia="Arial"/>
        </w:rPr>
        <w:t>3 , ‏: ‎ ﻞﻠﻣ ﻯﺮﺧﻷﺍ</w:t>
      </w:r>
    </w:p>
    <w:p>
      <w:r>
        <w:rPr>
          <w:rFonts w:ascii="Arial" w:hAnsi="Arial" w:eastAsia="Arial"/>
        </w:rPr>
        <w:t>3 .. ‏‎٠ ﺎﻬﻗﺎﻨﺑﺇ ﻒﺋﺎﻜﺗ ﻞﻀﻔﺑ ﺎﻬﺘﻳﺮﺣ ﺏﻮﻌﺸﻟﺍ ﺖﻟﺎﺗ</w:t>
      </w:r>
    </w:p>
    <w:p>
      <w:r>
        <w:rPr>
          <w:rFonts w:ascii="Arial" w:hAnsi="Arial" w:eastAsia="Arial"/>
        </w:rPr>
        <w:t>« !ﺪﻜﺒﻤﻟﺍ ﻦﻋ ﺮﻴﺧﺎﺘﻟﺍ ﺮﺒﺨﻟﺍ ﺔﺒﺗﺭﻭ « ﻢﻳﺪﻘﺘﻟﺍ !ﺪﺘﺒﻤﻟﺍ ﺔﺒﺗﺭ ﻥﺃ ‏‎٠ ﺍﺬﻫ ﻰﻨﻌﻣ</w:t>
      </w:r>
    </w:p>
    <w:p>
      <w:r>
        <w:rPr>
          <w:rFonts w:ascii="Arial" w:hAnsi="Arial" w:eastAsia="Arial"/>
        </w:rPr>
        <w:t>]ﺍ ﻪﺑ ﻝﻮﻌﻔﻤﻟﺍ ﻰﻠﻋ ﻢﻘﺘﻳﻭ ‏‎٠ ﻞﻌﻔﻟﺍ ﻦﻋ ﺮﺨﺘﻳ ﻥﺃ ﻞﻋﺎﻔﻟﺍ ﺔﺒﺗﺭﻭ</w:t>
      </w:r>
    </w:p>
    <w:p>
      <w:r>
        <w:rPr>
          <w:rFonts w:ascii="Arial" w:hAnsi="Arial" w:eastAsia="Arial"/>
        </w:rPr>
        <w:t>07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ﺎﻣ ﺮﻴﺧﺄﺗﻭ ﺮﻴﺧﻷﺍ ﻩ ﺎﻣ ﻢﻳﺪﻘﺘﻟ ﺏﺎﻗ ﺔﻴﺑﺮﻌﻟﺍ ﺔﻠﻤﺠﻟﺍ ﺀﺎﻨﺑ ﻥﺃ ﺮﻴﻏ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« ﺮﻛﺆﺗ ﺍﺫﺎﻣﻭ ﻢﻗ ﺍﺫﺎﻣ ﺩﺪﺤﺗ ﻲﻨﻟﺍ ﻲﻫ ﻡﻼﻜﻟﺍ ﺔﻏﻼﺑﻭ « ﻢﻳﺪﻘﺘﻟﺍ ﻪﻘﺣ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ﺮﻴﺧﺄﺗ ﻰﻟﺇ ﻲﻋﺍﺬﻟﺍ ﻪﺴﻔﻧ ﻮﻫ ﺔﻠﻤﺠﻟﺍ ﺀﺍﺰﺟﺃ ﺪﺣﺃ ﻢﻳﺪﻘﺗ ﻥﺃ ﺡﻼﻳ ﻥﺃ ﻲﻐﺒﻨﻳﻭ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ﺮﺧﻵﺍ ﺀﺰﺠﻟﺍ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ﻚﻟﺫ ﻥﺎﻴﺑ ﻚﻴﻟﺇﻭ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ﺵ ﺪﻨﺴﻤﻟﺍ ﻡﺪﻗ - ﺡﺪﻤﻳ ﻮﻫﻭ - ﺮﻋﺎﺸﻟﺍ ﻥﺃ ﺪﺠﺗ (ﺃ) ﺔﻔﺋﺎﻄﻟﺍ ﻦﻣ ﻝﻭﻷﺍ ﻝﺎﺜﻤﻟﺍ ﻞﻤﺗ -</w:t>
      </w:r>
    </w:p>
    <w:p>
      <w:r>
        <w:rPr>
          <w:rFonts w:ascii="Arial" w:hAnsi="Arial" w:eastAsia="Arial"/>
        </w:rPr>
        <w:t>ﻩﺔﺛﻼﺜﻟﺎﺑ ﺩﻮﺼﻘﻤﻟﺍ ﺎﻣ ﺔﻓﺮﻌﻤﻟ ﻡ ﻊﻣﻻﺍ ﺾﻧ ﻕﻮﺗ (ﺔﺛﻼﺛ) ﻮﻫﻭ ﻪﻴﻟﺇ</w:t>
      </w:r>
    </w:p>
    <w:p>
      <w:r>
        <w:rPr>
          <w:rFonts w:ascii="Arial" w:hAnsi="Arial" w:eastAsia="Arial"/>
        </w:rPr>
        <w:t>‏‎٠ ﺎﻣ ﺮﺧﺆﺗﻭ ﻩﺮﺧﺃ ﺎﻣ ﻢﺘﻘﺘﻓ , ﺮﻋﺎﺸﻟﺍ ﺔﻠﻤﺟ ﺐﻴﻛﺮﺗ ﻲﻓ ﺍﺮﻴﻴﻐﺗ ﺚﺒﺗ ﻥﺃ ﻚﻠﻜﻤﻳﻭ</w:t>
      </w:r>
    </w:p>
    <w:p>
      <w:r>
        <w:rPr>
          <w:rFonts w:ascii="Arial" w:hAnsi="Arial" w:eastAsia="Arial"/>
        </w:rPr>
        <w:t>ﺮﻋﺎﺸﺸﻟﺍ ﺔﻠﻤﺟ ﻲﻓ ﺕﺪﺟﻭ ﺎﻣ ﻖﻳﻮﺘﻟﺍ ﻦﻣ ﻪﻴﻓ ﺪﺠﺗ ﻦﻟ ﻚﻨﻜﻟﻭ ﻪﻣ‏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ﻦﻋ ﺮﻋﺎﺸﻟﺍ ﺎﻤﻬﻴﻓ ﺎﻨﺛﺪﺤﻳ ﻦﻴﻌﻄﻘﻣ ﺪﺠﺘﺴﻓ ﺎﻬﺴﻔﻧ ﺔﻔﺋﺎﻄﻟﺍ ﻦﻣ ﻱﻻﺍ ﻝﺎﺜﻤﻟﺍ ﻲﻓ ﺎﻣﺃ -</w:t>
      </w:r>
    </w:p>
    <w:p>
      <w:r>
        <w:rPr>
          <w:rFonts w:ascii="Arial" w:hAnsi="Arial" w:eastAsia="Arial"/>
        </w:rPr>
        <w:t>ﻪﺑ ﻪﻳﺪﻳ ﻮﻬﻓ ؛ ﺮﻛﺎﺒﻟﺍ ﺎﺒﻀﻘﻟﺍ ﺬﻨﻣ ﺮﻋﺎﺸﻟﺍ ﻰﻠﻋ ﺕﺪﺑ ﻲﻟﺍ ﺔﻳﺮﻋﺎﺸﻟﺍ ﻞﻳﺎﺨﺗ</w:t>
      </w:r>
    </w:p>
    <w:p>
      <w:r>
        <w:rPr>
          <w:rFonts w:ascii="Arial" w:hAnsi="Arial" w:eastAsia="Arial"/>
        </w:rPr>
        <w:t xml:space="preserve"> ﻮﻫﻭ ﺍﺪﺟﻭ ﺏﻭﺬﻳﻭ ‏‎٠ ﺭﺎﻄﻟﺍ ﺕﺍﺮﻘﻧ ﻰﻠﻋ ﻢﻬﻣﺎﻐﻧﺃ ﻥﻮﺣﺎﺘﻤﻟﺍ ﻞﺳﺮﻳ ﺎﻣﺪﻨﻋ ﺏﺭﺍ</w:t>
      </w:r>
    </w:p>
    <w:p>
      <w:r>
        <w:rPr>
          <w:rFonts w:ascii="Arial" w:hAnsi="Arial" w:eastAsia="Arial"/>
        </w:rPr>
        <w:t>ﺍ 7 . ﻦﻴﻨﻐﻤﻟﺍ ﺀﺎﻨﻏ ﻰﻟﺇ ﻊﻤﺘﺴﻳ</w:t>
      </w:r>
    </w:p>
    <w:p>
      <w:r>
        <w:rPr>
          <w:rFonts w:ascii="Arial" w:hAnsi="Arial" w:eastAsia="Arial"/>
        </w:rPr>
        <w:t>ﻡﺪﻗ . ﺏﺍﻮﺟﻭ ﻁﺮﺷ ﻦﻣ ﻥﺮﻜﺘﻳ ﺎﻤﻬﻨﻣ ﻼﻛ ﻥﺃ ﺕﺪﺟﻭ ﻦﻴﻌﻄﻘﻤﻟﺍ ﺖﻟﺎﺗ ﺍﺫﺇﻭ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ﺔﻳﺎﻬﻧ ﻲﻓ ﺍﺮﺧﺄﺘﻣ ﻪﺑﺍﻮﺠﻟﺎﺑ ﺀﺎﺟ ﻢﺛ ‏‎٠ ﺕﺎﻓﻮﻄﻌﻤﻟﺍ ﻦﻣ ﺩﺪﻌﺑ ﻪﻤﺒﺗﺃﻭ ﻁﺮﺸﺸﻟﺍ ﺮﻋﺎﻘﻟﺍ</w:t>
      </w:r>
    </w:p>
    <w:p>
      <w:r>
        <w:rPr>
          <w:rFonts w:ascii="Arial" w:hAnsi="Arial" w:eastAsia="Arial"/>
        </w:rPr>
        <w:t>7 0. ﻊﻄﻘﻤﻟﺍ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ﺏﺍﻮﺟ ﺔﻓﺮﻌﻤﻟ ﻪﻔﻬﻘﻟﻭ ﻊﻣﺎﺴﻟﺍ ﻕﻮﺷ ﺓﺭﺎﺛﺇ ﻑﺪﻬﺑ ﻚﻟﺫ ﻰﻟﺇ ﺮﻋﺎﺸﻟﺍ ﺪﻤﻋ ﺪﻗﻭ ' .</w:t>
      </w:r>
    </w:p>
    <w:p>
      <w:r>
        <w:rPr>
          <w:rFonts w:ascii="Arial" w:hAnsi="Arial" w:eastAsia="Arial"/>
        </w:rPr>
        <w:t>/ ﺎﻧﺮﺧﺁ ﺍﺫﺇ ﻖﻘﺤﺘﻳ ﻻ ﻑﺪﻬﻟﺍ ﺍﺬﻫﻭ ‏‎٠ ﺔﻳﺮﻋﺎﺸﻟﺍ ﻩﺬﻫ ﺮﻫﺎﻈﻣ ﻞﻤﺤﻳ ﻱﺬﻟﺍ ﻁﺮﺸﻟﺍ</w:t>
      </w:r>
    </w:p>
    <w:p>
      <w:r>
        <w:rPr>
          <w:rFonts w:ascii="Arial" w:hAnsi="Arial" w:eastAsia="Arial"/>
        </w:rPr>
        <w:t>: ﻼﺜﻣ - ﺎﻨﻠﻗﻭ ﻁﺮﺸﻟﺍ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]ﺍ ... ﻱﺩﺎﺸﻟﺍ ﺔﻤﻐﻧ ﺖﻟﺎﺳﻭ ... ﺭﺎﻄﻟﺍ ﻢﻳﺰﻫ ﻱﻭﺩ ﻥﺇ ... ﺎﺑﺮﻃ ﻩﻮﻄﺧ ﺢﻧﺮﺘﻳﺍ</w:t>
      </w:r>
    </w:p>
    <w:p>
      <w:r>
        <w:rPr>
          <w:rFonts w:ascii="Arial" w:hAnsi="Arial" w:eastAsia="Arial"/>
        </w:rPr>
        <w:t>. ﻲﻧﺎﺜﻟﺍ ﻊﻄﻘﻤﻟﺍ ﻰﻠﻋ ﻖﺒﻄﻨﻳ ﺮﻣﻷﺍﻭ . ﺦﻟﺍ ... ﻊﻣﺪﻟﺍ ﺽﺎﻓﻭ.</w:t>
      </w:r>
    </w:p>
    <w:p>
      <w:r>
        <w:rPr>
          <w:rFonts w:ascii="Arial" w:hAnsi="Arial" w:eastAsia="Arial"/>
        </w:rPr>
        <w:t>ﺎﻫﺮﺧﺃ ﻮﻠﻓ ‏‎٠ ﺓﺮﺴﻤﻟﺎﺑ ﻞﻴﺠﻌﺘﻠﻟ (ﻚﻴﺧﺃ ﺓﺀﺍﺮﺑ) ﻢﻠﻜﺘﻤﻟﺍ ﻢﻗ ﺚﻟﺎﺜﻟﺍ ﻝﺎﺜﻤﻟﺍ ﻑﻭ -</w:t>
      </w:r>
    </w:p>
    <w:p>
      <w:r>
        <w:rPr>
          <w:rFonts w:ascii="Arial" w:hAnsi="Arial" w:eastAsia="Arial"/>
        </w:rPr>
        <w:t>ﻲﻓ ﻪﺘﻠﻤﺣ ﺎﻣ ﺓﺭﺎﺸﺒﻟﺍ ﻦﻣ ﺖﻠﻤﺣ ﺎﻤﻟ - ﻼﺜﻣ ﻚﻴﺧﺃ ﺓﺀﺍﺮﺒﺑ ﻲﺿﺎﻘﻟﺍ ﻢﻜﺣ.: ﻝﺎﻗﻭ</w:t>
      </w:r>
    </w:p>
    <w:p>
      <w:r>
        <w:rPr>
          <w:rFonts w:ascii="Arial" w:hAnsi="Arial" w:eastAsia="Arial"/>
        </w:rPr>
        <w:t>: . ﻢﻴﻗﺍ ﺔﻟﺎﺣﺍ</w:t>
      </w:r>
    </w:p>
    <w:p>
      <w:r>
        <w:rPr>
          <w:rFonts w:ascii="Arial" w:hAnsi="Arial" w:eastAsia="Arial"/>
        </w:rPr>
        <w:t>ﻥﺎﻛ ﺎﻤﻫﺍﺪﺣﺇ ﻦﻴﺗﺭﻮﺻ ﻰﻠﻋ ﺕﺀﺎﺟ ﻦﻴﺘﻠﻤﺠﻟﺍ ﻦﻣ ﻼﻛ ﻥﺃ ﺪﺠﺗ ﻊﺑﺍﺮﻟﺍ ﻝﺎﺜﻤﻟﺍ ﻲﻓﻭ -</w:t>
      </w:r>
    </w:p>
    <w:p>
      <w:r>
        <w:rPr>
          <w:rFonts w:ascii="Arial" w:hAnsi="Arial" w:eastAsia="Arial"/>
        </w:rPr>
        <w:t>ﺙﺪﺣ ﻯﺮﺧﻷﺍﻭ ﺮﻴﺧﺄﺗ ﻭﺃ ﻢﻳﺪﻘﺗ ﻥﻭﺩ ﻞﻤﺠﻟﺍ .ﺐﻴﻛﺮﺘﻟ ﻑﻮﻟﺄﻤﻟﺍ ﻡﺎﻈﻨﻟﺍ ﻰﻠﻋ ﺎﻫﺅﺎﻨﺑ.</w:t>
      </w:r>
    </w:p>
    <w:p>
      <w:r>
        <w:rPr>
          <w:rFonts w:ascii="Arial" w:hAnsi="Arial" w:eastAsia="Arial"/>
        </w:rPr>
        <w:t>.؟ ﺔﻠﻤﺟ ﻞﻛ ﻲﻓ ﺮﺧﺆﻤﻟﺍﻭ ﻡﺪﻤﻟﺍ ﻦﻴﻴﻌﺗ ﻚﻨﻜﻤﻳ ﻞﻬﻓ ‏‎٠ ﺮﻴﺧﺄﺗﻭ ﻢﻳﺪﻘﺗ ﺎﻬﻴﻓ</w:t>
      </w:r>
    </w:p>
    <w:p>
      <w:r>
        <w:rPr>
          <w:rFonts w:ascii="Arial" w:hAnsi="Arial" w:eastAsia="Arial"/>
        </w:rPr>
        <w:t>ﻲﻓ ﺎﻗﺮﻓ ﺎﻤﻬﻨﻴﺑ ﺪﺠﻧ ﺔﻠﻤﺟ ﻞﻜﻟ ﻦﻴﺗﺭﻮﻀﻟﺍ ﻥ ﻥﺭﺎﻘﻧ ﺎﻣﺪﻨﻋﻭ</w:t>
      </w:r>
    </w:p>
    <w:p>
      <w:r>
        <w:rPr>
          <w:rFonts w:ascii="Arial" w:hAnsi="Arial" w:eastAsia="Arial"/>
        </w:rPr>
        <w:t>ﻥﻮﻜﻳ ﻥﺃ ﻥﻭﺩ ﻚﻴﻃﺎﺨﻤﺑ ﺮﻴﺠﺘﺴﺗ ﻚﻧﺃ ﺖﺤﺿﻭﺃ (ﻚﺑ ﺮﻴﺠﺘﺳﺃ) ﻲﻔﻓ ﻰﻨﻌﻤﻟﺍ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ﺕﺮﺼﻗ (ﺮﻴﺠﺘﺳﺃ ﻚﺑ) ﻲﻓﻭ ‏‎٠ ﻩﺮﻴﻐﺑ ﻚﺗﺭﺎﺠﺘﺳﺍ ﻦﻣ ﻊﻨﻤﻳ ﺎﻣ ﻙﺎﻨﻫﺍ</w:t>
      </w:r>
    </w:p>
    <w:p>
      <w:r>
        <w:rPr>
          <w:rFonts w:ascii="Arial" w:hAnsi="Arial" w:eastAsia="Arial"/>
        </w:rPr>
        <w:t>. ﻩﺍﻮﺳ ﻪﺑ ﺮﻴﺠﺘﺴﺗ ﻦﻣ ﻙﺎﻨﻫ ﻥﻮﻜﻳ ﻥﺃ ﻊﻨﺘﻣﺍﻭ ‏‎٠ ﺐﻃﺎﺨﻤﻟﺍ ﻰﻠﻋ ﻚﺗﺭﺎﺠﺘﺳﺍ</w:t>
      </w:r>
    </w:p>
    <w:p>
      <w:r>
        <w:rPr>
          <w:rFonts w:ascii="Arial" w:hAnsi="Arial" w:eastAsia="Arial"/>
        </w:rPr>
        <w:t>ﻪﻟ ﻥﻮﻜﺗ ﻥﺃ ﻞﻤﺘﺤﻣﻭ . ﻚﻠﻬﻣ ﻪﻧﺎﺑ ﺭﻮﻬﺘﻟﺍ ﺖﻨﺻﻭ (ﻚﻠﻬﻣ ﺮﻬﺘﻟﺍ) ﻲﻓﻭ</w:t>
      </w:r>
    </w:p>
    <w:p>
      <w:r>
        <w:rPr>
          <w:rFonts w:ascii="Arial" w:hAnsi="Arial" w:eastAsia="Arial"/>
        </w:rPr>
        <w:t>ﺮﻴﻏ ﻭﺃ (ﺎﻳﺰﺨﻣ) ﻭﺃ (ﺎﻀﻴﻐﺑ) ﻭﺃ (ﺎﻣﻮﻤﻨﻣ) ﻥﻮﻜﻳ ﻥﺃ ﻞﺜﻣ ﻙﻼﻫﻹﺍ ﺮﻴﻏ ﻯﺮﺧﺃ ﺕﺎﻔﺻ</w:t>
      </w:r>
    </w:p>
    <w:p>
      <w:r>
        <w:rPr>
          <w:rFonts w:ascii="Arial" w:hAnsi="Arial" w:eastAsia="Arial"/>
        </w:rPr>
        <w:t>ﺪﻘﻓ (ﺭﻮﻬﺘﻟﺍ ﻚﻠﻬﻣ) : ﺖﻠﻗﻭ ﺮﺒﺨﻟﺍ ﻮﻫﻭ ﺮﻴﺧﺄﺘﻟﺍ ﻪﻘﺣ ﺎﻣ ﺖﻤﻨﻗ ﺎﻣﺪﻨﻋ ﻚﻨﻜﻟﻭ . ﻚﻟﺫ</w:t>
      </w:r>
    </w:p>
    <w:p>
      <w:r>
        <w:rPr>
          <w:rFonts w:ascii="Arial" w:hAnsi="Arial" w:eastAsia="Arial"/>
        </w:rPr>
        <w:t>ﻰﻨﻌﻣﻭ . ﺎﻫﺮﻴﻏ ﺔﻔﺻ ﻪﻟ ﺖﺴﻴﻟ ﺎﻤﺋﺎﻜﻓ ﻙﻼﻫﻹﺍ ﻲﻫﻭ ﺓﺪﺣﺍﻭ ﺔﻔﺻ ﻲﻓ ﺮﻬﺘﻟﺍ ﺕﺮﺼﻗﺁ</w:t>
      </w:r>
    </w:p>
    <w:p>
      <w:r>
        <w:rPr>
          <w:rFonts w:ascii="Arial" w:hAnsi="Arial" w:eastAsia="Arial"/>
        </w:rPr>
        <w:t>. ﺮﺼﻘﻟﺍ ﺪﻴﻔﻳ ﺮﻴﺨﺘﻟﺍ ﻪﻘﺣ ﺎﻣ ﻢﻳﺪﻘﺗ ﻥﺃ ﺍﺬﻫ</w:t>
      </w:r>
    </w:p>
    <w:p>
      <w:r>
        <w:rPr>
          <w:rFonts w:ascii="Arial" w:hAnsi="Arial" w:eastAsia="Arial"/>
        </w:rPr>
        <w:t>ﻡﺎﻬﻔﺘﺳﻻﺍ ﺕﺍﻭﺩﺄﺑ ﺓﺮﺘﺼﻣ ﺎﻬﺘﻠﺜﻣﺃ ﺪﺠﺘﺳﻭ (ﺏ) ﺔﻔﺋﺎﻄﻟﺍ ﻰﻟﺇ ﻲﻌﻣ ﻝﺎﻌﺗﺍ</w:t>
      </w:r>
    </w:p>
    <w:p>
      <w:r>
        <w:rPr>
          <w:rFonts w:ascii="Arial" w:hAnsi="Arial" w:eastAsia="Arial"/>
        </w:rPr>
        <w:t>ﻪﻠﺜﻣ ﻥﻮﻜﻳ ﻥﺃ ﻦﻣ ﻡﺎﻬﻔﺘﺳﻻﺍ ﻖﻳﺮﻃ ﻦﻋ ﺮﻋﺎﺸﻟﺍ ﺐﺠﻌﺘﻳ ﻝﻭﻷﺍ ﻝﺎﺜﻤﻟﺍ ﻲﻔﻓ .ﻲﻔﺘﻟﺍﻭ</w:t>
      </w:r>
    </w:p>
    <w:p>
      <w:r>
        <w:rPr>
          <w:rFonts w:ascii="Arial" w:hAnsi="Arial" w:eastAsia="Arial"/>
        </w:rPr>
        <w:t>.(ﻲﻠﺜﻣ) ﻡﺪﻗ ﺍﺬﻬﻟﻭ ‏‎٠ ﻝﺎﻘﻳ ﺎﻣ ﻞﻛ ﻕﺪﺼﻳ ﻪﺒﻃﺎﺨﻣ ﻞﺜﻣ ﻥﻮﻜﻳ ﻥﺃﻭ ﺔﻳﺎﺷﻮﻟﺍ ﻪﻴﻓ ﻞﺒﻘﺗﺍ</w:t>
      </w:r>
    </w:p>
    <w:p>
      <w:r>
        <w:rPr>
          <w:rFonts w:ascii="Arial" w:hAnsi="Arial" w:eastAsia="Arial"/>
        </w:rPr>
        <w:t>. ﺐﺠﻌﺘﻟﺍ ﻂﺤﻣ ﻪﻟﻷ « (ﻚﻠﺜﻣ)ﻭ.</w:t>
      </w:r>
    </w:p>
    <w:p>
      <w:r>
        <w:rPr>
          <w:rFonts w:ascii="Arial" w:hAnsi="Arial" w:eastAsia="Arial"/>
        </w:rPr>
        <w:t>ﺎﻤﻜﺣ ﻱﺮﻳﺮﻘﺘﻟﺍ ﻡﺎﻬﻔﺘﺳﻻﺍ ﻖﻳﺮﻃ ﻦﻋ - ﺮﻋﺎﺘﺜﻟﺍ ﺭﺪﺼﻳ ﻱﺬﻟﺍ ﻝﺎﺜﻤﻟﺍ ﻲﻓﻭﺍ</w:t>
      </w:r>
    </w:p>
    <w:p>
      <w:r>
        <w:rPr>
          <w:rFonts w:ascii="Arial" w:hAnsi="Arial" w:eastAsia="Arial"/>
        </w:rPr>
        <w:t>ﺮﻴﻤﻀﻟ ﻪﻤﻳﺪﻘﺗﻭ ؛ ﺐﺴﺘﻟﺍ ﺮﺻﺍﻭﺃ ﺎﻬﻨﻴﺑ ﻂﺑﺮﺗ ‏‎٠ ﺓﺪﺣﺍﻭ ﺓﺮﺳﺃ ﻦﻣ ﻪﺒﻃﺎﺨﻣﻭ ﻪﺛﺃ ﻩﺍﻮﺤﻓ</w:t>
      </w:r>
    </w:p>
    <w:p>
      <w:r>
        <w:rPr>
          <w:rFonts w:ascii="Arial" w:hAnsi="Arial" w:eastAsia="Arial"/>
        </w:rPr>
        <w:t xml:space="preserve"> ﻲﻓ ﺖﻓﺮﻋ ﻥﺃ ﻖﺒﺳ ﺪﻗﻭ . ﻩﺮﻳﺮﻘﺗﻭ ﻢﻜﺤﻟﺍ ﺍﺬﻫ ﺔﻳﻮﻘﺗ ﺪﻴﻔﻳ ‏‎٠ ﺐﻃﺎﺨﻤﻟﺍ ﺮﻴﻤﺿﻭ ﻢﻠﻜﺘﻤﻟﺍ</w:t>
      </w:r>
    </w:p>
    <w:p>
      <w:r>
        <w:rPr>
          <w:rFonts w:ascii="Arial" w:hAnsi="Arial" w:eastAsia="Arial"/>
        </w:rPr>
        <w:t>ﻪﺘﻴﻤﻫﻷ ﻪﻨﻋ ﻢﻬﻔﺘﺴﻤﻟﺍ ﺎﻬﻴﻠﻳ ﺓﺰﻤﻬﻟﺍ ﻥﺃ ﻡﺎﻬﻔﺘﺳﻼﻟ ﻚﺘﺳﺍﺭﺩ</w:t>
      </w:r>
    </w:p>
    <w:p>
      <w:r>
        <w:rPr>
          <w:rFonts w:ascii="Arial" w:hAnsi="Arial" w:eastAsia="Arial"/>
        </w:rPr>
        <w:t>.ﺎﻤﻫﺮﺘﺼﺗ ﻦﻴﺗﺭﻮﺻ ﻰﻠﻋ ﻝﺎﺜﻤﻟﺍ ﺀﺎﺟ ﺪﻘﻓ (ﺝ) ﺔﻔﺋﺎﻄﻟﺍ ﻲﻓ ﻱﻻﺍ ﻲﻓ ﺎﻣﺃ</w:t>
      </w:r>
    </w:p>
    <w:p>
      <w:r>
        <w:rPr>
          <w:rFonts w:ascii="Arial" w:hAnsi="Arial" w:eastAsia="Arial"/>
        </w:rPr>
        <w:t>ﻰﻟﻭﻷﺍ ﻲﻓ ﻚﺋﺃ ﺎﻤﻬﻨﻴﺑ ﻕﺮﻘﻟﺍﻭ ‏‎٠ ﺔﻴﻧﺬﻟﺍ ﻲﻓ ﺮﺧﺃﻭ ﺎﻤﻫﻻﻭﺃ ﻲﻓ ﻞﻌﻔﻟﺍ ﻡﺪﻛﻭ ‏‎٠ ﻲﻔﺜﻟﺍ</w:t>
      </w:r>
    </w:p>
    <w:p>
      <w:r>
        <w:rPr>
          <w:rFonts w:ascii="Arial" w:hAnsi="Arial" w:eastAsia="Arial"/>
        </w:rPr>
        <w:t>ﺔﻴﻨﺻﻭ ﻙﺎﻨﻫ ﻥﺎﻛ ﺍﺫﺇ ﺎﻣ ﺖﺒﺗ ﻥﺃ ﻥﻭﺩ ﻑﺍﺮﺳﻹﺎﺑ ﻚﺒﻃﺎﺨﻤﻟ ﻚﺘﻴﺻﻭ ﻚﺴﻔﻧ ﻦﻋ ﻲﻔﻨﺗ</w:t>
      </w:r>
    </w:p>
    <w:p>
      <w:r>
        <w:rPr>
          <w:rFonts w:ascii="Arial" w:hAnsi="Arial" w:eastAsia="Arial"/>
        </w:rPr>
        <w:t>ﻥﺃ ﻲﻔﻨﺗ ﻚﻠﻜﻟﻭ ﻚﺒﻃﺎﺨﻤﻟ ﻚﻨﻣ ﺔﻴﺻﻭ ﺙﻭﺪﺣ ﺖﺒﺜﺗ ﺔﻴﺋﺎﺜﻟﺍ ﺔﻠﻤﺠﻟﺍ ﻲﻓﻭ .ﻻ ﻡﺃ ﻚﻨﻣ</w:t>
      </w:r>
    </w:p>
    <w:p>
      <w:r>
        <w:rPr>
          <w:rFonts w:ascii="Arial" w:hAnsi="Arial" w:eastAsia="Arial"/>
        </w:rPr>
        <w:t>ﻑﺍﺮﺳﻹﺍ ﻲﻫ ﺔﻴﻨﺻﻮﻟﺍ ﻥﻮﻜﺗﺍ</w:t>
      </w:r>
    </w:p>
    <w:p>
      <w:r>
        <w:rPr>
          <w:rFonts w:ascii="Arial" w:hAnsi="Arial" w:eastAsia="Arial"/>
        </w:rPr>
        <w:t>ﻚﻟﺫ ﻝﺪﻓ ﻲﻔﺜﻟﺎﺑ ﻪﺘﻠﻤﺟ ﺍﺭﺪﺼﻣ (ﺎﻨﻟ) ﺮﻴﻤﺘﻀﻟﺍ ﺮﻋﺎﺘﺘﻟﺍ ﻢﺘﻗ ﻱﻻﺍ ﻝﺎﺜﻤﻟﺍ ﻲﻓﻭ</w:t>
      </w:r>
    </w:p>
    <w:p>
      <w:r>
        <w:rPr>
          <w:rFonts w:ascii="Arial" w:hAnsi="Arial" w:eastAsia="Arial"/>
        </w:rPr>
        <w:t>ﻮﻫ ﻥﻮﻜﻳ ﻥﺃ ﻲﻔﻨﺑ ﻪﺴﻔﻨﻟ ﺺﻴﺼﺨﺗﻭ ﻪﺒﻠﻗ ﻲﻓ ﺭﺎﺜﻟﺍ ﻡﺍﺮﺿﺇﻭ ﻪﻤﺴﺟ ﻢﻘﺳ ﺕﻮﺒﺛ ﻰﻠﻋ</w:t>
      </w:r>
    </w:p>
    <w:p>
      <w:r>
        <w:rPr>
          <w:rFonts w:ascii="Arial" w:hAnsi="Arial" w:eastAsia="Arial"/>
        </w:rPr>
        <w:t>- ﻚﻟﺫ ﻉﺎﻗ</w:t>
      </w:r>
    </w:p>
    <w:p>
      <w:r>
        <w:rPr>
          <w:rFonts w:ascii="Arial" w:hAnsi="Arial" w:eastAsia="Arial"/>
        </w:rPr>
        <w:t>ﺍ ﻦﻴﺘﻠﻤﺠﻟﺍ ﻞﻌﺠﻳ ﺎﻨﻫ ﻢﻳﺪﻘﺘﻟﺍﻭ (ﺮﻴﻏ )ﻭ (ﻞﺜﻣ ) ﺎﻨﻣﺪﻗ ﺎﻨﻧﺃ (ﺩ) ﺔﻔﺋﺎﻄﻟﺍ ﻲﻓﻭ</w:t>
      </w:r>
    </w:p>
    <w:p>
      <w:r>
        <w:rPr>
          <w:rFonts w:ascii="Arial" w:hAnsi="Arial" w:eastAsia="Arial"/>
        </w:rPr>
        <w:t>‏‎٠ ﻪﻴﻠﻋ ﺩﺎﻤﺘﻋﻻﺍ ﺔﻔﺻ ﺐﻃﺎﺨﻤﻠﻟ ﺖﺒﺜﺛ ﺔﺒﺴﻧ ﺔﻳﺎﻨﻛ (ﺦﻟﺍ ... ﻚﻠﺜﻣ) ﺔﺒﺴﻧ ﺔﻳﺎﻨﻛ</w:t>
      </w:r>
    </w:p>
    <w:p>
      <w:r>
        <w:rPr>
          <w:rFonts w:ascii="Arial" w:hAnsi="Arial" w:eastAsia="Arial"/>
        </w:rPr>
        <w:t xml:space="preserve"> . ﻢﻠﻜﺘﻤﻟﺍ ﻦﻋ ﺮﻘﻔﻟﺍ ﻦﻣ ﻑﻮﺨﻟﺍ ﻲﻔﻧ ﺪﻴﻔﺗ ﺔﺒﺴﻧ ﺔﻴﻠﻨﻛ (ﺦﻟﺍ ... ﺮﻴﻏﻭ)‏</w:t>
      </w:r>
    </w:p>
    <w:p>
      <w:r>
        <w:rPr>
          <w:rFonts w:ascii="Arial" w:hAnsi="Arial" w:eastAsia="Arial"/>
        </w:rPr>
        <w:t>ﻦﻣ ﺀﺰﺟ ﻲﻓ ﻻ ﻢﻳﺪﻘﺘﻟﺍ ﻦﻣ ﻉﻮﻧ ﻡﺎﻣﺃ ﻚﺴﻔﻧ ﺪﺠﺘﺳﻭﺃ (ﻩﺇ) ﺔﻔﺋﺎﻄﻟﺍ ﺔﻠﺜﻣﺃ ﻰﻟﺇ ﻞﻘﺘﻧﺍ_.-</w:t>
      </w:r>
    </w:p>
    <w:p>
      <w:r>
        <w:rPr>
          <w:rFonts w:ascii="Arial" w:hAnsi="Arial" w:eastAsia="Arial"/>
        </w:rPr>
        <w:t xml:space="preserve"> ﻦﻋ ﺎﻨﺛﺪﺤﻳ ﻥﺃ ﺩﺍﺭﺃ ﺎﻣﺪﻨﻋ ﺱﺪﻨﻬﻤﻟﺎﻓ ؛ ﻉﻮﺿﻮﻤﻟﺍ ﺽﺮﻋ ﻲﻓ ﺎﻤﻧﺇﻭ ﺔﻠﻤﺠﻟﺍ ﺀﺍﺰﺟﺃ</w:t>
      </w:r>
    </w:p>
    <w:p>
      <w:r>
        <w:rPr>
          <w:rFonts w:ascii="Arial" w:hAnsi="Arial" w:eastAsia="Arial"/>
        </w:rPr>
        <w:t>ﺎﻬﻴﻓ ﺝﺭﺪﺘﻳ ﻢﺛ ﺓﻮﻘﻟﺍﻭ ﺽﻮﻤﻔﻐﻟﺎﺑ ﻻﻭ ﻲﺣﻮﻳ ﺔﻠﺌﺳﻷﺍ ﻦﻣ ﺔﻋﻮﻤﺠﻤﺑ ﻚﻟﺬﻟ ﺪﻬﻣ ﻕﺭﺎﻃ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ﺵ</w:t>
      </w:r>
    </w:p>
    <w:p>
      <w:r>
        <w:rPr>
          <w:rFonts w:ascii="Arial" w:hAnsi="Arial" w:eastAsia="Arial"/>
        </w:rPr>
        <w:t>؟ ﺀﺎﻤﺘﻟﺍ ﻥﺎﺒﻘﻌﻳ ﻚﻠﺗ ﻡﺃ ؟ﻦﺟ ﺡﺎﺒﺷﺃ : ﺍﺬﻜﻫ ‏‎٠ ﺎﺌﻴﺸﻓ ﺎﺌﻴﺷ ﺽﻮﻤﻐﻟﺍ ﺍﺬﻫ ﻲﻠﺠﻨﻳ ﻰﺜﺣ</w:t>
      </w:r>
    </w:p>
    <w:p>
      <w:r>
        <w:rPr>
          <w:rFonts w:ascii="Arial" w:hAnsi="Arial" w:eastAsia="Arial"/>
        </w:rPr>
        <w:t>. ؟ ﻰﺘﻔﻟﺍ ﻦﻣ ؟ﻦﻴﻔﺴﻟﺍ ﻦﻤﺜﻟ</w:t>
      </w:r>
    </w:p>
    <w:p>
      <w:r>
        <w:rPr>
          <w:rFonts w:ascii="Arial" w:hAnsi="Arial" w:eastAsia="Arial"/>
        </w:rPr>
        <w:t>ﻝﺎﺒﻘﺘﺳﻻ ﺱﻮﻔﺘﻟﺍ ﺔﺌﻴﻬﺘﻟ ﻑﺪﻬﻳ ﻥﺎﻛ ﺎﻤﻟﺇ ﺔﻠﺌﺳﺃ ﻦﻣ ﻢﺘﻗ ﺎﻣ ﻡﺬﻘﻳ ﺫﺇ ﺮﻋﺎﺸﻟﺍﻭ</w:t>
      </w:r>
    </w:p>
    <w:p>
      <w:r>
        <w:rPr>
          <w:rFonts w:ascii="Arial" w:hAnsi="Arial" w:eastAsia="Arial"/>
        </w:rPr>
        <w:t>5 . (ﺮﻤﺤﻟﺍ ﺏﺎﺒﻘﻟﺍ ﻦﻳﺎﺑ ) ﻪﻨﻋ ﻰﻨﻛ ﻲﺘﻟﺍ ﻞﻄﺒﻟﺍ ﻚﻟﺫ</w:t>
      </w:r>
    </w:p>
    <w:p>
      <w:r>
        <w:rPr>
          <w:rFonts w:ascii="Arial" w:hAnsi="Arial" w:eastAsia="Arial"/>
        </w:rPr>
        <w:t>ﺐﻴﺒﻄﻟﺍ ﻦﻴﺑ ﻯﺮﺟ ﻱﺬﻟﺍ ﺭﺍﻮﺤﻟﺍ ﺐﺗﺎﻜﻟﺍ ﻢﻗ (ﻑﺮﻄﻟﺍ ﻦﻣ) ﻲﻧﺎﺜﻟﺍ ﻝﺎﺜﻤﻟﺍ ﻲﻓﻭ -</w:t>
      </w:r>
    </w:p>
    <w:p>
      <w:r>
        <w:rPr>
          <w:rFonts w:ascii="Arial" w:hAnsi="Arial" w:eastAsia="Arial"/>
        </w:rPr>
        <w:t>:ﺔﻓﺮﻄﻟﺍ ﺮﺳ ﺎﻬﻴﻓ ﻦﻤﻜﻳ ﻲﺘﻟﺍ « ﺮﺋﺍﺰﻟﺍ ﻚﻟﺫ ﺔﻳﻮﻬﺑ ﻪﺜﻳﺪﺣ ﺔﻳﺎﻬﻧ ﻲﻓ ﺎﻨﺑﺎﺟﺄﻓ ﻢﺛ « ﻩﺮﺋﺍﺯﻭ</w:t>
      </w:r>
    </w:p>
    <w:p>
      <w:r>
        <w:rPr>
          <w:rFonts w:ascii="Arial" w:hAnsi="Arial" w:eastAsia="Arial"/>
        </w:rPr>
        <w:t>ﻡﻮﻘﻳ ﻱﺬﻟﺍ ﻞﻣﺎﻌﻟﺍ .ﻪﻴﻠﻋ ﻞﺧﺩ ﺎﻣﺪﻨﻋ ... ﺐﻴﺒﻄﻟﺍ ﻥﺎﻛ : ﻝﺎﻘﻓ ﻚﻟﺫ ﻢﺘﻗ ﻪﻟﺃ ﻮﻟﻭ</w:t>
      </w:r>
    </w:p>
    <w:p>
      <w:r>
        <w:rPr>
          <w:rFonts w:ascii="Arial" w:hAnsi="Arial" w:eastAsia="Arial"/>
        </w:rPr>
        <w:t>."ﺔﻤﻴﻗ ﻑﺭ ﻦﻜﻳ ﻢﻟ - ﺭﺍﻮﺣ ﻦﻣ ﺭﺍﺩ ﺎﻣ ﻚﻟﺫ ﺪﻌﺑ ﺮﻛﺫ ﻢﺛ , ﻒﺗﺎﻬﻟﺍ ﺡﻼﺻﺈﺑ</w:t>
      </w:r>
    </w:p>
    <w:p>
      <w:r>
        <w:rPr>
          <w:rFonts w:ascii="Arial" w:hAnsi="Arial" w:eastAsia="Arial"/>
        </w:rPr>
        <w:t>« ﻒﺋﺍﺮﻄﻟﺍﻭ ﺺﺼﻘﻟﺍ ﻲﻓ ﺚﻜﻳ - ﻉﻮﺿﻮﻤﻟﺍ ﺽﺮﻋ ﻲﻓ ﺮﻴﺧﺂﺘﻟﺍﻭ ﻢﻳﺪﻘﺘﻟﺍﻭﺍ</w:t>
      </w:r>
    </w:p>
    <w:p>
      <w:r>
        <w:rPr>
          <w:rFonts w:ascii="Arial" w:hAnsi="Arial" w:eastAsia="Arial"/>
        </w:rPr>
        <w:t xml:space="preserve"> ﺎﻤﺌﻳﺭﻭ ‏‎٠ ﺾﻌﺑ ﻰﻠﻋ ﺎﻬﻀﻌﺑ ﻢﺘﻘﻳ ﻞﺑ ‏‎٠ ﻊﻗﺍﻮﻟﺍ ﻲﻓ ﻱﺮﺠﺗ ﺎﻤﻛ ﺏ ﻻ ﺎﻬﻴﻓ ﺙﺍﺪﺣﻷﺎﻓ</w:t>
      </w:r>
    </w:p>
    <w:p>
      <w:r>
        <w:rPr>
          <w:rFonts w:ascii="Arial" w:hAnsi="Arial" w:eastAsia="Arial"/>
        </w:rPr>
        <w:t xml:space="preserve"> . ﺔﻨﺼﻘﻟﺍ ﺙﺍﺪﺣﺄﺑ ﻚﻟﺫ ﺐﻘﻋﺃ ﻢﺛ ﺔﻳﺎﻬﺜﻟﺎﺑ ﺐﺗﺎﻜﻟﺍ ﺃﺪﺑ</w:t>
      </w:r>
    </w:p>
    <w:p>
      <w:r>
        <w:rPr>
          <w:rFonts w:ascii="Arial" w:hAnsi="Arial" w:eastAsia="Arial"/>
        </w:rPr>
        <w:t>ﻪﺴﻔﻧ ﻲﻓ ﺚﻌﺒﺗ ﻲﺘﻟﺍ ﺕﺎﺟﺎﻔﻤﻟﺍ ﺭﺎﺨﺗﺍﻭ , ﻊﻣﻻﺍ ﻖﻳﻮﺸﺗ ﻪﻠﻛ ﻚﻟﺫ ﻦﻣ ﻑﺪﻬﻟﺍﻭ</w:t>
      </w:r>
    </w:p>
    <w:p>
      <w:r>
        <w:rPr>
          <w:rFonts w:ascii="Arial" w:hAnsi="Arial" w:eastAsia="Arial"/>
        </w:rPr>
        <w:t xml:space="preserve"> . ﻝﺎﻤﺟ ﻦﻣ ﺺﻠﻟﺍ ﻲﻓ ﺎﻤﺑ ﺱﺎﺴﺣﻹﺍﻭ ﺔﻌﺘﻤﻟﺍ</w:t>
      </w:r>
    </w:p>
    <w:p>
      <w:r>
        <w:rPr>
          <w:rFonts w:ascii="Arial" w:hAnsi="Arial" w:eastAsia="Arial"/>
        </w:rPr>
        <w:t>: ﺓﺪﻋﺎﻘﻟﺍ</w:t>
      </w:r>
    </w:p>
    <w:p>
      <w:r>
        <w:rPr>
          <w:rFonts w:ascii="Arial" w:hAnsi="Arial" w:eastAsia="Arial"/>
        </w:rPr>
        <w:t xml:space="preserve"> ﺰﺟ ﻞﻛ ﻪﻴﻓ ﻆﻔﺘﺤﻳ ﻱﺬﻟﺍ ﺩﻮﻬﻌﻤﻟﺍ ﻪﻣﺎﻈﻧ ﻰﻠﻋ ﺔﻠﻤﺠﻟﺍ ﺐﻴﻛﺮﺗ_ﻲﺗﺄﻳ ﺪﻗ</w:t>
      </w:r>
    </w:p>
    <w:p>
      <w:r>
        <w:rPr>
          <w:rFonts w:ascii="Arial" w:hAnsi="Arial" w:eastAsia="Arial"/>
        </w:rPr>
        <w:t>‏‎٠ ﺮﻴﺧﺄﺗ ﻭﺃ ﻢﻳﺪﻘﺗ ﻥﻭﺩ ﻪﺒﻴﺗﺮﺘﺑ ﺔﻠﻤﺠﻟﺍ ﻦﻣﺃ</w:t>
      </w:r>
    </w:p>
    <w:p>
      <w:r>
        <w:rPr>
          <w:rFonts w:ascii="Arial" w:hAnsi="Arial" w:eastAsia="Arial"/>
        </w:rPr>
        <w:t>: . .ﻢﻳﺪﻘﺘﻟ ﻪﻘﺣ ﺎﻣ ﺮﺧﺆﻳﻭ ﻲﺧﺄﺘﻟﺍ ﻪﻘﺣ ﺎﻤﻣ ﺪﻗ ‏| ‎٠</w:t>
      </w:r>
    </w:p>
    <w:p>
      <w:r>
        <w:rPr>
          <w:rFonts w:ascii="Arial" w:hAnsi="Arial" w:eastAsia="Arial"/>
        </w:rPr>
        <w:t>. ﻡﺪﻘﻤﻟﺍ ﺔﻴﻤﻫﺃ ﻝﻮﺣ ﺎﻬﻠﻛ ﺭﻭﺪﺗ ﺓﺮﻴﺜﻛ ﺔﻴﻏﻼﺑ ﺽﺍﺮﻏﺃ ﺮﻴﺧﺎﺘﻟﺍﻭ ﻢﻳﺪﻘﺜﻠﻟﺍ</w:t>
      </w:r>
    </w:p>
    <w:p>
      <w:r>
        <w:rPr>
          <w:rFonts w:ascii="Arial" w:hAnsi="Arial" w:eastAsia="Arial"/>
        </w:rPr>
        <w:t>+ ﺔﺘﺒﺜﻤﻟﺍ ﻞﻤﺠﻟﺍ ﻲﻓ ﻢﻳﺪﻘﺘﻟﺍ ﺽﺍﺮﻏﺃ ﻦﻣ -ﺃ</w:t>
      </w:r>
    </w:p>
    <w:p>
      <w:r>
        <w:rPr>
          <w:rFonts w:ascii="Arial" w:hAnsi="Arial" w:eastAsia="Arial"/>
        </w:rPr>
        <w:t>.ﺍﺮﺧﺆﻣ ﻪﻴﻟﺇ ﺕﺎﻣ ﻰﻟﺇ ﻊﻣﺎﺴﻟﺍ ﺔﺌﻴﻬﺗﻭ ﻖﻳﻮﺸﺘﻟﺍ *</w:t>
      </w:r>
    </w:p>
    <w:p>
      <w:r>
        <w:rPr>
          <w:rFonts w:ascii="Arial" w:hAnsi="Arial" w:eastAsia="Arial"/>
        </w:rPr>
        <w:t>ﺍ .ﺮﺼﻘﻟﺍ «</w:t>
      </w:r>
    </w:p>
    <w:p>
      <w:r>
        <w:rPr>
          <w:rFonts w:ascii="Arial" w:hAnsi="Arial" w:eastAsia="Arial"/>
        </w:rPr>
        <w:t>ﻂﺤﻣ ﻡﺪﻘﻤﻟﺍ ﻥﻮﻜﻳ ﺎﻣﺪﻨﻋ ﻩﺮﻳﺮﻘﺗﻭ ﻢﻜﺤﻟﺍ ﺔﻳﻮﻔﺗ ﻡﺎﻬﻔﺘﺳﻻﺍ ﻲﻓ ﻢﻳﺪﻘﺘﻟﺍ ﺽﺍﺮﻏﺃ ﻦﻣ -ﺏ</w:t>
      </w:r>
    </w:p>
    <w:p>
      <w:r>
        <w:rPr>
          <w:rFonts w:ascii="Arial" w:hAnsi="Arial" w:eastAsia="Arial"/>
        </w:rPr>
        <w:t xml:space="preserve"> ﻪﻨﻋ ﻢﻗﺍ ﻡﺎﻬﻔﺘﺳﻻﺍ ﻲﻓ ﻡﺪﻘﻳﻭ ﺐﺠﻌﺘﻟﺍ ﻭﺃ ﺭﺎﻜﻧﻹﺍ</w:t>
      </w:r>
    </w:p>
    <w:p>
      <w:r>
        <w:rPr>
          <w:rFonts w:ascii="Arial" w:hAnsi="Arial" w:eastAsia="Arial"/>
        </w:rPr>
        <w:t>: ﻲﻔﻨﻟﺍ ﻲﻓ ﻢﻳﺪﻘﺘﻟﺍ .ﺽﺍﺮﻏﺃ ﻦﻣ -ﺝ</w:t>
      </w:r>
    </w:p>
    <w:p>
      <w:r>
        <w:rPr>
          <w:rFonts w:ascii="Arial" w:hAnsi="Arial" w:eastAsia="Arial"/>
        </w:rPr>
        <w:t>ﻪﻨﻋ ﻲﻔﻨﻤﻟﺍ ﺮﻴﻏ ﻦﻣ ﻪﺛﻭﺪﺣ ﺕﺎﺒﺛﺍﻭ ﺀﻲﺷ ﻦﻋ ﻢﻜﺤﻟﺍ ﻲﻧ</w:t>
      </w:r>
    </w:p>
    <w:p>
      <w:r>
        <w:rPr>
          <w:rFonts w:ascii="Arial" w:hAnsi="Arial" w:eastAsia="Arial"/>
        </w:rPr>
        <w:t>. ﺔﻳﺎﻨﻜﻟﺍ ﺪﻴﻘﺑ (ﺮﻴﻏ )ﻭ (ﻞﺜﻣ ﻝ ﻢﻳﺪﻘﺗ -ﺩ</w:t>
      </w:r>
    </w:p>
    <w:p>
      <w:r>
        <w:rPr>
          <w:rFonts w:ascii="Arial" w:hAnsi="Arial" w:eastAsia="Arial"/>
        </w:rPr>
        <w:t>( ﺽﺮﻋ ﻲﻓ ﺎﻀﻳﺃ ﻥﻮﻜﻳ - ﺔﻠﻤﺠﻟﺍ ﺀﺍﺰﺟﺃ ﻲﻓ ﺮﻴﺧﺄﺘﻟﺍﻭ ﻢﻳﺪﻘﺘﻟﺍ ﻥﻮﻜﻳ ﺎﻤﻠﺜﻣ -ﻩﺍ</w:t>
      </w:r>
    </w:p>
    <w:p>
      <w:r>
        <w:rPr>
          <w:rFonts w:ascii="Arial" w:hAnsi="Arial" w:eastAsia="Arial"/>
        </w:rPr>
        <w:t>| .ﻊﻣﺎﺴﻟﺍ ﻭﺃ ﺉﺭﺎﻘﻟﺍ ﺀﺎﺒﺘﻧﺍ ﺓﺭﺎﺜﺘﺳﺍ ﻑﺪﻬﺑ ﻚﻟﺫﻭ ﺔﻓﺮﻃ ﻡﺃ ﺔﺼﻗ ﻡﺃ ﻥﺎﻛ ﺓﺪﻴﺼﻗ ﺡﻮﺿﻮﻤﻟﻭ</w:t>
      </w:r>
    </w:p>
    <w:p>
      <w:r>
        <w:rPr>
          <w:rFonts w:ascii="Arial" w:hAnsi="Arial" w:eastAsia="Arial"/>
        </w:rPr>
        <w:t>| .. ﻪﻋﺎﺘﻣﺇﻭ ﻪﻘﻳﻮﻨﻔﺗﻭﺭ</w:t>
      </w:r>
    </w:p>
    <w:p>
      <w:r>
        <w:rPr>
          <w:rFonts w:ascii="Arial" w:hAnsi="Arial" w:eastAsia="Arial"/>
        </w:rPr>
        <w:t>02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ﺕﺎﺒﻳﺭﺪﺘﻟﺍ</w:t>
      </w:r>
    </w:p>
    <w:p>
      <w:r>
        <w:rPr>
          <w:rFonts w:ascii="Arial" w:hAnsi="Arial" w:eastAsia="Arial"/>
        </w:rPr>
        <w:t>00 . ﺮﻴﺧﺄﺘﻟﺍﻭ ﻢﻳﺪﻘﺘﻟﺍ ﺽﺍﺮﻏﺃ ﻥﺎﻴﺒﻟ ﺝﺫﻮﻤﻧ : ﻝﻭﻷﺍ</w:t>
      </w:r>
    </w:p>
    <w:p>
      <w:r>
        <w:rPr>
          <w:rFonts w:ascii="Arial" w:hAnsi="Arial" w:eastAsia="Arial"/>
        </w:rPr>
        <w:t>ﻪﻨﺗ ﻢﻟ ﻦﻴﻟ ﻢﻫﺮﺘﺘﻳ ﻰﺘﻬﻟﺎﻨﻋ ﺕﺃ ﺖﻏﺍﺭﺃ ﻝﺎﻗ ) : ﻰﻟﺎﻌﺗ ﻞﻗ 2(</w:t>
      </w:r>
    </w:p>
    <w:p>
      <w:r>
        <w:rPr>
          <w:rFonts w:ascii="Arial" w:hAnsi="Arial" w:eastAsia="Arial"/>
        </w:rPr>
        <w:t>(45: ﺔﻳﻵﺍ ﻢﻳﺮﻣ) «( ﻚﺌﻤﺟﺭﻷ</w:t>
      </w:r>
    </w:p>
    <w:p>
      <w:r>
        <w:rPr>
          <w:rFonts w:ascii="Arial" w:hAnsi="Arial" w:eastAsia="Arial"/>
        </w:rPr>
        <w:t>: ﺹﺎﺸﻟﺍ ﻝﺎﻗ (؟</w:t>
      </w:r>
    </w:p>
    <w:p>
      <w:r>
        <w:rPr>
          <w:rFonts w:ascii="Arial" w:hAnsi="Arial" w:eastAsia="Arial"/>
        </w:rPr>
        <w:t>ﺐﻫﺫ ﻡﺎﺟﺍ ﻰﻘﺒﺗ ﺽﺭﻷﺍ ﻯﺭﺃ / ﻲﻨﻟ ‏ ﺲﻣﺎﻨﻟﺍ ﻰﻟﺇ ﻻ ﻮﻜﺷﻮﻟﺍ ﻰﻟﺇ</w:t>
      </w:r>
    </w:p>
    <w:p>
      <w:r>
        <w:rPr>
          <w:rFonts w:ascii="Arial" w:hAnsi="Arial" w:eastAsia="Arial"/>
        </w:rPr>
        <w:t>ﻦﺻ ﻚﻃﺮﻋﻭ . ﺭﻮﻓﻮﻣ ﻙﺎﻣﻭ ﻯﺩﻷﺍ ﻦﻣ ﺎﻤﻴﻠﺳ ﺎﻴﺤﺗ ﻥﺃ ﺖﻔﺸﻟ</w:t>
      </w:r>
    </w:p>
    <w:p>
      <w:r>
        <w:rPr>
          <w:rFonts w:ascii="Arial" w:hAnsi="Arial" w:eastAsia="Arial"/>
        </w:rPr>
        <w:t>ﺎﻨﻓ ﻦﺳﺭ ﺕﺭﺓ ﻡ ﺲﻨﻧ ﺾﺧ</w:t>
      </w:r>
    </w:p>
    <w:p>
      <w:r>
        <w:rPr>
          <w:rFonts w:ascii="Arial" w:hAnsi="Arial" w:eastAsia="Arial"/>
        </w:rPr>
        <w:t>ﺰﻜﺗﺫﺪﺻ ﻥﺃ ﺍﻮﻔﻬﻀﻌﺳ ﻦﻳﺬﻟ ﺍﻮﻴﻴﻜﺘﺳﺃ ﻦﺒﻟﺍ ﻝﺎﻗ ) : ﻰﻟﺎﻌﺗ ﻞﻛ (+</w:t>
      </w:r>
    </w:p>
    <w:p>
      <w:r>
        <w:rPr>
          <w:rFonts w:ascii="Arial" w:hAnsi="Arial" w:eastAsia="Arial"/>
        </w:rPr>
        <w:t>(00: ﺎﻴﻳ . © ﻲﻓﺮﺷ ﻞﺑ ﻢﻛ ﺫﺇ ﺪﻔﺑ ﺉﺪﺸﻟﺍ ﻦﻋ</w:t>
      </w:r>
    </w:p>
    <w:p>
      <w:r>
        <w:rPr>
          <w:rFonts w:ascii="Arial" w:hAnsi="Arial" w:eastAsia="Arial"/>
        </w:rPr>
        <w:t>. ﺀﺍﺪﻋﻷﺍ ﺀﺎﻘﻟ ﻲﻓ ﺎﻨﻘﻴﻠﺣ ﻥﺎﻛ ﺮﺜﺸﻨﻟﺍ (©</w:t>
      </w:r>
    </w:p>
    <w:p>
      <w:r>
        <w:rPr>
          <w:rFonts w:ascii="Arial" w:hAnsi="Arial" w:eastAsia="Arial"/>
        </w:rPr>
        <w:t>5 0 ﺍ ﺍﺭ</w:t>
      </w:r>
    </w:p>
    <w:p>
      <w:r>
        <w:rPr>
          <w:rFonts w:ascii="Arial" w:hAnsi="Arial" w:eastAsia="Arial"/>
        </w:rPr>
        <w:t>ﺪﻋ</w:t>
      </w:r>
    </w:p>
    <w:p>
      <w:r>
        <w:rPr>
          <w:rFonts w:ascii="Arial" w:hAnsi="Arial" w:eastAsia="Arial"/>
        </w:rPr>
        <w:t>ﺮﺼﻘﻟﺍ ﺎﻨﻫ _--_ 7-27</w:t>
      </w:r>
    </w:p>
    <w:p>
      <w:r>
        <w:rPr>
          <w:rFonts w:ascii="Arial" w:hAnsi="Arial" w:eastAsia="Arial"/>
        </w:rPr>
        <w:t>ﻮﻜﺸﻳ ﻻ ﻮﻬﻓ ﻝﺍ ﻰﻠﻋ ﺓﺮﺴﺗ ﺍﻮﻛ ﺞﺑ ﻝﺃ ﺪﻳﺰﻳ ﺮﻤﻟ</w:t>
      </w:r>
    </w:p>
    <w:p>
      <w:r>
        <w:rPr>
          <w:rFonts w:ascii="Arial" w:hAnsi="Arial" w:eastAsia="Arial"/>
        </w:rPr>
        <w:t>ﻊﻣﺎﺴﻟﺍ ﺭﺎﻌﺷﻹ ﻁﺮﺸﻟﺍ ﺏﺍﻮﺟ ﺔﻣﺪﻘﻣ ﻲﻓ (ﻚﻧﺎﺴﻟﺇ ﻝ ﺀﺎﺟﺍ ﻚﻧﺎﺴﻟﺍ</w:t>
      </w:r>
    </w:p>
    <w:p>
      <w:r>
        <w:rPr>
          <w:rFonts w:ascii="Arial" w:hAnsi="Arial" w:eastAsia="Arial"/>
        </w:rPr>
        <w:t>ﻦﻋ ﻪﺘﻨﺻ ﻥﺇ ﺽﺮﻌﻟﺍ ﻥﻮﺻﻭ ﻯﺫﻷﺍ ﻊﻓﺩ ﻱ ﺖﺳ</w:t>
      </w:r>
    </w:p>
    <w:p>
      <w:r>
        <w:rPr>
          <w:rFonts w:ascii="Arial" w:hAnsi="Arial" w:eastAsia="Arial"/>
        </w:rPr>
        <w:t>ﺖﻣﺮﺣ ﻱﺍ ﺱﺭ : ﻖﺗ ﻦﻋ 1 ﺶﻌﻟ -</w:t>
      </w:r>
    </w:p>
    <w:p>
      <w:r>
        <w:rPr>
          <w:rFonts w:ascii="Arial" w:hAnsi="Arial" w:eastAsia="Arial"/>
        </w:rPr>
        <w:t>ﻪﺳ ﻮﻟ</w:t>
      </w:r>
    </w:p>
    <w:p>
      <w:r>
        <w:rPr>
          <w:rFonts w:ascii="Arial" w:hAnsi="Arial" w:eastAsia="Arial"/>
        </w:rPr>
        <w:t>” ﻙﺮﺗ ﺎﻤﺑ ﻞﻴﺠﻌﺗﻭ ﺓﺭﺎﻘﺑ ﺔﻤﻳﺪﻗ ﻲﻓ ﻥﻵ [ ﺮﻤﻟ 5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ﺵ</w:t>
      </w:r>
    </w:p>
    <w:p>
      <w:r>
        <w:rPr>
          <w:rFonts w:ascii="Arial" w:hAnsi="Arial" w:eastAsia="Arial"/>
        </w:rPr>
        <w:t>ﺵ</w:t>
      </w:r>
    </w:p>
    <w:p>
      <w:r>
        <w:rPr>
          <w:rFonts w:ascii="Arial" w:hAnsi="Arial" w:eastAsia="Arial"/>
        </w:rPr>
        <w:t>: ﻲﻧﺎﺜﻟﺍ</w:t>
      </w:r>
    </w:p>
    <w:p>
      <w:r>
        <w:rPr>
          <w:rFonts w:ascii="Arial" w:hAnsi="Arial" w:eastAsia="Arial"/>
        </w:rPr>
        <w:t>: ﻲﺗﺄﻳ ﺎﻤﻣ ﻦﻴﺘﻠﻤﺟ ﻞﻛ ﻦﻴﺑ ﻰﻨﻌﻤﻟﺍ ﻲﻓ ﻕﺮﻔﻟﺍ ﻦﻴﺑ</w:t>
      </w:r>
    </w:p>
    <w:p>
      <w:r>
        <w:rPr>
          <w:rFonts w:ascii="Arial" w:hAnsi="Arial" w:eastAsia="Arial"/>
        </w:rPr>
        <w:t>. ﺮﺒﻘﻤﻟﺍ ﻰﻠﻋ ﻲﻟﺍ ﺎﻣ - |.(</w:t>
      </w:r>
    </w:p>
    <w:p>
      <w:r>
        <w:rPr>
          <w:rFonts w:ascii="Arial" w:hAnsi="Arial" w:eastAsia="Arial"/>
        </w:rPr>
        <w:t>. ﻲﻟ ﺮﺼﻘﻤﻟﺍ ﻰﻠﻋ ﺎﻣ -.</w:t>
      </w:r>
    </w:p>
    <w:p>
      <w:r>
        <w:rPr>
          <w:rFonts w:ascii="Arial" w:hAnsi="Arial" w:eastAsia="Arial"/>
        </w:rPr>
        <w:t>؟ ﺖﻧﺃ ﺮﻋﺎﺷﺃ 1 ﺏ</w:t>
      </w:r>
    </w:p>
    <w:p>
      <w:r>
        <w:rPr>
          <w:rFonts w:ascii="Arial" w:hAnsi="Arial" w:eastAsia="Arial"/>
        </w:rPr>
        <w:t>؟ ﻦﻣﺎﻘﻟﺍ ﺕﺃ -</w:t>
      </w:r>
    </w:p>
    <w:p>
      <w:r>
        <w:rPr>
          <w:rFonts w:ascii="Arial" w:hAnsi="Arial" w:eastAsia="Arial"/>
        </w:rPr>
        <w:t>. ﺔﻣﺎﻘﺘﺳﻻﺎﺑ ﻚﺗﺮﻣﺃ -</w:t>
      </w:r>
    </w:p>
    <w:p>
      <w:r>
        <w:rPr>
          <w:rFonts w:ascii="Arial" w:hAnsi="Arial" w:eastAsia="Arial"/>
        </w:rPr>
        <w:t>1 . ﻚﺗﺮﻣﺃ ﺔﻣﺎﻘﺘﺳﻻﺎﺑ -] +</w:t>
      </w:r>
    </w:p>
    <w:p>
      <w:r>
        <w:rPr>
          <w:rFonts w:ascii="Arial" w:hAnsi="Arial" w:eastAsia="Arial"/>
        </w:rPr>
        <w:t>؟ ﺎﻀﻣ ﺕﺭﺭ 3</w:t>
      </w:r>
    </w:p>
    <w:p>
      <w:r>
        <w:rPr>
          <w:rFonts w:ascii="Arial" w:hAnsi="Arial" w:eastAsia="Arial"/>
        </w:rPr>
        <w:t>‏‎٠ ؟ ﺕﺭ ﺎﺿﺮﺘﻣﺃ -]</w:t>
      </w:r>
    </w:p>
    <w:p>
      <w:r>
        <w:rPr>
          <w:rFonts w:ascii="Arial" w:hAnsi="Arial" w:eastAsia="Arial"/>
        </w:rPr>
        <w:t>: ﺮﺨﻔﻟﺍ ﻲﻓ ﻱﺮﻌﻤﻟﺍ ﺀﻼﻌﻟﺍ ﻮﺑﺃ ﻝﺎﻗﺍ(ﺃ‏</w:t>
      </w:r>
    </w:p>
    <w:p>
      <w:r>
        <w:rPr>
          <w:rFonts w:ascii="Arial" w:hAnsi="Arial" w:eastAsia="Arial"/>
        </w:rPr>
        <w:t xml:space="preserve"> ﻝﺎﻧﻭ ؛ ﻢﺣﻭ .ﻡﺎﻗﺇﻭ ﻑﺎﻔﻋ .ﺔﻠﻋﺎﻓ ﺎﻧﺃ ﺎﻣ ﺪﺠﻤﻟﺍ ﻲﺒﺳ ﻲﻓ ﻻﺃ</w:t>
      </w:r>
    </w:p>
    <w:p>
      <w:r>
        <w:rPr>
          <w:rFonts w:ascii="Arial" w:hAnsi="Arial" w:eastAsia="Arial"/>
        </w:rPr>
        <w:t>”ﻞﺋﺎﺳ ﺐﻴﻜﻳ ﻭﺃ ‏ ﺵﺍﻭ ﻕﺪﺼﻳ ﺔﻴﻔﺧﺍ ﻞﻛ ﺖﺳﻭﺎﻣ ﺪﻗﻭ ﻱﺪﻋ</w:t>
      </w:r>
    </w:p>
    <w:p>
      <w:r>
        <w:rPr>
          <w:rFonts w:ascii="Arial" w:hAnsi="Arial" w:eastAsia="Arial"/>
        </w:rPr>
        <w:t>. ﻪﻴﺘﻴﺑ ﻲﻓ ﻞﻋﺎﺸﻟﺍ ﻪﺑ ﺮﺨﻔﻳ ﺎﻣ ﺢﺿﻭﺍ</w:t>
      </w:r>
    </w:p>
    <w:p>
      <w:r>
        <w:rPr>
          <w:rFonts w:ascii="Arial" w:hAnsi="Arial" w:eastAsia="Arial"/>
        </w:rPr>
        <w:t>|... ﻊﻳﺪﻘﺘﻟﺍ ﺭﻮﺻ ﻦﻣ ﺎﻤﻬﻴﻓ ﺎﻣ ﺏﺃ</w:t>
      </w:r>
    </w:p>
    <w:p>
      <w:r>
        <w:rPr>
          <w:rFonts w:ascii="Arial" w:hAnsi="Arial" w:eastAsia="Arial"/>
        </w:rPr>
        <w:t>؟ ﻞﻴﻄﺘﻟﺍ ﺦﻣ ﺔﻴﻟﺎﻤﺠﻟﺍ ﺔﻴﺣﺎﻨﻟﺍ ﻦﻣ ﻢﻳﺪﻘﺘﻟﺍ ﻲﻓ ﻚﻳﺃﺭ ﺎﻣﺍ</w:t>
      </w:r>
    </w:p>
    <w:p>
      <w:r>
        <w:rPr>
          <w:rFonts w:ascii="Arial" w:hAnsi="Arial" w:eastAsia="Arial"/>
        </w:rPr>
        <w:t>1 777 ﺍ</w:t>
      </w:r>
    </w:p>
    <w:p>
      <w:r>
        <w:rPr>
          <w:rFonts w:ascii="Arial" w:hAnsi="Arial" w:eastAsia="Arial"/>
        </w:rPr>
        <w:t>ﻉﺎﺠﻟﺍ ﺩﻮﺳﻷﺍ ﻦﺤﻧﻭ ﻲﻀﻤﻨﺳ 2 ﺩﻭﺪﺤﻟﺍ ﺲﻤﻳ ﻍﺎﻃ ﻞﻛ ﻰﻟﺇ</w:t>
      </w:r>
    </w:p>
    <w:p>
      <w:r>
        <w:rPr>
          <w:rFonts w:ascii="Arial" w:hAnsi="Arial" w:eastAsia="Arial"/>
        </w:rPr>
        <w:t>ﻢﻳﺪﻘﺗ ﻲﻓ ﻥﺃ ﻯﺮﺗﺃ ‏‎٠ ﺓﺎﻐﻄﻟﺍ ﻞﻛ ﺕﺎﻴﺑﻷﺍ ﻩﺬﻫ ﻲﻓ ﺮﻋﺎﺸﻟﺍ ﺪﻨﻬﺘﻳ</w:t>
      </w:r>
    </w:p>
    <w:p>
      <w:r>
        <w:rPr>
          <w:rFonts w:ascii="Arial" w:hAnsi="Arial" w:eastAsia="Arial"/>
        </w:rPr>
        <w:t>ﺍﺬﻫ ﻞﻌﺠﻳ ﺎﻣ - (ﻲﻀﻤﺘﺳ) ﻞﻌﻔﻟﺍ ﻰﻠﻋ (ﻍﺎﻃ ﻞﻛ ﻰﻟﺇ) ﺭﻭﺮﺠﻤﻟﺍﻭ ﺭﺎﺠﻟﺍ</w:t>
      </w:r>
    </w:p>
    <w:p>
      <w:r>
        <w:rPr>
          <w:rFonts w:ascii="Arial" w:hAnsi="Arial" w:eastAsia="Arial"/>
        </w:rPr>
        <w:t>.؟ ﺢﺘﺿﻭ ..ﻱﻮﻗ ﺪﻴﻫ</w:t>
      </w:r>
    </w:p>
    <w:p>
      <w:r>
        <w:rPr>
          <w:rFonts w:ascii="Arial" w:hAnsi="Arial" w:eastAsia="Arial"/>
        </w:rPr>
        <w:t>. ﻝﺎﻤﻟﺍ ﻊﻤﺟ ﻲﻓ ﺎﺒﺋﺍﺩ ﻞﻴﺨﺒﻟﺍ ﻲﻀﻤﻳ (ﺝ</w:t>
      </w:r>
    </w:p>
    <w:p>
      <w:r>
        <w:rPr>
          <w:rFonts w:ascii="Arial" w:hAnsi="Arial" w:eastAsia="Arial"/>
        </w:rPr>
        <w:t>. ﻝﺎﻤﻟﺍ ﻊﻤﺟ ﻲﻓ ﻞﻴﺨﺒﻟﺍ ﻲﻀﻌﻳ ﺎﺒﺋﺍﺩ</w:t>
      </w:r>
    </w:p>
    <w:p>
      <w:r>
        <w:rPr>
          <w:rFonts w:ascii="Arial" w:hAnsi="Arial" w:eastAsia="Arial"/>
        </w:rPr>
        <w:t>ﺍ .؟ ﺍﺫﺎﻤﻟﻭ ؟ ﺹﺮﺤﻟﺎﺑ ﻞﻴﺨﺒﻟﺍ ﻪﻔﺻﻭ ﻲﻓ ﻯﻮﻗﺃ ﻦﻴﺗﺭﺎﺒﻌﻟﺍ ﻱﺃ</w:t>
      </w:r>
    </w:p>
    <w:p>
      <w:r>
        <w:rPr>
          <w:rFonts w:ascii="Arial" w:hAnsi="Arial" w:eastAsia="Arial"/>
        </w:rPr>
        <w:t>1 + ﻰﻨﻌﻤﻟﺍ ﻥﺎﻴﺑ ﻊﻣ ﺎﻨﻫ ﻢﻳﺪﻘﺗﺍ ﻩﺩﺎﻓﺇ ﺎﻣ ﺢﺿﻭ (</w:t>
      </w:r>
    </w:p>
    <w:p>
      <w:r>
        <w:rPr>
          <w:rFonts w:ascii="Arial" w:hAnsi="Arial" w:eastAsia="Arial"/>
        </w:rPr>
        <w:t>ﺍﻮﺠﺷ ﺍﻮﻤﻟﺎﺳ ﻭﺃ ﺍﻮﻨﺟ ﺍﻮﺑﺭﺎﺣ ﻥﺇ ﻉﺪﺨﻨﻳ ﺱﺎﻧﺍ ﺍﺬﻫ ﺮﺜﻛﺄﺑ ﻱﺮﻴﻏ -</w:t>
      </w:r>
    </w:p>
    <w:p>
      <w:r>
        <w:rPr>
          <w:rFonts w:ascii="Arial" w:hAnsi="Arial" w:eastAsia="Arial"/>
        </w:rPr>
        <w:t>. ﺮﻳﺪﻘﺘﻟ ﺎﻘﺤﺘﺴﻳ ﻚﻠﻣ -</w:t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7 (ﺮﻴﺒﻌﺗ) : ﻊﺑﺍﺭ</w:t>
      </w:r>
    </w:p>
    <w:p>
      <w:r>
        <w:rPr>
          <w:rFonts w:ascii="Arial" w:hAnsi="Arial" w:eastAsia="Arial"/>
        </w:rPr>
        <w:t>ﻩﺪﻌﺑ ﻦﻣ ﻦﻴﻤﻠﺴﻤﻠﻟ ﺔﻔﻴﻠﺧ ﻪﻨﺑﺍ ﺪﻳﺰﻳ ﺔﻌﻴﺑ ﻰﻟﺇ ﺎﻴﻋﺍﺩ ﺔﻨﻳﺪﻤﻟﺍ ﻲﻓ ﺔﻳﻮﻠﻌﻣ ﺐﻄﺧ</w:t>
      </w:r>
    </w:p>
    <w:p>
      <w:r>
        <w:rPr>
          <w:rFonts w:ascii="Arial" w:hAnsi="Arial" w:eastAsia="Arial"/>
        </w:rPr>
        <w:t>.ﻥﺁﺮﻘﻠﻟ ﻪﺗﺀﺍﺮﻗﻭ ﺪﻳﺰﻳ ﻞﻀﻓ ﺮﻛﺫ ﻢﺛ ﻪﻬﺒﻧ ﻰﻠﻋ ﻰﻠﺻﻭ ﻪﻴﻠﻋ ﻰﻨﺛﺃﻭ ﷲ ﺪﻤﺣ ﻥﺃ ﺪﻌﺑ</w:t>
      </w:r>
    </w:p>
    <w:p>
      <w:r>
        <w:rPr>
          <w:rFonts w:ascii="Arial" w:hAnsi="Arial" w:eastAsia="Arial"/>
        </w:rPr>
        <w:t>:ﻝﺎﻗﺍ</w:t>
      </w:r>
    </w:p>
    <w:p>
      <w:r>
        <w:rPr>
          <w:rFonts w:ascii="Arial" w:hAnsi="Arial" w:eastAsia="Arial"/>
        </w:rPr>
        <w:t>1! ﺓﺭﺪﻣ ﻻﻭ ﺔﻳﺮﻗ ﻦﻣ ﺖﻛﺮﺗ ﺎﻣﻭ ‏‎٠ ﺪﻳﺰﻳ ﺔﻌﻴﺒﺑ ﺖﻤﻣ ﺪﻘﻟ « ﺔﻨﻳﺪﻤﻟﺍ ﻞﻫﺄﻳ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‏‎١ ﻞﺸﻳ ﺎﻬﻟ ‏ ﺔﻳﺪﻤﻟﺍ ﺥﻭ ﺎﻣﻭ ﺎﻌﻴﻤﺟ ﻥﺩﺍ ﻉﺎﺑ ﻪﻴﺑ ﺎﻬﻴﻟ ﻚﺜﻳ ﻝﺇ</w:t>
      </w:r>
    </w:p>
    <w:p>
      <w:r>
        <w:rPr>
          <w:rFonts w:ascii="Arial" w:hAnsi="Arial" w:eastAsia="Arial"/>
        </w:rPr>
        <w:t>ﻥﺃ ﺭﺪﺟﺃ ﻥﺎﻛ ﻦﻣ - ﻢﻬﻨﻣ ﺔﻌﻴﺒﻟﺍ ﺍﻮﺑﺃ ﻦﻳﺬﻟﺍ ﻥﺎﻛﻭ ‏‎٠ ﻪﻴﻠﻋ ﻢﻬﻗﺎﺧﺃ ﻻ ﻦﻣﻭ « ﻪﻠﺻﺃﻭ‏</w:t>
      </w:r>
    </w:p>
    <w:p>
      <w:r>
        <w:rPr>
          <w:rFonts w:ascii="Arial" w:hAnsi="Arial" w:eastAsia="Arial"/>
        </w:rPr>
        <w:t>1 ” ﻪﻟ ﺖﻌﻳﺎﺒﻟ ﺪﻳﺰﻳ ﻦﻣ ﻦﻴﻤﻠﺴﻤﻠﻟ ﺮﻴﺧ ﻮﻫ ﺪﺣﺃ ﻥﺎﻜﻣ ﺚﻤﻠﻋ ﻮﻟ ﷲﻭﻭ , ﻪﻠﺼﻳﺍ</w:t>
      </w:r>
    </w:p>
    <w:p>
      <w:r>
        <w:rPr>
          <w:rFonts w:ascii="Arial" w:hAnsi="Arial" w:eastAsia="Arial"/>
        </w:rPr>
        <w:t>7 : ﺺﻘﻟﺍ ﻝﻮﺣ</w:t>
      </w:r>
    </w:p>
    <w:p>
      <w:r>
        <w:rPr>
          <w:rFonts w:ascii="Arial" w:hAnsi="Arial" w:eastAsia="Arial"/>
        </w:rPr>
        <w:t>.ﻦﻴﻤﻠﺴﻤﻟﺍ ﻰﻠﻋ ﻪﻟ ﺔﻔﻴﻠﺧ ﻪﻨﺑﺍ ﺱﺎﻨﻟﺍ ﻊﻳﺎﺒﻳ ﻥﺃ ﻪﺘﺒﻄﺧ ﻦﻣ ﺔﻳﻭﺎﻌﻣ ﺽﺮﻏ ﻥﺎﻛ -</w:t>
      </w:r>
    </w:p>
    <w:p>
      <w:r>
        <w:rPr>
          <w:rFonts w:ascii="Arial" w:hAnsi="Arial" w:eastAsia="Arial"/>
        </w:rPr>
        <w:t>.ﺎﻴﻌﺳ ﺾﻌﺑ ﻰﻠﻋ ﻉﻮﺿﻮﻤﻟﺍ ﺀﺍﺰﺟﺃ ﺾﻌﺑ ﻢﻳﺪﻘﺗ ﻪﺑﻮﻠﺳﺃ ﻲﻓ ﺔﻳﻭﺎﻌﻣ ﻡﺪﺨﺘﺳﺍ -</w:t>
      </w:r>
    </w:p>
    <w:p>
      <w:r>
        <w:rPr>
          <w:rFonts w:ascii="Arial" w:hAnsi="Arial" w:eastAsia="Arial"/>
        </w:rPr>
        <w:t>. ﻮﺤﻨﻟﺍ ﺍﺬﻫ ﻰﻠﻋ ﺎﻫﺮﺻﺎﻨﻋ ﺐﻳﺮﺗ ﺀﺎﺠﻓ , ﺔﻌﻴﺒﻟﺎﺑ ﺔﻨﻳﺪﻤﻟﺍ ﻞﻫﺃ ﻉﺎﻨﻗﻹﺍ</w:t>
      </w:r>
    </w:p>
    <w:p>
      <w:r>
        <w:rPr>
          <w:rFonts w:ascii="Arial" w:hAnsi="Arial" w:eastAsia="Arial"/>
        </w:rPr>
        <w:t>‏‎٠ ﻦﻳﺪﻠﻟ ﺔﻔﻟﺎﺨﻣ ﻦﻣ ﻪﻠﻋ ﻊﻳ ﺎﻣ ﻊﻓﺪﻴﻟ . ﺪﻳﺰﻳ ﻞﻀﻓ ﻦﻋ ﺖﻨﺤﺗﺃ -</w:t>
      </w:r>
    </w:p>
    <w:p>
      <w:r>
        <w:rPr>
          <w:rFonts w:ascii="Arial" w:hAnsi="Arial" w:eastAsia="Arial"/>
        </w:rPr>
        <w:t>. ﻪﺘﻌﻴﺑ ﻰﻠﻋ ﻥﻮﻴﺠﻣ ﺱﺎﻨﻟﺍ ﻥﺃ ﺮﻛﺫ ﻢﺛ -‏</w:t>
      </w:r>
    </w:p>
    <w:p>
      <w:r>
        <w:rPr>
          <w:rFonts w:ascii="Arial" w:hAnsi="Arial" w:eastAsia="Arial"/>
        </w:rPr>
        <w:t>ﺍ .ﻪﺗﺮﻴﺸﻋﻭ ﻪﻠﻫﺃ ﻢﻬﻓ ‏‎٠ ﺪﻳﺰﻴﻟ ﻢﻫﺭﺎﻴﺘﺧﺍ ﻦﻣ ﻖﺋﺍﻭ ﻪﻧﻷ ﻪﻠﻫﻷ ﻪﺗﻮﻋﺩ ﺮﺧﺃ ﻪﺗﺃ ﺮﻛﺫ -</w:t>
      </w:r>
    </w:p>
    <w:p>
      <w:r>
        <w:rPr>
          <w:rFonts w:ascii="Arial" w:hAnsi="Arial" w:eastAsia="Arial"/>
        </w:rPr>
        <w:t>. ﺔﻴﻣﻼﺳﻹﺍ ﺔﻣﻷﺍ ﺓﺩﺎﻴﻘﻟ ﺱﺎﻨﻟﺍ ﺢﻠﺻﺃ ﺔﻧﺃﻭ ﺔﻳﺰﻳ ﺔﻳﺮﻴﺧ ﺍﺮﻴﺧﺃ ﺪﻛﺃ -</w:t>
      </w:r>
    </w:p>
    <w:p>
      <w:r>
        <w:rPr>
          <w:rFonts w:ascii="Arial" w:hAnsi="Arial" w:eastAsia="Arial"/>
        </w:rPr>
        <w:t xml:space="preserve"> ﺾﻌﺑ ﻢﺘﻧﺫ ﻥﺃ ﻲﻀﺘﻘﺗ ﻡﻼﻜﻟﺍ ﺔﻏﻼﺑ ﻥﺃ ﺔﺒﻄﺨﻟﺍ ﻰﻠﻋ ﻚﻋﻼﻃﺍ ﺪﻌﺑ ﻚﻟ ﺢﻀﺘﺘﻳ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ﻥﻷ ﻭﺃ . ﺐﺗﺎﻜﻟﺍ ﻭﺃ ﻢﻠﻜﺘﻤﻟﺍ ﻱﺃﺮﺑ ﺀﻱﺭﺎﻘﻟﺍ ﻭﺃ ﻊﻣﺎﺘﻤﻟﺍ ﻉﺎﻨﻗﻹ ﺾﻌﺑ ﻰﻠﻋ ﻪﺋﺍﺰﺟﺃ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. ﻪﻟﺯﺃ ﻰﻠﻋ ﻲﻨﺒﻨﻳ ﻡﻼﻜﻟﺍ ﺮﺧﺁ</w:t>
      </w:r>
    </w:p>
    <w:p>
      <w:r>
        <w:rPr>
          <w:rFonts w:ascii="Arial" w:hAnsi="Arial" w:eastAsia="Arial"/>
        </w:rPr>
        <w:t>]ﺍ : ﺔﻴﺗﻵﺍ ﺕﺎﻋﻮﺿﻮﻤﻟﺍ ﻦﻣ ﺪﺣﺍﻭ ﻲﻓ ﺐﺘﻛﺍ</w:t>
      </w:r>
    </w:p>
    <w:p>
      <w:r>
        <w:rPr>
          <w:rFonts w:ascii="Arial" w:hAnsi="Arial" w:eastAsia="Arial"/>
        </w:rPr>
        <w:t>ﺔﻌﻔﻨﻤﻟﺍ ﻰﻠﻋ ﺔﻣﺎﻌﻟﺍ ﺔﺤﻠﺼﻤﻟﺍ ﻢﻳﺪﻘﺗ ﺔﻴﻤﻫﺄﺑ ﻚﻳﺪﺻ ﻪﻴﻓ ﻢﻘﻟ ﺎﻋﻮﺿﻮﻣ ﺖﻛﺍ -</w:t>
      </w:r>
    </w:p>
    <w:p>
      <w:r>
        <w:rPr>
          <w:rFonts w:ascii="Arial" w:hAnsi="Arial" w:eastAsia="Arial"/>
        </w:rPr>
        <w:t>1 ﺝﺭ... .. |... ﻦﻴﺘﻃﺍﻮﻤﻟﺍ ﻰﻠﻋ ﻚﻟﺫ ﺭﺎﺛﺃﻭ ﺔﺌﻴﺒﻟﺍ ﺔﺤﺻ ﺀﻮﺳ ﻦﻋ ﺚﻘﺤﺗ -</w:t>
      </w:r>
    </w:p>
    <w:p>
      <w:r>
        <w:rPr>
          <w:rFonts w:ascii="Arial" w:hAnsi="Arial" w:eastAsia="Arial"/>
        </w:rPr>
        <w:t>ﻦﻗﻮﻣ ﺎﻬﺘﻴﻤﻫﺃ ﺐﺴﺣ ﻉﻮﺿﻮﻤﻟﺍ ﺀﺍﺰﺟﺃ ﺐﻴﺗﺮﺗ ﺓﺭﻭﺮﺿ ‏‎٠ ﺐﺘﻜﺗ ﺖﻧﺃﻭ ﺮﻛﺬﺗ *</w:t>
      </w:r>
    </w:p>
    <w:p>
      <w:r>
        <w:rPr>
          <w:rFonts w:ascii="Arial" w:hAnsi="Arial" w:eastAsia="Arial"/>
        </w:rPr>
        <w:t>‏‎٠ * ﺾﻌﺑ ﻰﻠﻋ ﺎﻬﻀﻌﺑ</w:t>
      </w:r>
    </w:p>
    <w:p>
      <w:r>
        <w:rPr>
          <w:rFonts w:ascii="Arial" w:hAnsi="Arial" w:eastAsia="Arial"/>
        </w:rPr>
        <w:t>1 ﻪﻳﺭ ﺔﻇﺍﺪﺳ 7‏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ﺮﻀﻘﻟﺍ 1-0-5</w:t>
      </w:r>
    </w:p>
    <w:p>
      <w:r>
        <w:rPr>
          <w:rFonts w:ascii="Arial" w:hAnsi="Arial" w:eastAsia="Arial"/>
        </w:rPr>
        <w:t>ﺍ : ﺽﺮﻌﻟﺍ</w:t>
      </w:r>
    </w:p>
    <w:p>
      <w:r>
        <w:rPr>
          <w:rFonts w:ascii="Arial" w:hAnsi="Arial" w:eastAsia="Arial"/>
        </w:rPr>
        <w:t>ﻲﻳ</w:t>
      </w:r>
    </w:p>
    <w:p>
      <w:r>
        <w:rPr>
          <w:rFonts w:ascii="Arial" w:hAnsi="Arial" w:eastAsia="Arial"/>
        </w:rPr>
        <w:t>- ﻱﺮﺘﺤﺒﻟﺍ ﻥﺮﻋﺎﺸﻟﺍ ﺎﻤﻟﺇ ﺮﻋﺎﺷ ﻱﺮﺘﺤﺒﻟﺍ ‏١-‎</w:t>
      </w:r>
    </w:p>
    <w:p>
      <w:r>
        <w:rPr>
          <w:rFonts w:ascii="Arial" w:hAnsi="Arial" w:eastAsia="Arial"/>
        </w:rPr>
        <w:t>ﺮﻋﺎﺷ ﻱﺮﺘﺤﺒﻟﺍ ﺎﻤﻧﺇ</w:t>
      </w:r>
    </w:p>
    <w:p>
      <w:r>
        <w:rPr>
          <w:rFonts w:ascii="Arial" w:hAnsi="Arial" w:eastAsia="Arial"/>
        </w:rPr>
        <w:t>ﺎﺳﺩ</w:t>
      </w:r>
    </w:p>
    <w:p>
      <w:r>
        <w:rPr>
          <w:rFonts w:ascii="Arial" w:hAnsi="Arial" w:eastAsia="Arial"/>
        </w:rPr>
        <w:t>.. ﻡﻼﺴﻟﺍ ﻖﻳﺮﻃ ﻻﺇ ﺓﺪﺣﻮﻟﺍ ﺎﻣﺍ</w:t>
      </w:r>
    </w:p>
    <w:p>
      <w:r>
        <w:rPr>
          <w:rFonts w:ascii="Arial" w:hAnsi="Arial" w:eastAsia="Arial"/>
        </w:rPr>
        <w:t>. ﺔﻓﺮﺟ ﻻ ﺔﻟﺎﺳﺭ ﻢﻴﻠﺘﻟﺍ ﺕﺔﻠﺳﺭ ﻢﻠﻟ &gt;1</w:t>
      </w:r>
    </w:p>
    <w:p>
      <w:r>
        <w:rPr>
          <w:rFonts w:ascii="Arial" w:hAnsi="Arial" w:eastAsia="Arial"/>
        </w:rPr>
        <w:t>.ﺔﻟﺎﺳﺭ ﻞﺑ ﺔﻓﺰﺟ ﻢﻴﻠﻌﺘﻟﺍ ﺎﻣ</w:t>
      </w:r>
    </w:p>
    <w:p>
      <w:r>
        <w:rPr>
          <w:rFonts w:ascii="Arial" w:hAnsi="Arial" w:eastAsia="Arial"/>
        </w:rPr>
        <w:t>.”ﺔﻟﺎﺳﺭ ﻦﻜﻟ ﺔﻓﺮﺣ ﻢﻴﻠﻌﺘﻟﺍ ﺎﻣ.</w:t>
      </w:r>
    </w:p>
    <w:p>
      <w:r>
        <w:rPr>
          <w:rFonts w:ascii="Arial" w:hAnsi="Arial" w:eastAsia="Arial"/>
        </w:rPr>
        <w:t>. ﻥﺎﺒﻛﺮﻟﺍ ﺕﺭﺎﺳ ﻙﺮﻌﺸﺑ. + ﻙﺮﻌﺸﺑ ﻥﺎﺒﻛﺮﻟﺍ ﺕﺭﺎﺳ -؟</w:t>
      </w:r>
    </w:p>
    <w:p>
      <w:r>
        <w:rPr>
          <w:rFonts w:ascii="Arial" w:hAnsi="Arial" w:eastAsia="Arial"/>
        </w:rPr>
        <w:t>ﺖﻧﺃ ﻲﺼﻠﺨﻣ ﺺﻠﺨﻣ ﺖﻧﺃ -</w:t>
      </w:r>
    </w:p>
    <w:p>
      <w:r>
        <w:rPr>
          <w:rFonts w:ascii="Arial" w:hAnsi="Arial" w:eastAsia="Arial"/>
        </w:rPr>
        <w:t>7-0 8 ﻲﻳ. ﺪﻴﻄﺘﻟﺍ</w:t>
      </w:r>
    </w:p>
    <w:p>
      <w:r>
        <w:rPr>
          <w:rFonts w:ascii="Arial" w:hAnsi="Arial" w:eastAsia="Arial"/>
        </w:rPr>
        <w:t>ﻥﺃﻭ ‏‎٠ ﺖﻌﻨﻟﺍ ﺎﻬﺑ ﺪﺼﻘﻳ ﺔﻔﺼﻟﺍ ﻥﺃ ‏ ﻮﺤﺘﻟﺍ ﻚﺘﺳﺍﺭﺩ ﻲﻓ ﻼﺒﻗ ﺖﻗﺮﻋ</w:t>
      </w:r>
    </w:p>
    <w:p>
      <w:r>
        <w:rPr>
          <w:rFonts w:ascii="Arial" w:hAnsi="Arial" w:eastAsia="Arial"/>
        </w:rPr>
        <w:t>ﺔﻔﻠﻟ ﺮﺧﺁ ﻦﻌﻣ ﻚﻓﺰﻌﻨﺳ ﺱﺮﻨﻟﺍ ﺍﺬﻫ ﻲﻓﻭ ‏‎٠ ﺕﻮﻌﻨﻤﻟﺍ ﻪﺑ ﺪﺼﻘﻳ ﻑﻮﺻﻮﻤﻟﺍ</w:t>
      </w:r>
    </w:p>
    <w:p>
      <w:r>
        <w:rPr>
          <w:rFonts w:ascii="Arial" w:hAnsi="Arial" w:eastAsia="Arial"/>
        </w:rPr>
        <w:t>. ﻦﻴﻴﻏﻼﺒﻟﺍ ﺪﻨﻋ ﻑﻮﺻﻮﻤﻟﺍﻭ</w:t>
      </w:r>
    </w:p>
    <w:p>
      <w:r>
        <w:rPr>
          <w:rFonts w:ascii="Arial" w:hAnsi="Arial" w:eastAsia="Arial"/>
        </w:rPr>
        <w:t>؛ (ﺍﺪﻜﺒﻤﻟﺍ ﺮﺒﺧ) ﺔﻔﺼﻟﺎﺑﻭ (ﺍﺪﺘﺒﻤﻟﺍ) ﺔﻴﻤﺳﻻﺍ ﺔﻠﻤﺠﻟﺍ ﻲﻓ ﻑﻮﺻﻮﻤﻟﺎﺑ ﺩﻮﺼﻘﻤﻟﺍ</w:t>
      </w:r>
    </w:p>
    <w:p>
      <w:r>
        <w:rPr>
          <w:rFonts w:ascii="Arial" w:hAnsi="Arial" w:eastAsia="Arial"/>
        </w:rPr>
        <w:t>(ﺢﺿﺍﻭ) ﺮﺒﺨﻟﺍ ﻥﻮﻜﻴﻓ ‏‎٠ ﺡﻮﺿﻮﻟﺎﺑ ﻖﺤﻟﺍ ﺖﻔﺻﻭ ﺪﻘﻓ :”ﺢﺿﺍﻭ ﻮﺤﻟﺍ : ﺖﻠﻗ ﺍﺫﺈﻓﺍ</w:t>
      </w:r>
    </w:p>
    <w:p>
      <w:r>
        <w:rPr>
          <w:rFonts w:ascii="Arial" w:hAnsi="Arial" w:eastAsia="Arial"/>
        </w:rPr>
        <w:t>ﺖﻔﺻﻭ ﺪﻘﻓ ‏‎٠ ﻥﺎﻤﻳﻹﺍ ﻦﻣ ﺀﺎﻴﺤﻟﺍ : ﺖﻠﻗ ﺍﺫﺇﻭ ‏‎٠ ﺎﻓﻮﺻﻮﻣ (ﻖﺤﻟﺍ) ﺍﺪﺘﺒﻤﻟﺍﻭ ‏‎٠ ﺔﻔﺻ</w:t>
      </w:r>
    </w:p>
    <w:p>
      <w:r>
        <w:rPr>
          <w:rFonts w:ascii="Arial" w:hAnsi="Arial" w:eastAsia="Arial"/>
        </w:rPr>
        <w:t>.(ﻥﺎﻤﻳﻹﺍ ﻦﻣ) ﺮﺒﺨﻟﺍﻭ ‏‎٠ ﻑﻮﺻﻮﻣ (ﺀﺎﻴﺤﻟﺍ) ﺃﺪﺘﺒﻤﻟﺎﻓ ‏‎٠ ﻥﺎﻤﻳﻹﺍ ﻦﻣ ﺀﺰﺟ ﻪﻧﺄﺑ ﺀﺎﻴﺤﻟﺍ</w:t>
      </w:r>
    </w:p>
    <w:p>
      <w:r>
        <w:rPr>
          <w:rFonts w:ascii="Arial" w:hAnsi="Arial" w:eastAsia="Arial"/>
        </w:rPr>
        <w:t>. ﺔﻔﺻﺍ</w:t>
      </w:r>
    </w:p>
    <w:p>
      <w:r>
        <w:rPr>
          <w:rFonts w:ascii="Arial" w:hAnsi="Arial" w:eastAsia="Arial"/>
        </w:rPr>
        <w:t>1 ﻦﻣ - ﻩﺍﺪﻋ ﺎﻣﻭ ﻞﻌﻔﻟﺍ ﻲﻫ ﺎﻬﻴﻓ ﺔﻔﺼﻟﺍ ﻥﺈﻓ ‏‎٠ ﺔﻴﻠﻌﻓ ﺔﻠﻤﺠﻟﺍ ﺖﻧﺎﻛ ﺍﺫﺇ ﺎﻧﺃ</w:t>
      </w:r>
    </w:p>
    <w:p>
      <w:r>
        <w:rPr>
          <w:rFonts w:ascii="Arial" w:hAnsi="Arial" w:eastAsia="Arial"/>
        </w:rPr>
        <w:t>: ﺎﻨﻠﻗ ﺍﺫﺈﻓ ؛ ﻑﻮﺻﻮﻣ - ﺔﻠﻤﺠﻟﺍ ﺀﺍﺰﺟﺃ</w:t>
      </w:r>
    </w:p>
    <w:p>
      <w:r>
        <w:rPr>
          <w:rFonts w:ascii="Arial" w:hAnsi="Arial" w:eastAsia="Arial"/>
        </w:rPr>
        <w:t>.(ﻪﺴﺤﻣ) ﻭ :ﺓﺀﺍﺮﻘﻟﺍ ﻲﻫ ﺔﻔﻀﻟﺍ ﺈﻓ .ﺪﺠﺴﻤﻟﺍ ﻲﻓ ﺀﺎﺴﻣ ﻞﻛ ﻥﺁﺮﻘﻟﺍ ﺪﻤﺤﻣ ﺃﺮﻘﻳ</w:t>
      </w:r>
    </w:p>
    <w:p>
      <w:r>
        <w:rPr>
          <w:rFonts w:ascii="Arial" w:hAnsi="Arial" w:eastAsia="Arial"/>
        </w:rPr>
        <w:t>ﻥﺎﺑ ﻑﻮﺻﻮﻣ (ﺀﺎﺴﻣ) ﻭ ‏‎٠ ﺀﻭﺮﻘﻣ ﻪﻧﺄﺑ ﻑﻮﺻﻮﻣ (ﻥﺁﺮﻘﻟﺍ) ﻭ ‏‎٠ ﺉﺭﺎﻗ ﻪﻟﺄﺑ ﻑﻮﺻﻮﻣ</w:t>
      </w:r>
    </w:p>
    <w:p>
      <w:r>
        <w:rPr>
          <w:rFonts w:ascii="Arial" w:hAnsi="Arial" w:eastAsia="Arial"/>
        </w:rPr>
        <w:t>- ﺓﺀﺍﺮﻘﻟﺍ ﻥﺎﻜﻣ ﻪﻧﺄﺑ ﻑﻮﺻﻮﻣ (ﺪﺠﺴﻤﻟﺍ) ﻭ « ﺓﺀﺍﺮﻘﻟﺍ ﻦﻣﺯﺍ</w:t>
      </w:r>
    </w:p>
    <w:p>
      <w:r>
        <w:rPr>
          <w:rFonts w:ascii="Arial" w:hAnsi="Arial" w:eastAsia="Arial"/>
        </w:rPr>
        <w:t>.ﺔﻔﺻ ﻦﻣ ﻥﻮﻜﺘﻳ ﻡﻼﻛ ﻞﻛ ﺈﻓ - ﺔﻴﻠﻌﻓ ﺍﻭ ‏‎٠ ﺔﻴﻤﺳﺍ ﺎﻣﺇ ﺔﻠﻤﺠﻟﺍ ﺖﻧﺎﻛ ﺎﻤﻟﻭ.</w:t>
      </w:r>
    </w:p>
    <w:p>
      <w:r>
        <w:rPr>
          <w:rFonts w:ascii="Arial" w:hAnsi="Arial" w:eastAsia="Arial"/>
        </w:rPr>
        <w:t>5 ﻑﻮﺻﻮﻣﻭ</w:t>
      </w:r>
    </w:p>
    <w:p>
      <w:r>
        <w:rPr>
          <w:rFonts w:ascii="Arial" w:hAnsi="Arial" w:eastAsia="Arial"/>
        </w:rPr>
        <w:t>. ﺎﻬﻨﻣ ﻞﻛ ﻲﻓ ﻑﻮﺻﻮﻤﻟﺍﻭ ﺔﻔﺼﻟﺍ ﻦﻴﻋﻭ () ﺔﻔﺋﺎﻄﻟﺍ ﻞﻤﺟ ﻰﻟﺇ ﺪﻋ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ﺲﺳ ﺍﺍﺍ</w:t>
      </w:r>
    </w:p>
    <w:p>
      <w:r>
        <w:rPr>
          <w:rFonts w:ascii="Arial" w:hAnsi="Arial" w:eastAsia="Arial"/>
        </w:rPr>
        <w:t>ﻰﻠﻋ ﻝﺪﺗ ﺎﻬﻨﻣ ﺔﻤﻠﻛ ﻞﻛ ﻥﺃ ﺪﺠﺗ ﻯﺮﺧﺃ ﺓﺮﻣ (ﺃ) ﺔﻔﺗﺎﻄﻟﺍ ﻲﻓ ﻞﻤﺠﻟﺍ ﻞﺋﺎﺗﺍ</w:t>
      </w:r>
    </w:p>
    <w:p>
      <w:r>
        <w:rPr>
          <w:rFonts w:ascii="Arial" w:hAnsi="Arial" w:eastAsia="Arial"/>
        </w:rPr>
        <w:t>ﻥﻭﺩﻭ ‏‎٠ ﺎﻬﺑ ﻩﺮﻴﻏ ﻦﻳﺮﺧﺁ ﻑﺎﺼﺗﺍ ﻝﺎﻤﺘﺣﺍ ﻊﻨﻤﺗ ﻥﺃ ﻥﻭﺩ ﺔﻔﻀﻟﺎﺑ ﻑﻮﺻﻮﻤﻟﺍ ﻑﺎﺼﺗﺍ</w:t>
      </w:r>
    </w:p>
    <w:p>
      <w:r>
        <w:rPr>
          <w:rFonts w:ascii="Arial" w:hAnsi="Arial" w:eastAsia="Arial"/>
        </w:rPr>
        <w:t>ﺎﻨﻔﺻﻭ (ﺮﻋﺎﺷ ﻱﺮﺘﺤﺒﻟﺍ) : ﻝﺎﺜﻤﻟﺍ ﻲﻔﻓ ؛ ﺎﻫﺮﻴﻏ ﺔﻔﺼﺑ ﻪﻓﺎﻀﺘﺗﺍ ﻝﺎﻤﺘﺣﺍ ﻊﻨﻤﺗ ﻥﺃ</w:t>
      </w:r>
    </w:p>
    <w:p>
      <w:r>
        <w:rPr>
          <w:rFonts w:ascii="Arial" w:hAnsi="Arial" w:eastAsia="Arial"/>
        </w:rPr>
        <w:t>ﻒﺼﺘﻳ ﻥﺃ ﻦﻜﻤﻴﻓ ﺎﻫﺮﻴﻐﺑ ﻪﻓﺎﺼﺗﺍ ﻊﻨﻤﻳ ﻻ ﺔﻔﺼﻟﺍ ﻩﺬﻬﺑ ﻪﻔﺻﻭﻭ « ﺔﻳﺮﻋﺎﺸﻟﺎﺑ ﻱﺮﺘﺤﺒﻟﺍ</w:t>
      </w:r>
    </w:p>
    <w:p>
      <w:r>
        <w:rPr>
          <w:rFonts w:ascii="Arial" w:hAnsi="Arial" w:eastAsia="Arial"/>
        </w:rPr>
        <w:t>. ﺍﺮﻋﺎﺷ ﻪﻧﻮﻛ ﺐﺋﺎﺠﺑ ﺎﻫﺮﻴﻏ ﻭﺃ ﺔﻴﺳﻭﺮﻔﻟﺍ ﻭﺃ ﺔﻤﻜﺤﻟﺎﺑ.</w:t>
      </w:r>
    </w:p>
    <w:p>
      <w:r>
        <w:rPr>
          <w:rFonts w:ascii="Arial" w:hAnsi="Arial" w:eastAsia="Arial"/>
        </w:rPr>
        <w:t>ﻥﺃ ﻊﻨﻤﻳ ﻻ ﺍﺬﻫﻭ ‏‎٠ ﻡﻼﺴﻟﺍ ﻖﻳﺮﻃ ﺎﻬﺛﺄﺑ ﺓﺪﺣﻮﻟﺍ ﺎﻨﻔﺻﻭ ﻲﻧﺎﺜﻟﺍ ﻝﺎﺜﻤﻟﺍ ﻲﻓﻭ</w:t>
      </w:r>
    </w:p>
    <w:p>
      <w:r>
        <w:rPr>
          <w:rFonts w:ascii="Arial" w:hAnsi="Arial" w:eastAsia="Arial"/>
        </w:rPr>
        <w:t>ﻊﻨﻤﻳ ﻻ ﺎﻤﻛ , ﻼﺜﻣ ﻢﻘﺘﻟﺍ ﻖﻳﺮﻃ ﻥﻮﻜﺗ ﻦﻛ ‏‎٠ ﻡﻼﺴﻟﺍ ﺮﻴﻏ ﺮﺧﺁ ﺀﻲﺸﻟ ﺎﻘﻳﺮﻃ ﻥﻮﻜﺗﺍ</w:t>
      </w:r>
    </w:p>
    <w:p>
      <w:r>
        <w:rPr>
          <w:rFonts w:ascii="Arial" w:hAnsi="Arial" w:eastAsia="Arial"/>
        </w:rPr>
        <w:t>ﻲﻓ ﻞﻤﺠﻟﺍ ﺔﻴﻘﺑ ﺍﺬﻜﻫﻭ . ﻼﺜﻣ ﺽﻭﺎﻔﺘﻟﺎﻛ ﺓﺪﺣﻮﻟﺍ ﺮﻴﻏ ﺮﺧﺁ ﻖﻳﺮﻃ ﻡﻼﺴﻠﻟ ﻥﻮﻜﻳ ﻥﺃ</w:t>
      </w:r>
    </w:p>
    <w:p>
      <w:r>
        <w:rPr>
          <w:rFonts w:ascii="Arial" w:hAnsi="Arial" w:eastAsia="Arial"/>
        </w:rPr>
        <w:t>ﻑﻮﺻﻮﻤﻠﻟ ﺔﻔﺻ ﺩﻮﺟﻭ ﻝﺎﻤﺘﺣﺍ : ﻥﻻﺎﻤﺘﺣﺍ ﺎﻬﻴﻠﻋ ﺩﺮﻳ ﺎﻬﻨﻣ ﺓﺪﺣﺍﻭ ﻞﻜﻓ « ﺔﻔﺋﺎﻄﻟﺍ ﻩﺬﻫ</w:t>
      </w:r>
    </w:p>
    <w:p>
      <w:r>
        <w:rPr>
          <w:rFonts w:ascii="Arial" w:hAnsi="Arial" w:eastAsia="Arial"/>
        </w:rPr>
        <w:t>ﻅ . ﺔﻔﺼﻟﺍ ﻩﺬﻫ ﻑﻮﺻﻮﻤﻟﺍ ﻥﻮﻛﺭﺎﺸﻳ ﻦﻳﺮﺧﺃ ﺩﻮﺟﻭ ﻝﺎﻤﺘﺣﺍﻭ , ﺓﺭﻮﻛﺬﻤﻟﺍ ﺔﻔﺼﻟﺍ ﺮﻴﻏ</w:t>
      </w:r>
    </w:p>
    <w:p>
      <w:r>
        <w:rPr>
          <w:rFonts w:ascii="Arial" w:hAnsi="Arial" w:eastAsia="Arial"/>
        </w:rPr>
        <w:t>ﻞﻤﺠﻟﺍ ﻰﻠﻋ ﺖﻠﺧﺩ ﺪﻘﻓ ؛ ﺎﻔﻠﺘﺨﻣ ﺮﻣﻷﺍ ﺪﺠﻧ (ﺏ) ﺔﻔﺋﺎﻄﻟﺍ ﻰﻟﺇ ﺎﻨﻠﻘﺘﻧﺍ ﺍﺫﺇﻭ</w:t>
      </w:r>
    </w:p>
    <w:p>
      <w:r>
        <w:rPr>
          <w:rFonts w:ascii="Arial" w:hAnsi="Arial" w:eastAsia="Arial"/>
        </w:rPr>
        <w:t>: ﻪﻧﺎﻴﺑ ﻚﻴﻟﺇ ‏‎٠ ﻰﻨﻌﻤﻟﺍ ﻲﻓ ﻲﻐﺗ ﺎﻬﻟﻮﺧﺩ ﻊﺷ ﺕﺍﻭﺩﺃ</w:t>
      </w:r>
    </w:p>
    <w:p>
      <w:r>
        <w:rPr>
          <w:rFonts w:ascii="Arial" w:hAnsi="Arial" w:eastAsia="Arial"/>
        </w:rPr>
        <w:t>: ﺔﻠﻤﺠﻟﺍ ﻲﻓ ﺎﻨﻧﺃ ﺫﺇ ؛ ﺮﺼﻘﻟﺍ ﻚﻟﺫ ﺩﺎﻓﺎﻓ ﺔﻠﻤﺠﻟﺍ ﻰﻠﻋ (ﺎﻤﻟﺇ) ﺖﻠﺧﺩ ﻝﻭﻷﺍ ﻝﺎﺜﻤﻟﺍ ﻲﻓ</w:t>
      </w:r>
    </w:p>
    <w:p>
      <w:r>
        <w:rPr>
          <w:rFonts w:ascii="Arial" w:hAnsi="Arial" w:eastAsia="Arial"/>
        </w:rPr>
        <w:t>1 ﺚﻴﺤﺑ (ﻱﺮﺘﺤﺒﻟﺍ) ﻑﻮﺻﻮﻤﻟﺍ ﻰﻠﻋ (ﺔﻳﺮﻋﺎﺸﻟﺍ) ﺔﻔﺼﻟﺍ ﺎﻧﺮﺼﻗ (ﻱﺮﺘﺤﺒﻟﺍ ﺮﻋﺎﺸﻟﺍ ﺎﻤﻧﺇ)</w:t>
      </w:r>
    </w:p>
    <w:p>
      <w:r>
        <w:rPr>
          <w:rFonts w:ascii="Arial" w:hAnsi="Arial" w:eastAsia="Arial"/>
        </w:rPr>
        <w:t>| ﺔﻠﺼﺻ ﻪﻟ ﻥﻮﻜﻳ ﻥﺃ ﻝﺎﻤﺘﺣﺍ ﻲﻘﺑﻭ ؛ ﺔﻔﺸﻟﺍ ﻩﺬﻬﺑ ﻦﻳﺮﺧﻷﺍ ﻑﺎﺼﺗﺍ ﻊﻣﺍ ﻪﻗﺭﺎﻘﺗﻻ</w:t>
      </w:r>
    </w:p>
    <w:p>
      <w:r>
        <w:rPr>
          <w:rFonts w:ascii="Arial" w:hAnsi="Arial" w:eastAsia="Arial"/>
        </w:rPr>
        <w:t>. ﻑﻮﺻﻮﻣ ﻰﻠﻋ ﺔﻔﺻ ﺮﺼﻗ ﻮﻬﻓ ﺍﺬﻬﻟﻭ . ﺔﻳﺮﻋﺎﺸﻟﺍ ﺮﻴﻏ ﻯﺮﺧﺃ</w:t>
      </w:r>
    </w:p>
    <w:p>
      <w:r>
        <w:rPr>
          <w:rFonts w:ascii="Arial" w:hAnsi="Arial" w:eastAsia="Arial"/>
        </w:rPr>
        <w:t>ﻰﻠﻋ (ﻱﺮﺘﺤﺒﻟﺍ) ﻑﻮﺻﻮﻤﻟﺍ ﺎﻧﺮﺼﻗ (ﺮﻋﺎﺷ ﻱﺮﺘﺤﺒﻟﺍ ﺎﻤﻧﺇ) ؛ ﻝﺎﺜﻤﻟﺍ ﻲﻓﻭ</w:t>
      </w:r>
    </w:p>
    <w:p>
      <w:r>
        <w:rPr>
          <w:rFonts w:ascii="Arial" w:hAnsi="Arial" w:eastAsia="Arial"/>
        </w:rPr>
        <w:t>‏‎٠ ﻯﺮﺧﺃ ﺔﻔﺻ ﻪﻟ ﻥﻮﻜﺗ ﻥﺃ ﻊﻨﺘﻣﺎﻓ ؛ ﺎﻫﺮﻴﻏ ﻰﻟﺇ ﺎﻫﺍﺪﻌﺘﻳ ﻻ ﺚﻴﺤﺑ ﺔﻳﺮﻋﺎﺸﻟﺍ ﺔﻔﺻ</w:t>
      </w:r>
    </w:p>
    <w:p>
      <w:r>
        <w:rPr>
          <w:rFonts w:ascii="Arial" w:hAnsi="Arial" w:eastAsia="Arial"/>
        </w:rPr>
        <w:t>.ﺔﻔﺻ ﻰﻠﻋ ﻑﻮﺻﻮﻣ ﺮﺼﻗ ﻮﻫﻭ « ﺎﻬﻴﻓ ﻪﻟ ﻦﻳﺮﺧﻷﺍ ﺔﻛﺭﺎﺸﻣ ﻝﺎﻤﺘﺣﺍ ﻲﻘﺑ ﺎﻤﻨﻴﺑ‏</w:t>
      </w:r>
    </w:p>
    <w:p>
      <w:r>
        <w:rPr>
          <w:rFonts w:ascii="Arial" w:hAnsi="Arial" w:eastAsia="Arial"/>
        </w:rPr>
        <w:t>ﺎﻧﺮﺼﻘﻓ ﺀﺍﺮﺼﺤﻟﺍ ﺓﺩﺎﻓﻹ ﺀﺎﺜﺘﺳﻻﺍﻭ ﻲﻔﻨﻟﺍ ﺎﻨﻣﺪﺨﺘﺳﺍ ‏‎٠ ﻲﻧﺎﺜﻟﺍ ﻝﺎﺜﻤﻟﺍ ﻲﻓﻭﺃ</w:t>
      </w:r>
    </w:p>
    <w:p>
      <w:r>
        <w:rPr>
          <w:rFonts w:ascii="Arial" w:hAnsi="Arial" w:eastAsia="Arial"/>
        </w:rPr>
        <w:t>ﺮﻴﻏ ﻖﻳﺮﻃ ﻡﻼﺴﻠﻟ ﻥﻮﻜﻳ ﻥﺃ ﻊﺌﺘﻣﺎﻓ (ﺓﺪﺣﻮﻟﺍ) ﻑﻮﺻﻮﻤﻟﺍ ﻰﻠﻋ (ﻡﻼﺴﻟﺍ ﻖﻳﺮﻃ) ﺔﻔﺼﻟﺍ</w:t>
      </w:r>
    </w:p>
    <w:p>
      <w:r>
        <w:rPr>
          <w:rFonts w:ascii="Arial" w:hAnsi="Arial" w:eastAsia="Arial"/>
        </w:rPr>
        <w:t>ﺮﺼﻗ ﻮﻬﻓ ‏‎٠ ﻡﻼﺴﻟﺍ ﺮﻴﻏ ﺮﺧﺁ ﺀﻲﺸﻟ ﺎﻘﻳﺮﻃ ﺓﺪﺣﻮﻟﺍ ﻥﻮﻜﺗ ﻥﺃ ﻝﺎﻤﺘﺣﺍ ﻲﻘﺑﻭ ‏‎٠ ﺓﺪﺣﻮﻟﺍ</w:t>
      </w:r>
    </w:p>
    <w:p>
      <w:r>
        <w:rPr>
          <w:rFonts w:ascii="Arial" w:hAnsi="Arial" w:eastAsia="Arial"/>
        </w:rPr>
        <w:t>9 . ﻑﻮﺻﻮﻣ ﻰﻠﻋ ﺔﻔﺻ</w:t>
      </w:r>
    </w:p>
    <w:p>
      <w:r>
        <w:rPr>
          <w:rFonts w:ascii="Arial" w:hAnsi="Arial" w:eastAsia="Arial"/>
        </w:rPr>
        <w:t>(ﺓﺪﺣﻮﻟﺍ) ﻑﻮﺻﻮﻤﻟﺍ ﺎﻧﺮﺼﻗ ( ﻡﻼﺴﻟﺍ ﻖﻳﺮﻃ ﻵﺇﺓﺓﺪﺣﻮﻟﺍ ﺎﻣ ) : ﻝﺎﺜﻤﻟﺍ ﻲﻓﻭﺍ</w:t>
      </w:r>
    </w:p>
    <w:p>
      <w:r>
        <w:rPr>
          <w:rFonts w:ascii="Arial" w:hAnsi="Arial" w:eastAsia="Arial"/>
        </w:rPr>
        <w:t>ﻡﻼﺴﻟﺍ ﺮﻴﻏ ﺮﺧﺃ ﺀﻲﺸﻟ ﺎﻘﻳﺮﻃ ﺓﺪﺣﻮﻟﺍ ﻥﻮﻜﺗ ﻥﺃ ﻊﻨﺘﻣﺎﻓ (ﻡﻼﺴﻟﺍ ﻖﻳﺮﻃ) ﺔﻔﺼﻟﺍ ﻰﻠﻋ</w:t>
      </w:r>
    </w:p>
    <w:p>
      <w:r>
        <w:rPr>
          <w:rFonts w:ascii="Arial" w:hAnsi="Arial" w:eastAsia="Arial"/>
        </w:rPr>
        <w:t>. ﺔﻔﺻ ﻰﻠﻋ ﻑﻮﺻﻮﻣ ﺮﺼﻗ ﻮﻬﻓ</w:t>
      </w:r>
    </w:p>
    <w:p>
      <w:r>
        <w:rPr>
          <w:rFonts w:ascii="Arial" w:hAnsi="Arial" w:eastAsia="Arial"/>
        </w:rPr>
        <w:t>‏‎٠ ﻞﺑ ﻭ ﺀ ﻻ) : ﻒﻄﻌﻟﺍ ﺕﺍﻭﺩﺃ ﻮﻫ ﺮﺼﺤﻠﻟ ﺎﻨﻘﻳﺮﻃ ﻥﺎﻛ ﺚﻟﻼﻟﺍ ﻝﺎﺜﻤﻟﺍ ﻲﻓﻭ</w:t>
      </w:r>
    </w:p>
    <w:p>
      <w:r>
        <w:rPr>
          <w:rFonts w:ascii="Arial" w:hAnsi="Arial" w:eastAsia="Arial"/>
        </w:rPr>
        <w:t>ﻅ ﻲﻫﻭ ﺎﻫﺍﺪﻌﺘﻳ ﻻ ﺔﻔﺻ ﻰﻠﻋ (ﻢﻴﻠﺘﻟﺍ) ﻑﻮﺻﻮﻤﻟﺍ ﺔﺛﻼﺜﻟﺍ ﺔﻠﺜﻣﻷﺍ ﻲﻓ ﺎﻧﺮﺼﻗ ﺪﻗﻭ (ﻦﻟﻭ‏</w:t>
      </w:r>
    </w:p>
    <w:p>
      <w:r>
        <w:rPr>
          <w:rFonts w:ascii="Arial" w:hAnsi="Arial" w:eastAsia="Arial"/>
        </w:rPr>
        <w:t>| 3</w:t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ﻥﺃ ﻝﺎﻤﺘﺣﺍ ﻲﻘﺑﻭ ﺀ ﺔﻟﺎﺳﺭ ﻪﻧﺃ ﻯﻮﺳ ﻯﺮﺧﺃ ﺔﻔﺻ ﻢﻴﻠﻌﺘﻠﻟ ﻥﻮﻜﻳ ﻥﺃ ﻊﻨﺘﻣﺎﻓ (ﺔﻟﺎﺳﺭ) ﻪﻧﺃ</w:t>
      </w:r>
    </w:p>
    <w:p>
      <w:r>
        <w:rPr>
          <w:rFonts w:ascii="Arial" w:hAnsi="Arial" w:eastAsia="Arial"/>
        </w:rPr>
        <w:t>ﺔﺛﻼﺜﻟﺍ ﺔﻠﺜﻣﻷﺍ ﻲﻓ ﺮﺼﻘﻟﺍﻭ . ﻼﺜﻣ ﺀﺎﻀﻘﻟﺎﻛ ﺔﻟﺎﺳﺮﻟﺎﺑ ﺔﻓﻮﺻﻮﻣ ﻯﺮﺧﺃ ﺀﺎﻴﺷﺃ ﻥﻮﻜﺗ.</w:t>
      </w:r>
    </w:p>
    <w:p>
      <w:r>
        <w:rPr>
          <w:rFonts w:ascii="Arial" w:hAnsi="Arial" w:eastAsia="Arial"/>
        </w:rPr>
        <w:t>. ﺔﻔﺻ ﻰﻠﻋ ﻑﻮﺻﻮﻣ ﺮﺼﻗ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ﺎﻨﻧﺃ ﺪﺠﻧﺍ (ﺏ) ﻭ (ﺍ) ﻦﻴﺘﻔﺋﺎﻄﻟﺍ ﺔﻠﺜﻣﺃ ﻦﻴﺑ ﺔﻧﺭﺎﻘﻤﻟﺎﺑﻭ ‏.‎٠ ﻊﺑﺍﺮﻟﺍ ﻢﺴﻘﻟﺍ ﻲﻓﻭ.</w:t>
      </w:r>
    </w:p>
    <w:p>
      <w:r>
        <w:rPr>
          <w:rFonts w:ascii="Arial" w:hAnsi="Arial" w:eastAsia="Arial"/>
        </w:rPr>
        <w:t>ﺕﺭﺎﺳ ﻙﺮﻌﺸﺑ : ﻝﺎﺜﻤﻟﺍ ﻲﻔﻓ ﺀ ﺮﺼﺤﻠﻟ ﺎﻘﻳﺮﻃ ﺮﻴﺧﺄﺘﻟﺍ ﻪﻘﺣ ﺎﻣ ﻢﻳﺪﻘﺗ ﺎﻨﻣﺪﺨﺘﺳﺍ</w:t>
      </w:r>
    </w:p>
    <w:p>
      <w:r>
        <w:rPr>
          <w:rFonts w:ascii="Arial" w:hAnsi="Arial" w:eastAsia="Arial"/>
        </w:rPr>
        <w:t>ﻰﻠﻋ (ﻥﺎﺒﻛﺮﻟﺍ ﺮﻴﺳ) ﺔﻔﺼﻟﺍ ﺮﺼﻗ ﻚﻟﺫ ﺩﺎﻓﺎﻓ ﺭﻭﺮﺠﻤﻟﺍﻭ ﺭﺎﺠﻟﺍ ﺎﻨﻣﺪﻗ ‏‎٠ ﻥﺎﺒﻛﺮﻟﺍ</w:t>
      </w:r>
    </w:p>
    <w:p>
      <w:r>
        <w:rPr>
          <w:rFonts w:ascii="Arial" w:hAnsi="Arial" w:eastAsia="Arial"/>
        </w:rPr>
        <w:t>ﺮﻌﺷ ﺮﻴﻏ ﻥﺎﺒﻛﺮﻟﺍ ﻪﺑ ﺮﻴﺴﻳ ﺮﻌﺷ ﻙﺎﻨﻫ ﻥﻮﻜﻳ ﻥﺃ ﻊﻨﺘﻣﺎﻓ (ﻙﺮﻌﺷ) ﻑﻮﺻﻮﻤﻟﺍ</w:t>
      </w:r>
    </w:p>
    <w:p>
      <w:r>
        <w:rPr>
          <w:rFonts w:ascii="Arial" w:hAnsi="Arial" w:eastAsia="Arial"/>
        </w:rPr>
        <w:t>1 ﺮﺒﺨﻟﺍ ﻡﺪﻗ (ﺖﻧﺃ ﺺﻠﺨﻣ) : ﻝﺎﺜﻤﻟﺍ ﻲﻓﻭ ؛ ﻑﻮﺻﻮﻣ ﻰﻠﻋ ﺔﻔﺻ ﺮﺼﻗ ﻮﻬﻓ ﺡﻭﺪﻤﻤﻟﺍ</w:t>
      </w:r>
    </w:p>
    <w:p>
      <w:r>
        <w:rPr>
          <w:rFonts w:ascii="Arial" w:hAnsi="Arial" w:eastAsia="Arial"/>
        </w:rPr>
        <w:t>ﻅ ﺔﻔﺻ ﺐﻃﺎﺨﻤﻠﻟ ﻥﻮﻜﻳ ﻥﺃ ﻊﻨﺘﻣﺎﻓ (ﺺﻠﺨﻣ) ﺔﻔﺼﻟﺍ ﻰﻠﻋ (ﺖﻧﺃ) ﻑﻮﺻﻮﻤﻟﺍ ﺮﺼﻗ ﺩﺎﻓﺄﻓ</w:t>
      </w:r>
    </w:p>
    <w:p>
      <w:r>
        <w:rPr>
          <w:rFonts w:ascii="Arial" w:hAnsi="Arial" w:eastAsia="Arial"/>
        </w:rPr>
        <w:t>ﻡﺪﻗ ﺪﻘﻓ (ﺙﺪﺣﺃ ﻙﺎﻴﻟ) : ﻝﺎﺜﻤﻟﺍ ﻲﻓ ﺎﻣﺃ . ﺔﻔﺻ ﻰﻠﻋ ﻑﻮﺻﻮﻣ ﺮﺼﻗ ﻮﻫﻭ ﺎﻫﺮﻴﻏ</w:t>
      </w:r>
    </w:p>
    <w:p>
      <w:r>
        <w:rPr>
          <w:rFonts w:ascii="Arial" w:hAnsi="Arial" w:eastAsia="Arial"/>
        </w:rPr>
        <w:t>ﻥﺃ ﻊﻨﺘﻣﺎﻓ (ﻙﺎﻳﺇ) ﻑﻮﺻﻮﻤﻟﺍ ﻰﻠﻋ (ﺙﺪﺣﺃ) ﺔﻔﺼﻟﺍ ﺮﺼﺣ ﻚﻟﺫ ﺩﺎﻗﺃﻭ ‏‎٠ ﻪﺑ ﻝﻮﻌﻔﻤﻟﺍ</w:t>
      </w:r>
    </w:p>
    <w:p>
      <w:r>
        <w:rPr>
          <w:rFonts w:ascii="Arial" w:hAnsi="Arial" w:eastAsia="Arial"/>
        </w:rPr>
        <w:t>‏‎٠ ﻑﻮﺻﻮﻣ ﻰﻠﻋ ﺔﻔﺻ ﺮﺼﻗ ﻮﻬﻓ ‏‎٠ ﻚﺒﻃﺎﺨﻣ ﺮﻴﻏ ﻰﻟﺇ ﺎﻬﺟﻮﻣ ﻚﺜﻳﺪﺣ ﻥﻮﻜﻳ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ﺮﺼﻘﻠﻟ ﻥﺃ ﻆﺣﻼﺗ ﻚﻠﻌﻟﻭ (ﺮﺼﺤﻟﺍ ﻭﺃ ﺮﺼﻘﻟﺍ) ﻰﺘﺴﻳ ﻲﻏﻼﺒﻟﺍ ﺏﻮﻠﺳﻷﺍ ﺍﺬﻫ</w:t>
      </w:r>
    </w:p>
    <w:p>
      <w:r>
        <w:rPr>
          <w:rFonts w:ascii="Arial" w:hAnsi="Arial" w:eastAsia="Arial"/>
        </w:rPr>
        <w:t>1 ﺮﺼﻗ ﻲﺴﻣ ﺔﻔﺻ ﻪﻴﻠﻋ ﺭﻮﺼﻘﻤﻟﺍ ﻥﺎﻛ ﺍﺫﺈﻓ ‏‎٠ ﻪﻴﻠﻋ ﺭﻮﺼﻘﻣﻭ , ﺭﻮﺼﻘﻣ : ﻦﻴﻓﺮﻃ</w:t>
      </w:r>
    </w:p>
    <w:p>
      <w:r>
        <w:rPr>
          <w:rFonts w:ascii="Arial" w:hAnsi="Arial" w:eastAsia="Arial"/>
        </w:rPr>
        <w:t xml:space="preserve"> ﻰﻠﻋ ﺔﻔﺻ ﺮﺼﻗ ﻲﻨﺳ ﺎﻓﻮﺻﻮﻣ ﻪﻴﻠﻋ ﺭﻮﺼﻘﻤﻟﺍ ﻥﺎﻛ ﺍﺫﺇﻭ ‏‎٠ ﺔﻔﺻ ﻰﻠﻋ ﻑﻮﺻﻮﻣ</w:t>
      </w:r>
    </w:p>
    <w:p>
      <w:r>
        <w:rPr>
          <w:rFonts w:ascii="Arial" w:hAnsi="Arial" w:eastAsia="Arial"/>
        </w:rPr>
        <w:t>ﻑﻮﺻﻮﻣ</w:t>
      </w:r>
    </w:p>
    <w:p>
      <w:r>
        <w:rPr>
          <w:rFonts w:ascii="Arial" w:hAnsi="Arial" w:eastAsia="Arial"/>
        </w:rPr>
        <w:t>ﻥﺃ ﺪﺠﻨﺳﻭ « ﻪﺗﺍﻭﺩﺃﻭ ﺮﺼﻘﻟﺍ ﻖﺋﺍﺮﻃ ﻑﺮﻌﺘﻨﻟ (ﺏ) ﺔﻔﺋﺎﻄﻟﺍ ﺔﻠﺜﻣﺃ ﻰﻟﺇ ﻯﺮﺧﺃ ﺓﺮﻣ ﻊﻧ</w:t>
      </w:r>
    </w:p>
    <w:p>
      <w:r>
        <w:rPr>
          <w:rFonts w:ascii="Arial" w:hAnsi="Arial" w:eastAsia="Arial"/>
        </w:rPr>
        <w:t>. ﺔﻠﻤﺠﻟﺍ ﺮﺧﺁ ﻲﻓ ﻥﻮﻜﻳ ﻪﻴﻠﻋ ﺭﻮﺼﻘﻤﻟﺍ ﻥﺃ ﻆﺣﻼﻳﻭ (ﺎﻨﺑ) ﻪﻘﺋﺍﺮﻃ ﻦﻣ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ﺪﻌﺑ ﺎﻣ ﻪﻴﻠﻋ ﺭﻮﺼﻘﻤﻟﺍ ﻥﻮﻜﻳﻭ (ﺀﺎﻨﺜﺘﺳﻻﺍ) ﻭ (ﻲﻔﺘﻟﺍ) ﺮﺼﻘﻟﺍ ﻖﺋﺍﺮﻃ ﻦﻣﻭ</w:t>
      </w:r>
    </w:p>
    <w:p>
      <w:r>
        <w:rPr>
          <w:rFonts w:ascii="Arial" w:hAnsi="Arial" w:eastAsia="Arial"/>
        </w:rPr>
        <w:t>ﻲﻔﻨﻟﺍ ﺕﺍﻭﺩﺃ ﻦﻤﺿ ﻞﺧﺪﻳﻭ ‏‎٠ ﻯﻮﺳﻭ « ﺮﻴﻏﻭ ‏‎٠ ﻝﺇ : ﻲﻫ ﺀﺎﻨﺜﺘﺳﻻﺍ ﺕﺍﻭﺩﺃﻭ . ﺓﺍﺩﻷﺍ</w:t>
      </w:r>
    </w:p>
    <w:p>
      <w:r>
        <w:rPr>
          <w:rFonts w:ascii="Arial" w:hAnsi="Arial" w:eastAsia="Arial"/>
        </w:rPr>
        <w:t>1 ﻞﻫﻭ (15: ﺲﻳ ) . « ﻥﻮﻳﺬﻜﺗ ﻻﺇ ﺮﺳﺃ ﻥﺇ )ﻑ : ﻰﻟﺎﻌﺗ ﻪﻟﻮﻗ ﻞﺜﻣ ﺔﻴﻓﻷﺍ (ﻥﺇ)</w:t>
      </w:r>
    </w:p>
    <w:p>
      <w:r>
        <w:rPr>
          <w:rFonts w:ascii="Arial" w:hAnsi="Arial" w:eastAsia="Arial"/>
        </w:rPr>
        <w:t>‏‎٠ * ﻦﻃﺍﻮﻣ ﻻﺇ ﺎﻧﺃ ﻞﻫ * : ﻞﺜﻣ ﺔﻴﻓﺎﺜﻟﺍ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ﺪﻌﺑ ﻲﺗﺄﻳ ﻪﻴﻠﻋ ﺭﻮﺼﻘﻤﻟﺍ ﻥﺃ ﻆﺣﻼﻳﻭ (ﻦﻜﻟ ﻭ ‏‎٠ ﻞﺑ ﻭ « ﻻ) ﺏ ﻒﻄﻌﻟﺍ ﺎﻬﻨﻣﻭﺍ</w:t>
      </w:r>
    </w:p>
    <w:p>
      <w:r>
        <w:rPr>
          <w:rFonts w:ascii="Arial" w:hAnsi="Arial" w:eastAsia="Arial"/>
        </w:rPr>
        <w:t>. ﺎﻫﺪﻌﺑ ﺎﻣ ﻞﺑﺎﻘﻳ ﻱﺬﻟﺍ (ﻝ) ﻞﺒﻗ ﻭ (ﻞﺑ) ﻭ (ﻦﻜﻟ)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ﺮﺴﻴﺧﻭ ؛ ﺭﻭﺮﺠﻤﻟﺍﻭ ﺭﺎﺠﻟﺍﻭ ؛ ﻪﺑ ﻝﻮﻌﻔﻤﻟﺍ ﻞﺜﻣ ﺮﻴﺧﺄﺘﻟﺍ ﻪﻘﺣ ﺎﻣ ﻢﻳﺪﻘﺗ ﺎﻬﻨﻣﻭ</w:t>
      </w:r>
    </w:p>
    <w:p>
      <w:r>
        <w:rPr>
          <w:rFonts w:ascii="Arial" w:hAnsi="Arial" w:eastAsia="Arial"/>
        </w:rPr>
        <w:t>. ﺔﻟﺎﺣ ﻞﻛ ﻲﻓ ﻢﻘﻤﻟﺍ ﻮﻫ ﻪﻴﻠﻋ ﺭﻮﺼﻘﻤﻟﺍﻭ ‏‎٠ !ﺪﺘﺒﻤﻟﺍ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ﺓﺪﻋﺎﻘﻟﺍ</w:t>
      </w:r>
    </w:p>
    <w:p>
      <w:r>
        <w:rPr>
          <w:rFonts w:ascii="Arial" w:hAnsi="Arial" w:eastAsia="Arial"/>
        </w:rPr>
        <w:t>. ﺹﻮﺼﺨﻣ ﻖﻳﺮﻄﺑ ﺮﺧﺂﺑ ﺮﻣﺃ ﺺﻴﺼﺨﺗ : ﺮﺼﻘﻟﺍ ||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ﻕﺮﻃ ﻊﺑﺭﺃ ﺮﺼﻘﻠﻟ (ﺏ ]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١- ‎ﺔﻠﻤﺠﻟﺍ ﺮﺧﺁ ﻲﻓ ﻪﻴﻠﻋ ﺭﻮﺼﻘﻤﻟﺍ ﻥﻮﻜﻳﻭ : ﺎﻤﻟ‏ 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.ﺀﺎﺜﺘﺳﻻﺍ ﺓﺍﺩﺃ ﺪﻌﺑ ﺎﻣ ﻪﻴﻠﻋ ﺭﻮﺼﻘﻤﻟﺍ ﻥﻮﻜﻳﻭ ؛ ﺀﺎﻨﺜﺘﺳﻻﺍﻭ ﻲﻔﺘﻟﺍ -7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.ﺎﻫﺪﻌﺑ ﺎﻤﻟ ﻞﺑﺎﻘﻤﻟﺍ ﻪﻴﻠﻋ ﺭﻮﺼﻘﻤﻟﺍ ﻥﻮﻜﻳﻭ (ﻻ) ﺏ ﻒﻄﻌﻟﺍ -؟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ﺎﻤﻫﺪﻌﺑ ﺎﻣ ﻪﻴﻠﻋ ﺭﻮﺼﻘﻤﻟﺍ ﻥﻮﻜﻳﻭ (ﻞﺑ) ﻭ (ﻦﻜﻠﻟ ﺏ ﻒﻄﻌﻟﺍﻭ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ﻢﻘﻤﻟﺍ ﻮﻫ ﻪﻴﻠﻋ ﺭﻮﺼﻘﻤﻟﺍ ﻥﻮﻜﻳﻭ : ﺮﻴﺧﺄﺘﻟﺍ ﻪﻘﺣ ﺎﻣ ﻢﻳﺪﻘﺗﺍ_-4</w:t>
      </w:r>
    </w:p>
    <w:p>
      <w:r>
        <w:rPr>
          <w:rFonts w:ascii="Arial" w:hAnsi="Arial" w:eastAsia="Arial"/>
        </w:rPr>
        <w:t>. ﻪﻴﻠﻋ ﺭﻮﺼﻘﻣﻭ ؛ ﺭﻮﺼﻘﻣ : ﻥﺎﻓﺮﻃ ﺮﺼﻘﻠﻟ .(ﺝ</w:t>
      </w:r>
    </w:p>
    <w:p>
      <w:r>
        <w:rPr>
          <w:rFonts w:ascii="Arial" w:hAnsi="Arial" w:eastAsia="Arial"/>
        </w:rPr>
        <w:t>‏‎٠ ﺔﻔﺻ ﻰﻠﻋ ﻑﻮﺻﻮﻣ ﺮﺼﻗ : ﻰﻟﺇ ﻪﻴﻓﺮﻃ ﺭﺎﺒﺘﻋﺎﺑ ﺮﺼﻘﻟﺍ ﻢﺴﻘﻨﻳ (ﺩ ]ﺃ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ﻅ . ﻑﻮﺻﻮﻣ ﻰﻠﻋ ﺔﻔﺻ ﺮﺼﻗﻭ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ﺕﺎﺒﻳﺭﺪﺘﻟﺍ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| : ﻪﻴﻓﺮﻃ ﺭﺎﺒﺘﻋﺎﺑ ﻪﻋﻮﻧﻭ ﻪﺘﻘﻳﺮﻃﻭ ﺮﺼﻘﻟﺍ ﻲﻓﺮﻃ ﻥﺎﻴﺒﻟ ﺝﺫﻮﻤﻧ : ﻝﻭﻷﺍ</w:t>
      </w:r>
    </w:p>
    <w:p>
      <w:r>
        <w:rPr>
          <w:rFonts w:ascii="Arial" w:hAnsi="Arial" w:eastAsia="Arial"/>
        </w:rPr>
        <w:t>006 :ﺪﻋﺮﻟﺍ) « ﺞﻳ ﺐﺒﻟﻷﺍ ﺍﻮﻟﻭﺃ ﺮﻛﺬﺤﻳ ﺎﻨﻧﺇ ) : ﻰﻟﺎﻌﺗ ﻝﺎﻗ ‏١(‎</w:t>
      </w:r>
    </w:p>
    <w:p>
      <w:r>
        <w:rPr>
          <w:rFonts w:ascii="Arial" w:hAnsi="Arial" w:eastAsia="Arial"/>
        </w:rPr>
        <w:t>‏‎١ (50: ﺔﻴﺷﺎﻐﻟ) «ﺮﻛﺪﻣ ﺖﻧﺃﺂﻤﻧﺇ ﻙﺪﻓ ) : ﻞﺟﻭ ﺰﻋ ﻝﺎﻗﻭ ("</w:t>
      </w:r>
    </w:p>
    <w:p>
      <w:r>
        <w:rPr>
          <w:rFonts w:ascii="Arial" w:hAnsi="Arial" w:eastAsia="Arial"/>
        </w:rPr>
        <w:t>(5؟ :ﺮﻃﺎﻗ) « ﺝ ﺰﻳﺰﺗ ﻻﺇ ﺖﻧ ﻥﺇ ) : ﻪﺋﺎﺷ ﻞﺟ ﻝﺎﻗﻭ (*‏</w:t>
      </w:r>
    </w:p>
    <w:p>
      <w:r>
        <w:rPr>
          <w:rFonts w:ascii="Arial" w:hAnsi="Arial" w:eastAsia="Arial"/>
        </w:rPr>
        <w:t>ﺍ . ﺪﺋﺍﺪﺸﻟﺍ ﻻﺇ ﻝﺎﺠﻟ ﻲﻣ ﺎﻣ (4</w:t>
      </w:r>
    </w:p>
    <w:p>
      <w:r>
        <w:rPr>
          <w:rFonts w:ascii="Arial" w:hAnsi="Arial" w:eastAsia="Arial"/>
        </w:rPr>
        <w:t>ﷲ ﻯﻮﺳ ﺶﺧﺃ ﻢﻟﺍ (©</w:t>
      </w:r>
    </w:p>
    <w:p>
      <w:r>
        <w:rPr>
          <w:rFonts w:ascii="Arial" w:hAnsi="Arial" w:eastAsia="Arial"/>
        </w:rPr>
        <w:t>ﺕﺍﻮﻣﺃ ﻻ ﺀﺎﻴﺣﺃ ﺀﺍﺪﻬﺸﻟﺍ (*</w:t>
      </w:r>
    </w:p>
    <w:p>
      <w:r>
        <w:rPr>
          <w:rFonts w:ascii="Arial" w:hAnsi="Arial" w:eastAsia="Arial"/>
        </w:rPr>
        <w:t>. ﻲﻠﻤﻌﺑ ﻞﺑ ﻲﺒﺴﻨﺑ ﺮﺨﻓﺃ ﻻﺍ ("</w:t>
      </w:r>
    </w:p>
    <w:p>
      <w:r>
        <w:rPr>
          <w:rFonts w:ascii="Arial" w:hAnsi="Arial" w:eastAsia="Arial"/>
        </w:rPr>
        <w:t xml:space="preserve"> . ﺔﺑﺮﻐﻟﺍ ﻻ ﻕﺮﺸﻟﺍ ﺓﺭﺎﻀﺤﻟﺍ ﻊﺒﻠﻣﺍ (+</w:t>
      </w:r>
    </w:p>
    <w:p>
      <w:r>
        <w:rPr>
          <w:rFonts w:ascii="Arial" w:hAnsi="Arial" w:eastAsia="Arial"/>
        </w:rPr>
        <w:t>.ﺚﻳﺪﺤﻟﺍ ﻕﺎﺴﻳ ﻚﻴﻟﺇ (*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٠١( ‎ﻡﺎﺳﺭ ﻦﻜﻟ ﺮﻋﺎﺷ ﺪﻟﺎﺧﺎﻣ‏ .</w:t>
      </w:r>
    </w:p>
    <w:p>
      <w:r>
        <w:rPr>
          <w:rFonts w:ascii="Arial" w:hAnsi="Arial" w:eastAsia="Arial"/>
        </w:rPr>
        <w:t>٠١( ‎ﺔﺤﺗﺎﻔﻟﺍ) « ﺖﺳ ﻒﻟﺎﻳﺇﻭ ﺪﺒﻌﺗ ﻒﻟﺎﻳﺇ ) : ﻰﻟﺎﻌﺗ ﻝﺎﻗ‏ :8(.</w:t>
      </w:r>
    </w:p>
    <w:p>
      <w:r>
        <w:rPr>
          <w:rFonts w:ascii="Arial" w:hAnsi="Arial" w:eastAsia="Arial"/>
        </w:rPr>
        <w:t>‎ﻝ ﺍ ﺍ‏</w:t>
      </w:r>
    </w:p>
    <w:p>
      <w:r>
        <w:rPr>
          <w:rFonts w:ascii="Arial" w:hAnsi="Arial" w:eastAsia="Arial"/>
        </w:rPr>
        <w:t>‎ﺔﻴﻓﺮﻃ ﺮﺼﻘﻟﺍ ﻖﻳﺮﻃ ﻲﺣ ﺮﻴﺘﻛ | ﺭﻮﺼﻘﻤﻟﺍ‏</w:t>
      </w:r>
    </w:p>
    <w:p>
      <w:r>
        <w:rPr>
          <w:rFonts w:ascii="Arial" w:hAnsi="Arial" w:eastAsia="Arial"/>
        </w:rPr>
        <w:t>١- ‎ﻑﻮﺻﻮﻣ ﻰﻠﻋ ﺔﻔﺻ ﻪﻨﺗﺇ | ﺏﺎﺒﻧﻷﺍ ﻮﻟﻭﺃ| ﺮﻛﺬﺘﻳ‏</w:t>
      </w:r>
    </w:p>
    <w:p>
      <w:r>
        <w:rPr>
          <w:rFonts w:ascii="Arial" w:hAnsi="Arial" w:eastAsia="Arial"/>
        </w:rPr>
        <w:t>‎ -7.ﺔﻔﺻ ﻰﻠﻋ ﻑﻮﺻﻮﻣ ﺎﻨﺛﺇ ﺮﻛﺬﻣ ﺖﻧﺃ‏</w:t>
      </w:r>
    </w:p>
    <w:p>
      <w:r>
        <w:rPr>
          <w:rFonts w:ascii="Arial" w:hAnsi="Arial" w:eastAsia="Arial"/>
        </w:rPr>
        <w:t>‎.ﺔﻔﺻ ﻰﻠﻋ ﻑﻮﺻﻮﻣ | ﺀﺎﺜﺗﻻﺍﻭ (ﻥﺃ) ﺏ ﻲﻔﻨﻟﺍ ﺮﻳﺫ ﺖﻧ -؟‏</w:t>
      </w:r>
    </w:p>
    <w:p>
      <w:r>
        <w:rPr>
          <w:rFonts w:ascii="Arial" w:hAnsi="Arial" w:eastAsia="Arial"/>
        </w:rPr>
        <w:t>‎ﻑﻮﺻﻮﻣ ﻰﻠﻋ ﺔﻔﺻﺍ ﺀﺎﻨﺜﺘﺳﻻﺍﻭ ﻲﻘﺜﻟﺍ ﺪﺋﺍﺪﺘﺜﻟﺍ | ﻝﺎﺠﻟﺍ ﺮﻴﺨﻣ -؛‏</w:t>
      </w:r>
    </w:p>
    <w:p>
      <w:r>
        <w:rPr>
          <w:rFonts w:ascii="Arial" w:hAnsi="Arial" w:eastAsia="Arial"/>
        </w:rPr>
        <w:t>‎ -5ﻑﻮﺻﻮﻣ ﻰﻠﻋ ﺔﻔﺻﺍ .ﺀﺎﻨﺜﺘﺳﻻﺍﻭ ﻲﻔﻨﻟﺍ ﻩﺍ ”ﺶﺧﺃ‏ |</w:t>
      </w:r>
    </w:p>
    <w:p>
      <w:r>
        <w:rPr>
          <w:rFonts w:ascii="Arial" w:hAnsi="Arial" w:eastAsia="Arial"/>
        </w:rPr>
        <w:t>- ‎(ﻻ) ﻒﻄﻌﻟﺍ ﻑﺮﺣ ﺀﺎﻴﺣﺃ ﺀﺍﺪﻬﺸﻟﺍ‏ ١ | ‎ﺔﻔﺻ ﻰﻠﻋ ﻑﻮﺻﻮﻣ‏</w:t>
      </w:r>
    </w:p>
    <w:p>
      <w:r>
        <w:rPr>
          <w:rFonts w:ascii="Arial" w:hAnsi="Arial" w:eastAsia="Arial"/>
        </w:rPr>
        <w:t xml:space="preserve">- ‎ﻑﻮﺻﻮﻣ ﻰﻠﻋ ﺔﻔﺻ | (ﻞﺑ] ﻒﻄﻌﻟﺍ ﻑﺮﺣ ﻲﻠﻤﻌﻳ ﺮﺨﻓﺃ‏ </w:t>
      </w:r>
    </w:p>
    <w:p>
      <w:r>
        <w:rPr>
          <w:rFonts w:ascii="Arial" w:hAnsi="Arial" w:eastAsia="Arial"/>
        </w:rPr>
        <w:t>‎ -4 |ﻑﻮﺻﻮﻣ ﻰﻠﻋ ﺔﻔﺻ (90) ﺏ ﻒﻄﻌﻟﺍ ﻕﺮﺸﻟﺍ | ﺓﺭﺎﻀﺤﻟﺍ ﻊﺒﻨﻣ‏</w:t>
      </w:r>
    </w:p>
    <w:p>
      <w:r>
        <w:rPr>
          <w:rFonts w:ascii="Arial" w:hAnsi="Arial" w:eastAsia="Arial"/>
        </w:rPr>
        <w:t>| - ‎ﻑﻮﺻﻮﻣ ﻰﻠﻋ ﺔﻔﺻ |  ﺮﻴﺧﺄﺘﻟﺍ ﻪﻘﺣ ﺎﻣ ﻢﻳﺪﻘﺗﺍ ﻚﻴﻟﺇ | ﺚﻳﺪﺤﻟﺍ ﻖﻳ‏ 1</w:t>
      </w:r>
    </w:p>
    <w:p>
      <w:r>
        <w:rPr>
          <w:rFonts w:ascii="Arial" w:hAnsi="Arial" w:eastAsia="Arial"/>
        </w:rPr>
        <w:t xml:space="preserve">| ٠١ ‎ﺔﻔﺻ ﻰﻠﻋ ﻑﻮﺻﻮﻣ | . (ﻦﻜﻟﺍ ﻒﻄﻌﻟﺍ ﻑﺮﺣ ﺮﻋﺎﺷﺍ ﺪﻟ‏ </w:t>
      </w:r>
    </w:p>
    <w:p>
      <w:r>
        <w:rPr>
          <w:rFonts w:ascii="Arial" w:hAnsi="Arial" w:eastAsia="Arial"/>
        </w:rPr>
        <w:t xml:space="preserve">‎ﻑﻮﺻﻮﻣ ﻰﻠﻋ ﺔﻔﺻ |  ﺮﻴﺧﺄﺘﻟﺍ ﻪﻘﺣ ﺎﻣ ﻢﻳﺪﻘﺗ ﻙﺎﻳﺇ ﺪﻴﺗ‏ </w:t>
      </w:r>
    </w:p>
    <w:p>
      <w:r>
        <w:rPr>
          <w:rFonts w:ascii="Arial" w:hAnsi="Arial" w:eastAsia="Arial"/>
        </w:rPr>
        <w:t>| ‎.ﻑﻮﺻﻮﻣ ﻰﻠﻋ ﺔﻔﺻ | _ ﺮﻴﺧﺄﺘﻟﺍ ﻪﻘﺣ ﺎﻣ ﻢﻳﺪﻘﺗ | ﻚﻳﺇﺇ _ﻦﻴﻌﺘﺷ‏</w:t>
      </w:r>
    </w:p>
    <w:p>
      <w:r>
        <w:rPr>
          <w:rFonts w:ascii="Arial" w:hAnsi="Arial" w:eastAsia="Arial"/>
        </w:rPr>
        <w:t>‎ﺔﻘﻳﺮﻃﻭ ﻪﻴﻠﻋ ﺭﻮﺼﻘﻤﻟﺍﻭ ﺭﻮﺼﻘﻤﻟﺍ ﻲﺗﺄﻳ ﺎﻤﻣ ﻝﺎﺜﻣ ﻞﻛ ﻲﻓ ﺦﺿﻭ‏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ﺮﺼﻘﻟﺍ</w:t>
      </w:r>
    </w:p>
    <w:p>
      <w:r>
        <w:rPr>
          <w:rFonts w:ascii="Arial" w:hAnsi="Arial" w:eastAsia="Arial"/>
        </w:rPr>
        <w:t>ﻝﺇ ﻖﻴﻓﻮﺗ ﺎﻣﻭ "ﺖﻌﻄﺘﺳﺃ ﺎﻣ ﺢﻴﻠﺳﻹﺍ ﻻﺇ ﺪﻳﺭﺃ ﻥﺇ ) : ﻰﻟﺎﻌﺗ ﻞﻗ -</w:t>
      </w:r>
    </w:p>
    <w:p>
      <w:r>
        <w:rPr>
          <w:rFonts w:ascii="Arial" w:hAnsi="Arial" w:eastAsia="Arial"/>
        </w:rPr>
        <w:t>]ﺍ ﻢﻋ ﺓﺩﺮﻋ) . &lt; 22 ﺐﻴﻧﺃ ﻪﻴﻟﻭ ﺕﻮﺗ ﻲﻠﻋ "ﻪﻟ</w:t>
      </w:r>
    </w:p>
    <w:p>
      <w:r>
        <w:rPr>
          <w:rFonts w:ascii="Arial" w:hAnsi="Arial" w:eastAsia="Arial"/>
        </w:rPr>
        <w:t xml:space="preserve"> : ﻱﺮﻌﻤﻟﺍ ﻝﺎﻗ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ﺪﺑﺯﺍ ﻲﻓﺮﺒﻏﺍﺭ ﻦﻣﻵﺇ ﺐﺟ ﺪﻋ ﺎﻤﻓ ﺓﺎﻴﺤﻟﺍ ﺎﻬﻠﻛ</w:t>
      </w:r>
    </w:p>
    <w:p>
      <w:r>
        <w:rPr>
          <w:rFonts w:ascii="Arial" w:hAnsi="Arial" w:eastAsia="Arial"/>
        </w:rPr>
        <w:t>ﻪﻟﺃ ﻝﻮﺳﺭ ﻦﻜﻴﻟﻭ ﻢﻜﻟﺎﺟﺭ ﻦﻣ ﺭﺪﺣﺃ ﺂﺑ ﺪﻤﺤﻣ ﻥﺎﻛ ﺎﻣ ‏١)‎ ﻞﺟﻭ ﺰﻋ ﻝﺎﻗ -</w:t>
      </w:r>
    </w:p>
    <w:p>
      <w:r>
        <w:rPr>
          <w:rFonts w:ascii="Arial" w:hAnsi="Arial" w:eastAsia="Arial"/>
        </w:rPr>
        <w:t>(4: ﺏﺍﺰﺣﻷﺍ) . « ﻲﻨﻟ ﻢﺋﺎﺣﻭ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9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ﺎﻫﺭﺎﻬﻧﻭ ﺔﻠﻴﻟ ﻻﺇ ﺮﻫﺪﻟﺍ ﻞﻫ -</w:t>
      </w:r>
    </w:p>
    <w:p>
      <w:r>
        <w:rPr>
          <w:rFonts w:ascii="Arial" w:hAnsi="Arial" w:eastAsia="Arial"/>
        </w:rPr>
        <w:t>: ﺮﺻﺎﺸﻟﺍ ﻝﺎﻗ -</w:t>
      </w:r>
    </w:p>
    <w:p>
      <w:r>
        <w:rPr>
          <w:rFonts w:ascii="Arial" w:hAnsi="Arial" w:eastAsia="Arial"/>
        </w:rPr>
        <w:t>ﺓﺩﺮﺘﺴﻣ .ﺭﺍﻮﻋﻭ ﺕﺎﺒﻫ ﺎﻴﻧﺪﻟﺍ ﺎﻤﺛﺇ</w:t>
      </w:r>
    </w:p>
    <w:p>
      <w:r>
        <w:rPr>
          <w:rFonts w:ascii="Arial" w:hAnsi="Arial" w:eastAsia="Arial"/>
        </w:rPr>
        <w:t>ﺓﺪﺷ ﻱﻭﺎﺧﺭﻭ ﻭﺎﺧﺭ ﺪﻌﺑ ﺓﺪﺷﺍ</w:t>
      </w:r>
    </w:p>
    <w:p>
      <w:r>
        <w:rPr>
          <w:rFonts w:ascii="Arial" w:hAnsi="Arial" w:eastAsia="Arial"/>
        </w:rPr>
        <w:t>(7: ﺪﻋﺮﻟﺍ) .« ﺩﺎﻫ ﺭﻮﻗ ﻞﻜﻟﻭ ﻭﺬﻣ ﺖﻧ ﺂﻤﻧﺇ ) : ﻰﻟﺎﻌﺗ ﻝﺎﻗ</w:t>
      </w:r>
    </w:p>
    <w:p>
      <w:r>
        <w:rPr>
          <w:rFonts w:ascii="Arial" w:hAnsi="Arial" w:eastAsia="Arial"/>
        </w:rPr>
        <w:t>ﻡ61 ﺲﻳ « ﻥﻮﻳﺬﻜﺗ ﻻﺇ ﺭﺃ ﻥﺇ ) ؛ ﻞﻘﻗ ﻦﻣ ﺰﻋ ﻕﻭ -</w:t>
      </w:r>
    </w:p>
    <w:p>
      <w:r>
        <w:rPr>
          <w:rFonts w:ascii="Arial" w:hAnsi="Arial" w:eastAsia="Arial"/>
        </w:rPr>
        <w:t>‏‎٠ ( ﺓﺭﺭﺎﺟ ﺎﻳ ﻲﻌﻤﺳﺍﻭ « ﻰﻨﻋﺃ ﻚﻴﻟ ) : ﻞﺜﻤﻟﺍ ﻲﻓ ﺀﺎﺟ -</w:t>
      </w:r>
    </w:p>
    <w:p>
      <w:r>
        <w:rPr>
          <w:rFonts w:ascii="Arial" w:hAnsi="Arial" w:eastAsia="Arial"/>
        </w:rPr>
        <w:t>‏‎٠ ﺀﺎﻤﺘﻟﺍﻭ ﺔﻴﺤﻀﺘﻟﺎﺑ ﻦﻜﻟ ؛ ﺕﺎﻧﺎﻴﺒﻟﺍﻭ ﺮﺒﻄﺨﻟﺎﺑ ﺏﻮﻌﺸﻟﺍ ﺭﺮﺤﺗ ﻻﺍ -‏</w:t>
      </w:r>
    </w:p>
    <w:p>
      <w:r>
        <w:rPr>
          <w:rFonts w:ascii="Arial" w:hAnsi="Arial" w:eastAsia="Arial"/>
        </w:rPr>
        <w:t>. ﺖﻟﺍ ﻰﻨﻏ ﻞﺑ ﻝﺎﻤﻟﺍ ﻰﻨﻏ ﻰﻠﻐﻟﺍ ﺲﻴﻟ -‏</w:t>
      </w:r>
    </w:p>
    <w:p>
      <w:r>
        <w:rPr>
          <w:rFonts w:ascii="Arial" w:hAnsi="Arial" w:eastAsia="Arial"/>
        </w:rPr>
        <w:t>: ﺔﻔﺸﻀﻟﺍ ﻰﻠﻋ ﻑﻮﺻﻮﻤﻟﺍ ﺮﺼﻗﻭ ﻑﻮﺻﻮﻤﻟﺍ ﻰﻠﻋ ﺔﻔﺼﻟﺍ ﺮﺼﻗ ﻲﺗﺄﻳ ﺎﻤﻴﻓ ﻦﻴﺑ</w:t>
      </w:r>
    </w:p>
    <w:p>
      <w:r>
        <w:rPr>
          <w:rFonts w:ascii="Arial" w:hAnsi="Arial" w:eastAsia="Arial"/>
        </w:rPr>
        <w:t>| ﻲﺘﻟﺍ ﻑﻭﺮﻴﻤﻟﺍ ﺮﻛﺎﻤﻟﺇ</w:t>
      </w:r>
    </w:p>
    <w:p>
      <w:r>
        <w:rPr>
          <w:rFonts w:ascii="Arial" w:hAnsi="Arial" w:eastAsia="Arial"/>
        </w:rPr>
        <w:t>‏‎١ ﺅﺮﺒﻟﺍ ﻖﻳ ﺀﺎﻤﻈﻟﺍ ﺔﻠﻴﻠﻟﺍ ﻲﻓﻭ .-</w:t>
      </w:r>
    </w:p>
    <w:p>
      <w:r>
        <w:rPr>
          <w:rFonts w:ascii="Arial" w:hAnsi="Arial" w:eastAsia="Arial"/>
        </w:rPr>
        <w:t>. ﻞﻬﺠﻟﺍ ﻚﻴﻏ ﻢﻣﻷﺍ ﺮﺧﺃ ﺎﻣ -‏</w:t>
      </w:r>
    </w:p>
    <w:p>
      <w:r>
        <w:rPr>
          <w:rFonts w:ascii="Arial" w:hAnsi="Arial" w:eastAsia="Arial"/>
        </w:rPr>
        <w:t>ﺍﺭﺎﻜﻔﻟﺍﻭ ﻼﻌﻟﺍﻭ ﺪﺠﻤﻟﺍ ﺖﻴﻨﺗ ﺽﻭﺭ ﺱﺭﺍﺪﻤﻟﺍ ﻩﺬﻫ ﺎﻤﺛﺇ</w:t>
      </w:r>
    </w:p>
    <w:p>
      <w:r>
        <w:rPr>
          <w:rFonts w:ascii="Arial" w:hAnsi="Arial" w:eastAsia="Arial"/>
        </w:rPr>
        <w:t xml:space="preserve"> 1 .ﺮﻫﺰﻟﺍﻭ ﻰﻘﺘﻟﺎﺑ ﻻﺇ ﺮﺨﻔﻟﺍ ﺎﻣﺍ -</w:t>
      </w:r>
    </w:p>
    <w:p>
      <w:r>
        <w:rPr>
          <w:rFonts w:ascii="Arial" w:hAnsi="Arial" w:eastAsia="Arial"/>
        </w:rPr>
        <w:t>‏(١1؟ :ﺀﺍﺮﻌﺸﻟﺍ) « ﻢﻳﺩ ﻥﻭﺮﻤﻔﻓﺆﻟ ﻰﺗﺭ ﻞﻋ ﻻﺇ ﻡﺎﺴﺣ ﻥﺇ ) :ﻰﻟﺎﻌﺗ ﻞﻗ -</w:t>
      </w:r>
    </w:p>
    <w:p>
      <w:r>
        <w:rPr>
          <w:rFonts w:ascii="Arial" w:hAnsi="Arial" w:eastAsia="Arial"/>
        </w:rPr>
        <w:t>]ﺍ 1 4 ﺏ ﺍ</w:t>
      </w:r>
    </w:p>
    <w:p>
      <w:r>
        <w:rPr>
          <w:rFonts w:ascii="Arial" w:hAnsi="Arial" w:eastAsia="Arial"/>
        </w:rPr>
        <w:t>1 ﺎﻴﻴﺑﺩﺃ ﺏﺪﻳ ﻦﻣ ﺦﻴﺸﻟﺍ ﺎﻤﺛﺇ ﺦﻴﺸﺑ ﺖﺴﻟﻭ ﺎﺨﻴﺷ ﻲﻨﻤﻤﺣﺯ</w:t>
      </w:r>
    </w:p>
    <w:p>
      <w:r>
        <w:rPr>
          <w:rFonts w:ascii="Arial" w:hAnsi="Arial" w:eastAsia="Arial"/>
        </w:rPr>
        <w:t>ﻉ0 19 ﺩ ﻝ ﻝ</w:t>
      </w:r>
    </w:p>
    <w:p>
      <w:r>
        <w:rPr>
          <w:rFonts w:ascii="Arial" w:hAnsi="Arial" w:eastAsia="Arial"/>
        </w:rPr>
        <w:t xml:space="preserve"> ﺪﺷﺭﺃ ﺔﻳﺰﻏ ﺪﺷ ﻥﺇﻭ ﺖﻳﻮﻋ ﺕﻮﻋ ﻥﺇ ﺔﻳﺰﻋ ﻦﻣ ﻻﺇ ﺎﻧﺃ ﻞﻫﻭﺍ</w:t>
      </w:r>
    </w:p>
    <w:p>
      <w:r>
        <w:rPr>
          <w:rFonts w:ascii="Arial" w:hAnsi="Arial" w:eastAsia="Arial"/>
        </w:rPr>
        <w:t>ﺍﺍ ﻚﻟﺎﺷ</w:t>
      </w:r>
    </w:p>
    <w:p>
      <w:r>
        <w:rPr>
          <w:rFonts w:ascii="Arial" w:hAnsi="Arial" w:eastAsia="Arial"/>
        </w:rPr>
        <w:t>ﺍ ﻡﺎﺜﻠﻟﺍ ﺔﺒﻃﺎﺨﻣﻭ ﻢﻛﺂﻳﺇ</w:t>
      </w:r>
    </w:p>
    <w:p>
      <w:r>
        <w:rPr>
          <w:rFonts w:ascii="Arial" w:hAnsi="Arial" w:eastAsia="Arial"/>
        </w:rPr>
        <w:t>. ﺐﻃﺎﺧﺃ ﻢﻛﺎﻴﻟ -</w:t>
      </w:r>
    </w:p>
    <w:p>
      <w:r>
        <w:rPr>
          <w:rFonts w:ascii="Arial" w:hAnsi="Arial" w:eastAsia="Arial"/>
        </w:rPr>
        <w:t>ﺍ ‏ ﺍﺫﺎﻤﻟﻭ ؟ ﺮﺼﻘﻟﺍ ﺪﻴﻔﺗ ﻦﻴﺘﻘﺑﻻﺍ ﻦﻴﺘﻠﻤﺠﻟﺍ 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ﻲﻓﺎﺿﺇﻭ ﻲﻘﻴﻘﺣ ﻰﻟﺇ ﺮﺼﻘﻟﺍ ﻢﻴﺴﻘﺗ 2-0-5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ﺽﺮﻌﻟﺍ</w:t>
      </w:r>
    </w:p>
    <w:p>
      <w:r>
        <w:rPr>
          <w:rFonts w:ascii="Arial" w:hAnsi="Arial" w:eastAsia="Arial"/>
        </w:rPr>
        <w:t>ﺊﺷﻻﺇ ﺔﻠﻟﻻ ﺩ3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ﺏﺪﻤﻟﺍ ﻡﺎﻴﻤﻟﺍ ﻲﻓ ﻝﺇ ﺡﺎﺴﺘﻟﺍ ﺶﻴﻌﻳ ﻻﺍ 31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00 ﺀﺎﻣﺪﻘﻟﺍ ﺩﺎﻘﻟﺍ ﺪﺣﺃ ﻝﺎﻗ -*</w:t>
      </w:r>
    </w:p>
    <w:p>
      <w:r>
        <w:rPr>
          <w:rFonts w:ascii="Arial" w:hAnsi="Arial" w:eastAsia="Arial"/>
        </w:rPr>
        <w:t>* ﻱﺮﺘﺨﺒﻟﺍ ﺮﻋﺎﺸﻟﺍﻭ ﻥﺎﻤﻴﻜﺧ ﻲﺒﻨﺘﻤﻟﺍﻭ ﻡﺎﻤﺗ ﻮﺑﺃ ' ﻡ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ﻅ ‏‎٠ ﻲﻧﺍﺩﻮﺳ ﺎﻧﺃ ﺎﻤﻧﺇ -4</w:t>
      </w:r>
    </w:p>
    <w:p>
      <w:r>
        <w:rPr>
          <w:rFonts w:ascii="Arial" w:hAnsi="Arial" w:eastAsia="Arial"/>
        </w:rPr>
        <w:t>: 7 : ﻞﻴﻠﺤﺘﻟﺍ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ﺍﺫﺇﻭ ‏‎٠ ﻑﻮﺻﻮﻣ ﻰﻠﻋ ﺔﻔﺻ ﺮﺼﻗ ﺎﻤﻬﺗﺃ ﺪﺠﺗ () ﺔﻔﺋﺎﻄﻟﺍ ﻲﻟﺎﺜﻣ ﻰﻟﺇ ﺮﻈﻧﺍ</w:t>
      </w:r>
    </w:p>
    <w:p>
      <w:r>
        <w:rPr>
          <w:rFonts w:ascii="Arial" w:hAnsi="Arial" w:eastAsia="Arial"/>
        </w:rPr>
        <w:t>1 ﺮﺧﺁ ﻑﻮﺻﻮﻣ ﻰﻟﺇ ﺎﻬﻓﻮﺻﻮﻣ ﻕﺭﺎﻔﺗ ﻻ ﺎﻬﺗﺃ ﺕﺪﺟﻭ ﺎﻤﻬﻨﻣ ﻞﻛ ﻲﻓ ﺔﻔﺼﻟﺍ ﺕﺮﺑﺪﺗﺍ</w:t>
      </w:r>
    </w:p>
    <w:p>
      <w:r>
        <w:rPr>
          <w:rFonts w:ascii="Arial" w:hAnsi="Arial" w:eastAsia="Arial"/>
        </w:rPr>
        <w:t>ﺓﺎﻴﺣﻭ ‏‎٠ ﻩﺍﻮﺳ ﻰﻟﺇ ﻞﺟﻭ ﻉ ﻰﻟﻮﻤﻟﺍ ﻯﺪﻌﺘﺗ ﻻ ﻝﻭﻷﺍ ﻝﺎﺜﻤﻟﺍ ﻲﻓ ﺔﻴﻫﻮﻟﻻﺎﻓ ‏ ﺎﻘﻠﻄﻣ</w:t>
      </w:r>
    </w:p>
    <w:p>
      <w:r>
        <w:rPr>
          <w:rFonts w:ascii="Arial" w:hAnsi="Arial" w:eastAsia="Arial"/>
        </w:rPr>
        <w:t xml:space="preserve"> ﻪﻴﻠﻋ ﻞﻴﺤﺘﺴﻳ ﻮﻬﻓ ‏‎٠ ﺎﻫﺮﻴﻏ ﻰﻟﺇ ﺔﺒﻨﻌﻟﺍ ﻩﺎﻴﻤﻟﺍ ﺯﻭﺎﺠﺘﺗ ﻻ ﻲﻘﺜﻟﺍ ﻝﺎﺜﻤﻟﺍ ﻲﻓ ﺡﺎﺴﻤﺘﻟﺍ</w:t>
      </w:r>
    </w:p>
    <w:p>
      <w:r>
        <w:rPr>
          <w:rFonts w:ascii="Arial" w:hAnsi="Arial" w:eastAsia="Arial"/>
        </w:rPr>
        <w:t xml:space="preserve"> .ﺔﻘﻴﻘﺤﻟﺍ ﺐﺴﺤﺑ ﻪﻴﻠﻋ ﺭﻮﺼﻘﻤﻟﺎﺑ ﺭﻮﺼﻘﻤﻟﺍ ﻪﻴﻓ ﻦﺼﺘﺨﻳ ﺮﺼﻗ ﻞﻛﻭ « ﺎﻫﺮﻴﻏ ﻲﻓ ﺶﻴﻌﻟﺍ</w:t>
      </w:r>
    </w:p>
    <w:p>
      <w:r>
        <w:rPr>
          <w:rFonts w:ascii="Arial" w:hAnsi="Arial" w:eastAsia="Arial"/>
        </w:rPr>
        <w:t xml:space="preserve"> ﺎﻴﻘﻴﻘﺣ ﺍﺮﺼﻗ ﻰﻤﺴﻳ ﺎﻗﻼﻃﺇ ﻩﺮﻴﻏ ﻰﻟﺇ ﻩﺯﻭﺎﺠﺘﻳ ﻻ ﺚﻴﺤﺑ ﻊﻗﺍﻮﻟﺍﻭ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‏‎١ ﻑﻮﺻﻮﻣ ﻰﻠﻋ ﺔﻔﺻ ﺮﺼﻗ ﺎﻤﻬﻟﺅﺃ ﺪﺠﺗ ﻊﺑﺍﺮﻟﺍﻭ ﺚﻠﻟﺍ ﻦﻴﻠﻠﺜﻤﻟﺍ ﻰﻟﺇ ﺪﻋ</w:t>
      </w:r>
    </w:p>
    <w:p>
      <w:r>
        <w:rPr>
          <w:rFonts w:ascii="Arial" w:hAnsi="Arial" w:eastAsia="Arial"/>
        </w:rPr>
        <w:t>ﻪﺗﺪﺟﻭ ﺎﻤﻬﻨﻣ ﻞﻛ ﻲﻓ ﺭﻮﺼﻘﻤﻟﺍ ﺕﺮﻳﺪﺗ ﺍﺫﺇﻭ ‏‎٠ ﺔﻔﺻ ﻰﻠﻋ ﻑﻮﺻﻮﻣ ﺮﺼﻗ ﺎﻤﻬﻴﻧﺎﺛﻭ‏</w:t>
      </w:r>
    </w:p>
    <w:p>
      <w:r>
        <w:rPr>
          <w:rFonts w:ascii="Arial" w:hAnsi="Arial" w:eastAsia="Arial"/>
        </w:rPr>
        <w:t xml:space="preserve"> ﺖﺨﺗ ﻻ ﺚﻟﺎﺜﻟﺍ ﻝﺎﺜﻤﻟﺍ ﻲﻓ ﺔﻳﺮﻋﺎﺸﻟﺎﻓ « ﺎﻴﺒﺴﻧ ﺎﺻﺎﺼﺘﺧﺍ ﻪﻴﻠﻋ ﺭﻮﺼﻘﻤﻟﺎﺑ ﺎﻀﺘﺨﻣ</w:t>
      </w:r>
    </w:p>
    <w:p>
      <w:r>
        <w:rPr>
          <w:rFonts w:ascii="Arial" w:hAnsi="Arial" w:eastAsia="Arial"/>
        </w:rPr>
        <w:t>ﺍ ﻒﻟﺎﺨﻣ ﺍﺬﻫ ﻥﻷ ؛ ﻩﺮﻴﻏ ﺮﻋﺎﺷ ﻙﺎﻨﻫ ﻥﻮﻜﻳ ﻻ ﺚﻴﺤﺑ ﺎﻘﻠﻄﻣ ﺎﺻﺎﺼﺘﺧﺍ ﻲﺗﺮﺘﺤﺒﻟﺎﺑ</w:t>
      </w:r>
    </w:p>
    <w:p>
      <w:r>
        <w:rPr>
          <w:rFonts w:ascii="Arial" w:hAnsi="Arial" w:eastAsia="Arial"/>
        </w:rPr>
        <w:t>1 ﺔﺒﺴﻨﻟﺎﺑ ﻱﺮﺘﺤﺒﻟﺍ ﻰﻠﻋ ﺔﻳﺮﻋﺎﺸﻟﺍ ﺔﻔﺻ ﺮﺼﺣ ﺪﺼﻘﻳ ﺪﻗﺎﺘﻟﺎﻓ ‏‎٠ ﻊﻗﺍﻮﻟﺍﻭ ﺔﻘﻴﻘﺤﻠﻟ</w:t>
      </w:r>
    </w:p>
    <w:p>
      <w:r>
        <w:rPr>
          <w:rFonts w:ascii="Arial" w:hAnsi="Arial" w:eastAsia="Arial"/>
        </w:rPr>
        <w:t xml:space="preserve"> ﺎﻤﻠﺜﻣ ﺎﻤﻬﻨﻋ ﻩﺰﻴﻤﻳ ﺎﻣ ﺢﺿﻭﺃ ﺎﻬﻧﺃ ﺱﺎﺳﺃ ﻰﻠﻋ (ﻡﺎﻤﺗ ﻲﺑﺃﻭ ﻲﺒﻨﺘﻤﻟﺍ) ﻦﻳﺮﺧﺁ ﻦﻳﺮﻋﺎﺸﻟﺍ</w:t>
      </w:r>
    </w:p>
    <w:p>
      <w:r>
        <w:rPr>
          <w:rFonts w:ascii="Arial" w:hAnsi="Arial" w:eastAsia="Arial"/>
        </w:rPr>
        <w:t>9 . ﺔﻤﻜﺤﻟﺎﺑ ﺎﻤﻫﻼﻛ ﺰﻴﻤﺗ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 xml:space="preserve"> ﻲﻟﻭ ﻲﻧﺍﺩﻮﺳ ﻪﻧﺃ ﻲﻫ ﺔﻨﻴﻌﻣ ﺔﻔﺻ ﻲﻓ ﻪﺴﻔﻧ ﻢﻠﻜﺘﻤﻟﺍ ﺮﺼﻗ ﻊﺑﺍﺮﻟﺍ ﻝﺎﺜﻤﻟﺍ ﻲﻓﻭﺍ</w:t>
      </w:r>
    </w:p>
    <w:p>
      <w:r>
        <w:rPr>
          <w:rFonts w:ascii="Arial" w:hAnsi="Arial" w:eastAsia="Arial"/>
        </w:rPr>
        <w:t>ﺕﺎﻔﺻ ﻪﻟ ﻥﻷ ؛ ﺔﻘﻴﻘﺤﻠﻟ ﻒﻟﺎﺨﻣ ﻚﻟﺬﻓ ﺎﻫﺮﻴﻏ ﻰﻟﺇ ﺔﻔﺼﻟﺍ ﻩﺬﻫ ﺯﻭﺎﺠﺘﻳ ﻻ ﻪﻧﺃ ﺪﺼﻘﻟﺍ</w:t>
      </w:r>
    </w:p>
    <w:p>
      <w:r>
        <w:rPr>
          <w:rFonts w:ascii="Arial" w:hAnsi="Arial" w:eastAsia="Arial"/>
        </w:rPr>
        <w:t>ﺩﺮﻟﺍ ﺎﻣﺇ ﻪﺑ ﺪﺼﻗ ﻲﺒﺴﻧ ﻮﻫ ﺎﻤﺗﺇﻭ ﺎﻘﻠﻄﻣ ﺲﻴﻟ ﺎﻨﻫ ﺮﺼﻘﻟﺎﻓ « ﻲﻧﺍﺩﻮﺳ ﻪﻧﺃ ﺮﻴﻏ ﺓﺮﻴﺜﻛ</w:t>
      </w:r>
    </w:p>
    <w:p>
      <w:r>
        <w:rPr>
          <w:rFonts w:ascii="Arial" w:hAnsi="Arial" w:eastAsia="Arial"/>
        </w:rPr>
        <w:t>ﻪﻧﺃ ﺪﻘﺘﻌﻳ ﻦﻣ ﻭﺃ ‏‎٠ ﻻ ﻡﺃ ﻲﻧﺍﺩﻮﺳ ﻮﻫﺃ ﺩﺮﺘﻳ ﻦﻣ ﻭﺃ ‏‎٠ ﻲﻧﺍﺩﻮﺳ ﻪﻧﺃ ﻲﻓ ﻚﺸﻳ ﻦﻣ ﻰﻠﻋ</w:t>
      </w:r>
    </w:p>
    <w:p>
      <w:r>
        <w:rPr>
          <w:rFonts w:ascii="Arial" w:hAnsi="Arial" w:eastAsia="Arial"/>
        </w:rPr>
        <w:t>ﻪﻴﻓ ﺺﻴﺼﺨﺘﻟﺍ ﻥﻮﻜﻳ ﺮﺼﻗ ﻞﻛ ﻥﺃ ﺎﻨﻟ ﺢﻀﺘﻳ ﺎﻨﻫ ﻦﻣﻭ . ﻥﺍﺩﻮﺴﻟﺍ ﺮﻴﻏ ﺪﻠﺒﻟ ﻲﻤﺘﻨﻳ</w:t>
      </w:r>
    </w:p>
    <w:p>
      <w:r>
        <w:rPr>
          <w:rFonts w:ascii="Arial" w:hAnsi="Arial" w:eastAsia="Arial"/>
        </w:rPr>
        <w:t>| . ﺎﻴﻓﺎﺿﺇ ﺃﺮﺼﻗ ﻰﻤﺴﻳ , ﻦﻴﻌﻣ ﺀﻲﺷ ﻰﻟﺇ ﺔﺒﺴﻨﻟﺎﺑ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 ؟ ﺮﺼﻘﻟﺍ ﺏﻮﻠﺳﻷ ﺔﻴﻏﻼﺒﻟﺍ ﺔﻤﻴﻘﻟﺍ ﺎﻣ ﻮﻫﻭ ﻢﻬﻣ ﻝﺍﺆﺳ ﻰﻟﺇ ﻚﻟﺫ ﺪﻌﺑ ﻲﺗﺄﻧﺍ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ﺏﻮﻠﺳﺃ ﻲﻓ ﻥﺃ ﻙﺭﺪﻧ ﺎﻬﻟ ﺎﻨﻠﻣﺎﺘﺑﻭ ‏«‎٠ ﺔﻘﺑﺎﺴﻟﺍ ﺎﻨﺘﻠﺜﻣﺃ ﻰﻟﺇ ﻊﺟﺮﻧ ﻚﻟﺫ ﻦﻋ ﺔﺑﺎﺟﻺﻟﺍ</w:t>
      </w:r>
    </w:p>
    <w:p>
      <w:r>
        <w:rPr>
          <w:rFonts w:ascii="Arial" w:hAnsi="Arial" w:eastAsia="Arial"/>
        </w:rPr>
        <w:t>: ﺎﻨﻟﻮﻘﻓ - ﺔﻏﻼﺒﻟﺍ ﻥﻮﺌﻓ ﻦﻣ - ﺯﺎﺠﻳﻹﺍﻭ ‏‎٠ ﺍﺯﺎﺠﻴﻟ ﺮﺼﻘﻟﺍ</w:t>
      </w:r>
    </w:p>
    <w:p>
      <w:r>
        <w:rPr>
          <w:rFonts w:ascii="Arial" w:hAnsi="Arial" w:eastAsia="Arial"/>
        </w:rPr>
        <w:t>( ﺪﺣﺃ ﺔﻴﻫﻮﻟﻷﺍ ﻲﻓ ﻪﻛﺮﺸﻳ ﻻ ﻪﻟﺇ ﷲ ) : ﺎﻨﻟﻮﻗ ﺩﺎﻌﻳ ( ﻩﺍ ﻻﺇ ﺔﻟﺇ ﻻ )</w:t>
      </w:r>
    </w:p>
    <w:p>
      <w:r>
        <w:rPr>
          <w:rFonts w:ascii="Arial" w:hAnsi="Arial" w:eastAsia="Arial"/>
        </w:rPr>
        <w:t>ﻦﺌﺷ ﻮﻠﻓ . ﻞﻤﺠﻟﺍ ﺔﻴﻘﺑ ﻲﻓ ﺍﺬﻜﻫﻭ ‏‎٠ ﻦﻴﺘﻠﻤﺟ ﻦﻋ ﺓﺪﺣﺍﻭ ﺔﻠﻤﺠﺑ ﺎﻨﻴﻨﻐﺘﺳﺍ ﺎﻨﺋﺃ ﻯﺮﺗ ﺖﻧﺎﻓ</w:t>
      </w:r>
    </w:p>
    <w:p>
      <w:r>
        <w:rPr>
          <w:rFonts w:ascii="Arial" w:hAnsi="Arial" w:eastAsia="Arial"/>
        </w:rPr>
        <w:t>ﺔﻠﻤﺟ ﻦﻣ ﺮﺜﻛﺃ ﻰﻟﺇ ﺎﻨﺠﺘﺣﻻ ﺔﻘﺑﺎﺴﻟﺍ ﻞﻤﺠﻟﺍ ﻦﻣ ﺔﻠﻤﺟ ﻞﻛ ﻰﻨﻌﻣ ﻦﻋ ﺮﺒﻌﻧ ﻥﺃ</w:t>
      </w:r>
    </w:p>
    <w:p>
      <w:r>
        <w:rPr>
          <w:rFonts w:ascii="Arial" w:hAnsi="Arial" w:eastAsia="Arial"/>
        </w:rPr>
        <w:t>ﺶﻴﻌﻳ ﻻ ) : ﺎﻨﻟﻮﻘﻓ ؛ .ﺎﻘﻴﻗﺩ ﺍﺪﻳﺪﺤﺗ ﻲﻧﺎﻌﻤﻟﺍ ﺩﺪﺤﻳ ﻪﻧﺃ ﺮﺼﻘﻟﺍ ﺔﻏﻼﺑ ﻦﻣﻭ</w:t>
      </w:r>
    </w:p>
    <w:p>
      <w:r>
        <w:rPr>
          <w:rFonts w:ascii="Arial" w:hAnsi="Arial" w:eastAsia="Arial"/>
        </w:rPr>
        <w:t>؟ ﺔﺒﻴﻨﻌﻟﺍ ﺀﺎﻴﻤﻟﺍ ﻲﻓ ﺡﺎﺴﻧﻷﺍ ﺶﻴﻌﻳ : ﺎﻨﻟﻮﻗ ﻦﻣ ﻕﺩﺃ - ( ﺔﺒﻨﻌﻟﺍ ﻩﺎﻴﻤﻟﺍ ﻲﻓ ﻝﺇ ﺡﺎﺴﻨﺘﻟﺍ</w:t>
      </w:r>
    </w:p>
    <w:p>
      <w:r>
        <w:rPr>
          <w:rFonts w:ascii="Arial" w:hAnsi="Arial" w:eastAsia="Arial"/>
        </w:rPr>
        <w:t>. ﺔﺤﻠﻤﻟﺍ ﻩﺎﻴﻤﻟﺍ ﻲﻓ ﺡﺎﺴﻤﺘﻟﺍ ﺶﻴﻋ ﻝﺎﻤﺘﺣﺍ ﻊﻨﻤﺗ ﻻ - ﺮﺼﻘﻟﺍ ﻥﻭﺪﺑ - ﺔﻠﻤﺠﻟﺍ ﻩﺬﻫ ﻥﻷ</w:t>
      </w:r>
    </w:p>
    <w:p>
      <w:r>
        <w:rPr>
          <w:rFonts w:ascii="Arial" w:hAnsi="Arial" w:eastAsia="Arial"/>
        </w:rPr>
        <w:t>ﻦﻤﻟ ﻝﻮﻘﺗ ﻦﺤﻨﻓ ؛ ﺾﻳﺮﺨﺘﻟﺍ ﻕﺮﻃ ﻦﻣ ﻖﻳﺮﻃ ﺮﺼﻘﻟﺍ ﻥﺇ ‏‎٠ ﻖﺒﺳ ﺎﻣ ﺐﻧﺎﺠﺑﻭ.</w:t>
      </w:r>
    </w:p>
    <w:p>
      <w:r>
        <w:rPr>
          <w:rFonts w:ascii="Arial" w:hAnsi="Arial" w:eastAsia="Arial"/>
        </w:rPr>
        <w:t>ﻦﺒﺠﻟﺎﺑ ﻪﻔﺼﻨﻓ ( ﻥﺎﻌﺠﺘﺸﻟﺍ ﻝﺎﺘﻘﻟﺍ ﻦﻳﺩﺎﻴﻣ ﻲﻓ ﺖﺒﻨﻳ ﺎﻤﻧﺇ ) : ﻝﺎﺘﻘﻟﺍ ﻥﺍﺪﻴﻣ ﻦﻣ ﺏﺮﻬﻳ</w:t>
      </w:r>
    </w:p>
    <w:p>
      <w:r>
        <w:rPr>
          <w:rFonts w:ascii="Arial" w:hAnsi="Arial" w:eastAsia="Arial"/>
        </w:rPr>
        <w:t>‏‎٠ ﻪﻣ ﻰﻠﻋ ﺎﻨﺘﺒﺳﺎﺤﻣ ﻰﻟﺇ ﻼﻴﺒﺳ ﻪﻟ ﻙﺮﺘﻧ ﻥﺃ ﻥﻭﺩ ﺾﻳﺮﻌﺘﻟﺍ ﻖﻳﺮﻃ ﻦﻋ</w:t>
      </w:r>
    </w:p>
    <w:p>
      <w:r>
        <w:rPr>
          <w:rFonts w:ascii="Arial" w:hAnsi="Arial" w:eastAsia="Arial"/>
        </w:rPr>
        <w:t>+ ﺓﺪﻋﺎﻘﻟﺍ‏</w:t>
      </w:r>
    </w:p>
    <w:p>
      <w:r>
        <w:rPr>
          <w:rFonts w:ascii="Arial" w:hAnsi="Arial" w:eastAsia="Arial"/>
        </w:rPr>
        <w:t>ﻰﻟﺇ ﻊﻗﺍﻮﻟﺍﻭ ﺔﻘﻴﻘﺤﻟﺍ ﺐﺴﺤﺑ ﻑﻮﺻﻮﻤﻟﺍ ﻰﻠﻋ ﺔﻔﺼﻟﺍ ﺮﺼﻗ ‏ﻢﺴﻘﻨﻳ/(١</w:t>
      </w:r>
    </w:p>
    <w:p>
      <w:r>
        <w:rPr>
          <w:rFonts w:ascii="Arial" w:hAnsi="Arial" w:eastAsia="Arial"/>
        </w:rPr>
        <w:t>||. ﺐﺴﺤﺑ ﻪﻴﻠﻋ ﺭﻮﺼﻘﻤﻟﺎﺑ ﺭﻮﺼﻘﻤﻟﺍ ﻢﺘﺨﻳ ﻥﺃ ﻮﻫﻭ « ﻲﻘﻴﻘﺣ - ﺍ</w:t>
      </w:r>
    </w:p>
    <w:p>
      <w:r>
        <w:rPr>
          <w:rFonts w:ascii="Arial" w:hAnsi="Arial" w:eastAsia="Arial"/>
        </w:rPr>
        <w:t>. ﺎﻘﻠﻄﻣ ﻩﺮﻴﻏ ﻰﻟﺇ ﻩﺍﺪﻌﺘﻳ ﻻﺄﺑ ﻊﻗﺍﻮﻟﺍﻭ ﺔﻘﻴﻘﺤﻟﺍ</w:t>
      </w:r>
    </w:p>
    <w:p>
      <w:r>
        <w:rPr>
          <w:rFonts w:ascii="Arial" w:hAnsi="Arial" w:eastAsia="Arial"/>
        </w:rPr>
        <w:t>ﻻ ﻪﻴﻠﻋ ﺭﻮﺼﻘﻤﻟﺎﺑ ﺭﻮﺼﻘﻤﻟﺍ ﻦﺼﺘﺨﻳ ﻥﺃ ﻮﻫﻭ ‏‎٠ ﻲﻓﺎﺿﺇ - ﺃ</w:t>
      </w:r>
    </w:p>
    <w:p>
      <w:r>
        <w:rPr>
          <w:rFonts w:ascii="Arial" w:hAnsi="Arial" w:eastAsia="Arial"/>
        </w:rPr>
        <w:t>.. ﻦﻴﻌﻣ ﺀﻲﺷ ﻰﻟﺇ.ﺔﺒﺴﻨﻟﺎﺑ ﻦﻜﻟﻭ ﻕﻼﻃﻹﺍ ﻰﻠﻋ</w:t>
      </w:r>
    </w:p>
    <w:p>
      <w:r>
        <w:rPr>
          <w:rFonts w:ascii="Arial" w:hAnsi="Arial" w:eastAsia="Arial"/>
        </w:rPr>
        <w:t>ﺎﻴﻓﺎﺿﺇ ﻻﺇ ﻥﻮﻜﻳ ﻻ ﺔﻔﺼﻟﺍ ﻰﻠﻋ ﻑﻮﺻﻮﻤﻟﺍ ﺮﺼﻗ</w:t>
      </w:r>
    </w:p>
    <w:p>
      <w:r>
        <w:rPr>
          <w:rFonts w:ascii="Arial" w:hAnsi="Arial" w:eastAsia="Arial"/>
        </w:rPr>
        <w:t>: ﻲﺗﺄﻳ ﺎﻤﻴﻓ ﺮﺼﻘﻟﺍ ﺔﻏﻼﺑ ﻞﺜﻤﺘﺗ ("</w:t>
      </w:r>
    </w:p>
    <w:p>
      <w:r>
        <w:rPr>
          <w:rFonts w:ascii="Arial" w:hAnsi="Arial" w:eastAsia="Arial"/>
        </w:rPr>
        <w:t>]ﺍ ﻝ ﺓﺯﺎﺠﻳﻹﺍ -</w:t>
      </w:r>
    </w:p>
    <w:p>
      <w:r>
        <w:rPr>
          <w:rFonts w:ascii="Arial" w:hAnsi="Arial" w:eastAsia="Arial"/>
        </w:rPr>
        <w:t>. ﻰﻨﻌﻤﻠﻟ ﻡﺍ ﺪﻳﺪﺤﺘﻟﺍﻭ ﺔﻗﺬﻟﺍ -</w:t>
      </w:r>
    </w:p>
    <w:p>
      <w:r>
        <w:rPr>
          <w:rFonts w:ascii="Arial" w:hAnsi="Arial" w:eastAsia="Arial"/>
        </w:rPr>
        <w:t>. ﻲﻏﻼﺒﻟﺍ ﺾﻳﺮﻌﺘﻟﺍ ﻞﺋﺎﺳﻭ ﻦﻣ ﺔﻠﻴﺳﻭ ﻪﻧﺃ -</w:t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ﺕﺎﺒﻳﺭﺪﺘﻟﺍ</w:t>
      </w:r>
    </w:p>
    <w:p>
      <w:r>
        <w:rPr>
          <w:rFonts w:ascii="Arial" w:hAnsi="Arial" w:eastAsia="Arial"/>
        </w:rPr>
        <w:t>ﻼﻘﻟ</w:t>
      </w:r>
    </w:p>
    <w:p>
      <w:r>
        <w:rPr>
          <w:rFonts w:ascii="Arial" w:hAnsi="Arial" w:eastAsia="Arial"/>
        </w:rPr>
        <w:t>: ﻲﺗﺄﻳ ﺎﻤﻴﻓ ﻲﻓﺎﺿﻹﺍ ﻦﻣ ﻲﻘﻴﻘﺤﻟﺍ ﺮﺼﻘﻟﺍ ﻲﻣ</w:t>
      </w:r>
    </w:p>
    <w:p>
      <w:r>
        <w:rPr>
          <w:rFonts w:ascii="Arial" w:hAnsi="Arial" w:eastAsia="Arial"/>
        </w:rPr>
        <w:t>(:ﺮﻄﻗ) ‏‎٠6 ﺓﻮﻤﻠﻌﻟﺍ ﻩﻭﺎﺒﻋ ﻦﻳ ﻩ ﻰﺘﺤﻋﺎﻤﻧﺇ ): ﻰﻘﻌﺗ ﻞﻗ -</w:t>
      </w:r>
    </w:p>
    <w:p>
      <w:r>
        <w:rPr>
          <w:rFonts w:ascii="Arial" w:hAnsi="Arial" w:eastAsia="Arial"/>
        </w:rPr>
        <w:t>ﻭﺃ ﺕﺎﻣ ﻦﻧﺈﻗﺃ "ﻞﺳﺆﻟﺁ ﻪﻠﺒﻗ ﻦﻳ ﺖﻠﺣ ﺪﻗ ﻝﻮﺳﺭ ﻻﺇ ﻢﺣ ﺎﻣﻭ ) : ﻝﺎﻗﻭ -</w:t>
      </w:r>
    </w:p>
    <w:p>
      <w:r>
        <w:rPr>
          <w:rFonts w:ascii="Arial" w:hAnsi="Arial" w:eastAsia="Arial"/>
        </w:rPr>
        <w:t>” ﻱ ﻪﻠﻟ ﺮﻄﻳ ﻦﻗ ﻪﺒﺗ ﻞﻋ ﺖﻠﻳ ﻦﻣﻭ "ﻢﻜﺒﻘﻏﺃ ﻞﻋ ﻢﻠﻃ ﻞﻴﻫ</w:t>
      </w:r>
    </w:p>
    <w:p>
      <w:r>
        <w:rPr>
          <w:rFonts w:ascii="Arial" w:hAnsi="Arial" w:eastAsia="Arial"/>
        </w:rPr>
        <w:t>(144: ﻥﺍﺮﻤﻋ ﻝﺁ) .« ﻦﺑﺮﻜﺤﺸﻟﺍ ﻪﻟﺍ ﻯﺰﺠﻴﺳﻭ</w:t>
      </w:r>
    </w:p>
    <w:p>
      <w:r>
        <w:rPr>
          <w:rFonts w:ascii="Arial" w:hAnsi="Arial" w:eastAsia="Arial"/>
        </w:rPr>
        <w:t>‏‎٠ ﻢﻬﻴﻠﻟﺇ ﻥﺎﺴﺣﻹﺎﺑ ﻻﺇ ﻪﻣﻮﻗ ﺀﺮﻤﻟﺍ ﺩﻮﺴﻳﻻﺍ -</w:t>
      </w:r>
    </w:p>
    <w:p>
      <w:r>
        <w:rPr>
          <w:rFonts w:ascii="Arial" w:hAnsi="Arial" w:eastAsia="Arial"/>
        </w:rPr>
        <w:t>7 ﻪﺘﻌﻴﺑ ﻲﻓ - ﻪﻨﻋ ﷲ ﻲﺿﺭ - ﻥﺎﻤﺜﻋ ﺎﻧﺩ ﻡﻼﻛ ﻦﻣ -‏</w:t>
      </w:r>
    </w:p>
    <w:p>
      <w:r>
        <w:rPr>
          <w:rFonts w:ascii="Arial" w:hAnsi="Arial" w:eastAsia="Arial"/>
        </w:rPr>
        <w:t>ﻒﻤﻳ ﻻﻭ ‏‎١ ﷲ ﻦﻣ ﻻﺇ ﻪﻴﻠﻋ ﻥﻮﻌﻟﺍ ﻮﺟﺭﺃ ﻻ ﻢﻴﻈﻌﺑ ﻢﻛﺮﻣﺃ ﻰﻠﻋ ﺖﻠﻛﻭ ﺪﻗ *</w:t>
      </w:r>
    </w:p>
    <w:p>
      <w:r>
        <w:rPr>
          <w:rFonts w:ascii="Arial" w:hAnsi="Arial" w:eastAsia="Arial"/>
        </w:rPr>
        <w:t>ﻮﻫ ﻻﺇ ﺮﻴﺨﻠﻟ</w:t>
      </w:r>
    </w:p>
    <w:p>
      <w:r>
        <w:rPr>
          <w:rFonts w:ascii="Arial" w:hAnsi="Arial" w:eastAsia="Arial"/>
        </w:rPr>
        <w:t>ﺁﺭ: ﺮﻋﺎﺸﻟﺍ ﻝﺎﻗ -</w:t>
      </w:r>
    </w:p>
    <w:p>
      <w:r>
        <w:rPr>
          <w:rFonts w:ascii="Arial" w:hAnsi="Arial" w:eastAsia="Arial"/>
        </w:rPr>
        <w:t>,2!ﺦﻃﺎﺳ ﻮﻫ ﺫﺇ ﺪﻋ ﺍﺩﺎﻣﺭ ﺭﻮﺤﻳ ‏‎١ ﻪﻧﻮﺿﻭ ﺏﺎﻬﺸﻟﺎﻛ ﻻﺇ ﻉﺮﻤﻟﺍ ﺎﻣﻭ</w:t>
      </w:r>
    </w:p>
    <w:p>
      <w:r>
        <w:rPr>
          <w:rFonts w:ascii="Arial" w:hAnsi="Arial" w:eastAsia="Arial"/>
        </w:rPr>
        <w:t>ﻪﻴﻟﺇ ﻦﻴﺑﺮﻘﻤﻟﺍ ﻱﺪﻳﺃ ﻰﻠﻋ ﻪﺘﻨﺤﻣ ﻒﺼﻳ ﻥﻭﺪﻳﺯ ﻦﺑﺍ ﻝﺎﻗ -</w:t>
      </w:r>
    </w:p>
    <w:p>
      <w:r>
        <w:rPr>
          <w:rFonts w:ascii="Arial" w:hAnsi="Arial" w:eastAsia="Arial"/>
        </w:rPr>
        <w:t>1 29 * ﻪﻴﻠﻋ ﻪﺑ ﺶﻋ ﻦﻴﺒﺟﻭ « ﺎﻫﺭﺍﻮﺑ ﺎﻫﺎﻣﺩﺃ ﻚﻳ ﻻﺇ ﻥﺃ ﺎﻣ "</w:t>
      </w:r>
    </w:p>
    <w:p>
      <w:r>
        <w:rPr>
          <w:rFonts w:ascii="Arial" w:hAnsi="Arial" w:eastAsia="Arial"/>
        </w:rPr>
        <w:t>1 : ﻲﻘﻘﻟﺍ</w:t>
      </w:r>
    </w:p>
    <w:p>
      <w:r>
        <w:rPr>
          <w:rFonts w:ascii="Arial" w:hAnsi="Arial" w:eastAsia="Arial"/>
        </w:rPr>
        <w:t>| 0 ﺝﺩﻭ ‏‎0١</w:t>
      </w:r>
    </w:p>
    <w:p>
      <w:r>
        <w:rPr>
          <w:rFonts w:ascii="Arial" w:hAnsi="Arial" w:eastAsia="Arial"/>
        </w:rPr>
        <w:t xml:space="preserve"> . ﻞﻴﺘﻟ ﺔﻴﺠﻳ'ﻢﺸﻫ ﺎﻤﺗﺇ ‏ .”ﻢﺷﺎﻫ ﻞﻴﺛ ﺞﻳ ﺎﻨﻧﺇ -</w:t>
      </w:r>
    </w:p>
    <w:p>
      <w:r>
        <w:rPr>
          <w:rFonts w:ascii="Arial" w:hAnsi="Arial" w:eastAsia="Arial"/>
        </w:rPr>
        <w:t>.؟ ﻰﻨﻌﻤﻟﺍ ”ﺚﻴﺣ ﻦﻣ ﻦﻴﺘﻘﺑﺎﺸﻟﺍ ﻦﻴﺘﻠﻤﺠﻟﺍ ﻦﻴﺑ ﻕﺮﻔﻟﺍ ﺎﻣﺍ</w:t>
      </w:r>
    </w:p>
    <w:p>
      <w:r>
        <w:rPr>
          <w:rFonts w:ascii="Arial" w:hAnsi="Arial" w:eastAsia="Arial"/>
        </w:rPr>
        <w:t>1 0001 ﻚﻟﺫ ﻦﻋ ﺔﺑﺎﺟﻺﻟ</w:t>
      </w:r>
    </w:p>
    <w:p>
      <w:r>
        <w:rPr>
          <w:rFonts w:ascii="Arial" w:hAnsi="Arial" w:eastAsia="Arial"/>
        </w:rPr>
        <w:t>‏ ﻩﺮﻴﻏ 'ﻥﻭﺩ ﻞﻴﺜﻤﺘﻟﺍ ﺪﻴﺠﻳ ﻩﺩﻭ ﻮﻬﻓ (ﻢﺷﺎﻫ) ﻰﻟﻭﻷﺍ ﺔﻠﻤﺠﻟﺍ ﻲﻓ ﻪﻴﻠﻋ ﺭﻮﺼﻘﻤﻟﺍ -</w:t>
      </w:r>
    </w:p>
    <w:p>
      <w:r>
        <w:rPr>
          <w:rFonts w:ascii="Arial" w:hAnsi="Arial" w:eastAsia="Arial"/>
        </w:rPr>
        <w:t>ﻻﻭ ﻢﺷﺎﻫ ؛ﺎﻴﺒﻳ ﻱﺬﻟﺍ ﺪﻴﺣﻮﻟﺍ ﺀﻲﺸﻟﺍ ﻮﻬﻓ (ﻞﻴﺜﻤﻟ) ﺔﻴﻨﺜﻟﺍ ﺔﻠﻤﺠﻟﺍ ﻲﻓ ﻪﻴﻠﻋ ﺭﻮﺼﻘﻤﻟﺍﻭ</w:t>
      </w:r>
    </w:p>
    <w:p>
      <w:r>
        <w:rPr>
          <w:rFonts w:ascii="Arial" w:hAnsi="Arial" w:eastAsia="Arial"/>
        </w:rPr>
        <w:t>. ﻩﺍﻮﺳ ﺪﻴﺠﻳ</w:t>
      </w:r>
    </w:p>
    <w:p>
      <w:r>
        <w:rPr>
          <w:rFonts w:ascii="Arial" w:hAnsi="Arial" w:eastAsia="Arial"/>
        </w:rPr>
        <w:t xml:space="preserve"> 22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ﻪﻛﺭ ﻲﻔﺗ ﺎﻬﻧﻷ ؛ ﻢﺷﺎﻫ ﺡﺪﻣ ﻲﻓ ﻎﻠﺑﺃ ﻰﻟﻭﻷﺍ ﺔﻠﻤﺠﻟﺍ ﻥﺃ ﻻ ﺢﻀﺘﺘﻳ ﺎﻨﻫ ﻦﻣﻭ</w:t>
      </w:r>
    </w:p>
    <w:p>
      <w:r>
        <w:rPr>
          <w:rFonts w:ascii="Arial" w:hAnsi="Arial" w:eastAsia="Arial"/>
        </w:rPr>
        <w:t>ﻱﺮﺧﺃ ﺕﺍﺭﺎﻬﻣ ﻪﻟ ﻥﻮﻜﺗ ﻥﺃ ﻲﻔﻨﺗ ﻻﻭ ‏‎٠ ﻪﻟ ﻦﻳﺮﺧﻵﺍ ﺔﻛﺭﺎﺸﻣ ﻊﻨﻤﺘﻓ ﻞﻴﺜﻤﺘﻟﺍ ﺓﺩﺎﺟﺈﺑ</w:t>
      </w:r>
    </w:p>
    <w:p>
      <w:r>
        <w:rPr>
          <w:rFonts w:ascii="Arial" w:hAnsi="Arial" w:eastAsia="Arial"/>
        </w:rPr>
        <w:t>8 .. ﻞﻴﺜﻤﺘﻟﺍ ﺮﻴﻏ ﺎﻫﺪﻴﺠﻳﺍ</w:t>
      </w:r>
    </w:p>
    <w:p>
      <w:r>
        <w:rPr>
          <w:rFonts w:ascii="Arial" w:hAnsi="Arial" w:eastAsia="Arial"/>
        </w:rPr>
        <w:t>ﻞﻴﺜﻤﺘﻟﺍ ﺓﺩﺎﺟﺇ ﻲﻓ ﺎﻤﺷﺎﻫ ﺮﺼﻘﺗ ﺎﻬﺜﻧﻷ ‏‎٠ ﺔﻔﻴﻌﺿ ﻲﻬﻓ ‏‎٠ ﺔﻴﻗﺎﺜﻟﺍ ﺔﻠﻤﺠﻟﺍ ﺎﻣﺃ</w:t>
      </w:r>
    </w:p>
    <w:p>
      <w:r>
        <w:rPr>
          <w:rFonts w:ascii="Arial" w:hAnsi="Arial" w:eastAsia="Arial"/>
        </w:rPr>
        <w:t>ﻪﻟ ﻦﻳﺮﺧﻵﺍ ﺔﻛﺭﺎﺸﻣ ﻲﻔﻨﺗ ﻻ ﺎﻬﻧﺃ ﺐﻧﺎﺠﺑ ‏‎٠ ﺎﻫﺪﻴﺠﻳ ﻯﺮﺧﺃ ﺓﺭﺎﻬﻣ ﻪﻟ ﻥﻮﻜﺗ ﻥﺃ ﻊﻨﻤﺘﻓ</w:t>
      </w:r>
    </w:p>
    <w:p>
      <w:r>
        <w:rPr>
          <w:rFonts w:ascii="Arial" w:hAnsi="Arial" w:eastAsia="Arial"/>
        </w:rPr>
        <w:t>.ﺓﺩﺎﺟﻹﺍ ﻲﻓ</w:t>
      </w:r>
    </w:p>
    <w:p>
      <w:r>
        <w:rPr>
          <w:rFonts w:ascii="Arial" w:hAnsi="Arial" w:eastAsia="Arial"/>
        </w:rPr>
        <w:t>‏‎٠ ﻉﻮﺒﻄﻣ ﺮﻋﺎﺷ ﻉﺎﻤﺟ ﺎﻤﻟﺇ (؟</w:t>
      </w:r>
    </w:p>
    <w:p>
      <w:r>
        <w:rPr>
          <w:rFonts w:ascii="Arial" w:hAnsi="Arial" w:eastAsia="Arial"/>
        </w:rPr>
        <w:t>."ﻉﺎﻤﺟ ﻉﻮﺒﻄﻤﻟﺍ ﺮﻋﺎﺸﻟﺍ ﺎﻤﻧﺇ‏</w:t>
      </w:r>
    </w:p>
    <w:p>
      <w:r>
        <w:rPr>
          <w:rFonts w:ascii="Arial" w:hAnsi="Arial" w:eastAsia="Arial"/>
        </w:rPr>
        <w:t xml:space="preserve"> ؟ ﺍﺫﺎﻤﻟﻭ ؟ ﻉﺎﻤﺟ ﺡﺪﻣ ﻲﻓ ﻎﻠﺑ ﻦﻴﺗﺭﺎﺒﻌﻟﺍ ﻱﺃ .</w:t>
      </w:r>
    </w:p>
    <w:p>
      <w:r>
        <w:rPr>
          <w:rFonts w:ascii="Arial" w:hAnsi="Arial" w:eastAsia="Arial"/>
        </w:rPr>
        <w:t>: ﻰﻨﻌﻤﻟﺍ ﻲﻓ ﺎﻬﻨﻴﺑ ﻕﺮﻔﻟﺍ ﻦﻴﺑﻭ ﺔﻠﻤﺟ ﻞﻛ ﻲﻓ ﻪﻴﻠﻋ ﺭﻮﺼﻘﻤﻟﺍ ﺢﺿﻭ (*</w:t>
      </w:r>
    </w:p>
    <w:p>
      <w:r>
        <w:rPr>
          <w:rFonts w:ascii="Arial" w:hAnsi="Arial" w:eastAsia="Arial"/>
        </w:rPr>
        <w:t>.ﺔﺸﺋﺎﻋ ﺮﺠﻔﻟﺍ ﺪﻨﻋ ﻥﺁﺮﻘﻟﺍ ﺃﺮﻘﺗ ﺎﻤﻧﺇ</w:t>
      </w:r>
    </w:p>
    <w:p>
      <w:r>
        <w:rPr>
          <w:rFonts w:ascii="Arial" w:hAnsi="Arial" w:eastAsia="Arial"/>
        </w:rPr>
        <w:t>- ﺦﻟﺮﻘﻟﺍ ﺮﺠﻔﻟﺍ ﻦﻋ ﺔﺸﺗﺎﻋ ﺃﺮﻘﺗ ﺎﻤﺗﺇ</w:t>
      </w:r>
    </w:p>
    <w:p>
      <w:r>
        <w:rPr>
          <w:rFonts w:ascii="Arial" w:hAnsi="Arial" w:eastAsia="Arial"/>
        </w:rPr>
        <w:t>. ﺮﺠﻔﻟﺍ ﻦﻋ ﻥﺁﺮﻘﻟﺍ ﺔﺸﺋﺎﻋ ﺃﺮﻘﺗ ﺎﻤﻧﺇ -</w:t>
      </w:r>
    </w:p>
    <w:p>
      <w:r>
        <w:rPr>
          <w:rFonts w:ascii="Arial" w:hAnsi="Arial" w:eastAsia="Arial"/>
        </w:rPr>
        <w:t>‏‎١ : ﺮﺨﻔﻟﺍﻭ ﺯﺍﺰﺘﻋﻻﺍ ﻡﺎﻘﻣ ﻲﻓ ﻯﻮﻗﺃ ﺔﻴﺗﻵﺍ_ﺕﺍﺭﺎﺒﻌﻟﺍ ﻱﺃ (4</w:t>
      </w:r>
    </w:p>
    <w:p>
      <w:r>
        <w:rPr>
          <w:rFonts w:ascii="Arial" w:hAnsi="Arial" w:eastAsia="Arial"/>
        </w:rPr>
        <w:t>ﺍ . ﺀﺎﻘﺘﺻﻸﻟ ﻲﻓﻭﻻﺇ ﺎﻧﺃ ﺎﻣ -‏</w:t>
      </w:r>
    </w:p>
    <w:p>
      <w:r>
        <w:rPr>
          <w:rFonts w:ascii="Arial" w:hAnsi="Arial" w:eastAsia="Arial"/>
        </w:rPr>
        <w:t>1 . ﺎﻧﺃ ﻻﺇ ﺀﺎﻗﺪﺻﻸﻟ ﻑﻭ ﺎﻣ -</w:t>
      </w:r>
    </w:p>
    <w:p>
      <w:r>
        <w:rPr>
          <w:rFonts w:ascii="Arial" w:hAnsi="Arial" w:eastAsia="Arial"/>
        </w:rPr>
        <w:t xml:space="preserve"> ﺎﻗﺪﺻﻸﻟ ﻻﺇ ﺓﺮﻓﻭﺎﻧﺃ ﺎﻣﺍ -</w:t>
      </w:r>
    </w:p>
    <w:p>
      <w:r>
        <w:rPr>
          <w:rFonts w:ascii="Arial" w:hAnsi="Arial" w:eastAsia="Arial"/>
        </w:rPr>
        <w:t xml:space="preserve"> : ﻰﻨﻌﻤﻟﺍ ﺚﻴﺣ.ﻦﻣ ﺕﺍﺭﺎﺒﻌﻟﺍ ﺢﺻﺃ ﻲﺗﺄﻳ ﺎﻤﻴﻓ ﻦﻴﻋ (*</w:t>
      </w:r>
    </w:p>
    <w:p>
      <w:r>
        <w:rPr>
          <w:rFonts w:ascii="Arial" w:hAnsi="Arial" w:eastAsia="Arial"/>
        </w:rPr>
        <w:t>. ﻲﻣﻼﺜﻟﺍ ﻝﺇ ﺎﻄﺨﻟﺍ ﻮﻠﻋ ﻢﻠﻤﻤﻟﺍ ﺐﻗﻻ .-</w:t>
      </w:r>
    </w:p>
    <w:p>
      <w:r>
        <w:rPr>
          <w:rFonts w:ascii="Arial" w:hAnsi="Arial" w:eastAsia="Arial"/>
        </w:rPr>
        <w:t>ﻢﻠﻌﻤﻟﺍ ﻻﺇ ﻂﺨﻟﺍ ﺪﻨﻋ ﺪﻴﻣﻼﺘﻟﺍ ﺐﻗﺎﻌﻳ ﻻﺍ. -</w:t>
      </w:r>
    </w:p>
    <w:p>
      <w:r>
        <w:rPr>
          <w:rFonts w:ascii="Arial" w:hAnsi="Arial" w:eastAsia="Arial"/>
        </w:rPr>
        <w:t xml:space="preserve"> ﻞﻄﺨﻟﺍ ﺪﻨﻋ ﻻﺇ ﺔﻴﻣﻼﺘﻟﺍ ﻢﻠﻌﻤﻟﺍ ﺐﻗﺎﻌﻳ ﻻﺍ _.-</w:t>
      </w:r>
    </w:p>
    <w:p>
      <w:r>
        <w:rPr>
          <w:rFonts w:ascii="Arial" w:hAnsi="Arial" w:eastAsia="Arial"/>
        </w:rPr>
        <w:t>: ﻦﻴﻌﻣﺎﺴﻟﺍ ﻝﺍﻮﺣﺃ ﻦﻣ ﺎﻬﺒﺳﺎﻨﻳ ﺎﻣ ﻊﻣ ﻞﻴﻄﺘﺴﻤﻟﺍ ﻲﻓ ﺓﺭﺎﺒﻋ ﻞﻛ ﻊﺿ (*</w:t>
      </w:r>
    </w:p>
    <w:p>
      <w:r>
        <w:rPr>
          <w:rFonts w:ascii="Arial" w:hAnsi="Arial" w:eastAsia="Arial"/>
        </w:rPr>
        <w:t xml:space="preserve"> ؛ ﺕﺍﺭﺎﺒﻌﻟﺍ</w:t>
      </w:r>
    </w:p>
    <w:p>
      <w:r>
        <w:rPr>
          <w:rFonts w:ascii="Arial" w:hAnsi="Arial" w:eastAsia="Arial"/>
        </w:rPr>
        <w:t xml:space="preserve"> ‏‎٠ ﺩﻮﻨﺠﻟﺍ ﻻﺇ ﻼﻴﻟ ﺓﺮﻴﺧﻷﺍ ﻉﺩﺮﺘﺳﺍ ﺲﻌﻳ ﻝ ‏٠ ١-‎</w:t>
      </w:r>
    </w:p>
    <w:p>
      <w:r>
        <w:rPr>
          <w:rFonts w:ascii="Arial" w:hAnsi="Arial" w:eastAsia="Arial"/>
        </w:rPr>
        <w:t>‏٠ ‎١ ﻼﻴﻟ ﻻﺇ ﺓﺮﻴﺧﺬﻟﺍ ﻉﺩﻮﺘﺴﻣ ﺩﻮﻨﺠﻟﺍ ﺲﺳﺮﺤﻳ ﻻﺍ -1</w:t>
      </w:r>
    </w:p>
    <w:p>
      <w:r>
        <w:rPr>
          <w:rFonts w:ascii="Arial" w:hAnsi="Arial" w:eastAsia="Arial"/>
        </w:rPr>
        <w:t>‏‎٠ ﺓﺮﻴﺧﺬﻟﺍ ﻉﺩﻮﺘﺴﻣ ﻻﺇ ﻼﻴﻟ ﺩﻮﻨﺠﻟﺍ ﺱﺮﺤﻳ ﻻﺍ -؟</w:t>
      </w:r>
    </w:p>
    <w:p>
      <w:r>
        <w:rPr>
          <w:rFonts w:ascii="Arial" w:hAnsi="Arial" w:eastAsia="Arial"/>
        </w:rPr>
        <w:t xml:space="preserve"> ‏‎١</w:t>
      </w:r>
    </w:p>
    <w:p>
      <w:r>
        <w:rPr>
          <w:rFonts w:ascii="Arial" w:hAnsi="Arial" w:eastAsia="Arial"/>
        </w:rPr>
        <w:t>. ﺭﺎﻬﻧ ﻥﻮﻜﺗ ﻉﺩﻮﺘﺴﻤﻠﻟ ﺩﻮﻨﺠﻟﺍ ﺔﺳﺍﺮﺣ ﻥﺃ ﺪﻘﺘﻌﻳ ﻦﻣﺍ ‏١-‎</w:t>
      </w:r>
    </w:p>
    <w:p>
      <w:r>
        <w:rPr>
          <w:rFonts w:ascii="Arial" w:hAnsi="Arial" w:eastAsia="Arial"/>
        </w:rPr>
        <w:t>ﺍ ‏‎٠ ﻉﺩﻮﺘﺴﻤﻟﺍ.ﺔﺳﺍﺮﺣ ﻲﻓ ﻥﻮﻛﺭﺎﺸﻳ ﻦﻴﻨﻃﺍﻮﻤﻟﺍ ﻥﺃ ﻦﻈﻳ ﻦﻣﺍ -1</w:t>
      </w:r>
    </w:p>
    <w:p>
      <w:r>
        <w:rPr>
          <w:rFonts w:ascii="Arial" w:hAnsi="Arial" w:eastAsia="Arial"/>
        </w:rPr>
        <w:t>.ﻝﻭﺮﻘﺒﻟﺍﻭ ﺓﺮﻴﺧﺬﻟﺍ ﺕﺎﻋﺩﻮﺘﺴﻣ ﻥﻮﺳﺮﺤﻳ ﺩﻮﻨﺠﻟﺍ ﻥﺃ ﺪﻘﺘﻌﻳ ﻦﻣ_-*</w:t>
      </w:r>
    </w:p>
    <w:p>
      <w:r>
        <w:rPr>
          <w:rFonts w:ascii="Arial" w:hAnsi="Arial" w:eastAsia="Arial"/>
        </w:rPr>
        <w:t>5</w:t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ﺚﻟﺎﺜﻟﺍ</w:t>
      </w:r>
    </w:p>
    <w:p>
      <w:r>
        <w:rPr>
          <w:rFonts w:ascii="Arial" w:hAnsi="Arial" w:eastAsia="Arial"/>
        </w:rPr>
        <w:t>ﺭﺍ .ﺔﻴﻣﺆﻏﺍﺮﻓﺍ (</w:t>
      </w:r>
    </w:p>
    <w:p>
      <w:r>
        <w:rPr>
          <w:rFonts w:ascii="Arial" w:hAnsi="Arial" w:eastAsia="Arial"/>
        </w:rPr>
        <w:t>: . ﻞﻘﻌﻟﺍ ﻲﻓ ﺩﺎﻳﺯ ﺏﻻﺍ ﻝﻮﻃ -</w:t>
      </w:r>
    </w:p>
    <w:p>
      <w:r>
        <w:rPr>
          <w:rFonts w:ascii="Arial" w:hAnsi="Arial" w:eastAsia="Arial"/>
        </w:rPr>
        <w:t>« ﺓﺮﻣ ﻑﻮﺻﻮﻤﻟﺍ ﻰﻠﻋ. ﺔﻔﺼﻟﺍ ﺮﺼﻘﻟ ﺓﺪﻴﻔﻣ ﻖﺒﺳ ﺎﻤﻣ ﺔﻠﻤﺟ ﻞﻛ ﻞﻌﺟﺍ.</w:t>
      </w:r>
    </w:p>
    <w:p>
      <w:r>
        <w:rPr>
          <w:rFonts w:ascii="Arial" w:hAnsi="Arial" w:eastAsia="Arial"/>
        </w:rPr>
        <w:t>.ﺀﺎﻨﺜﺘﺳﻻﺍﻭ ﻲﻔﻨﻟﺍ ﺎﻣﺪﺨﺘﺴﻣ ﻯﺮﺧﺃ ﺓﺮﻣ ﺔﻔﺼﻟﺍ ﻰﻠﻋ ﻑﻮﺻﻮﻤﻟﺍ ﺮﺼﻘﻟﻭ</w:t>
      </w:r>
    </w:p>
    <w:p>
      <w:r>
        <w:rPr>
          <w:rFonts w:ascii="Arial" w:hAnsi="Arial" w:eastAsia="Arial"/>
        </w:rPr>
        <w:t>. ﻪﻴﻔﻧ ﻮﻋ ﻞﻫﺎﺠﻟﺍ (ﺏ</w:t>
      </w:r>
    </w:p>
    <w:p>
      <w:r>
        <w:rPr>
          <w:rFonts w:ascii="Arial" w:hAnsi="Arial" w:eastAsia="Arial"/>
        </w:rPr>
        <w:t>ﻰﻠﻋ ﺔﻔﺻ ﺮﺼﻗ ﻥﻮﻜﺗ ﺚﻴﺤﺑ ﻦﻴﺗﺮﻣ ﺔﻘﺑﺎﺴﻟﺍ ﺔﻠﻤﺠﻟﺍ ﻲﻓ (ﺎﻤﻟﺇ) ﻡﺪﺨﺘﺳﺍ</w:t>
      </w:r>
    </w:p>
    <w:p>
      <w:r>
        <w:rPr>
          <w:rFonts w:ascii="Arial" w:hAnsi="Arial" w:eastAsia="Arial"/>
        </w:rPr>
        <w:t>‏‎١ . ﻯﺮﺧﺃ ﺓﺰﻣ ﺔﻔﺻ ﻰﻠﻋ ﻑﻮﺻﻮﻣ ﺮﺼﻗﻭ ﺓﺮﻣ ﻑﻮﺻﻮﻣ</w:t>
      </w:r>
    </w:p>
    <w:p>
      <w:r>
        <w:rPr>
          <w:rFonts w:ascii="Arial" w:hAnsi="Arial" w:eastAsia="Arial"/>
        </w:rPr>
        <w:t>..ﺏ..ﺐﻳ.....- ﻻ ﻥﺎﻤﻃ ﺮﺻﺎﻘﻟﺍ‏</w:t>
      </w:r>
    </w:p>
    <w:p>
      <w:r>
        <w:rPr>
          <w:rFonts w:ascii="Arial" w:hAnsi="Arial" w:eastAsia="Arial"/>
        </w:rPr>
        <w:t>ﻅ ﺎﻤﻬﻨﻟﻭ ﻑﻮﺻﻮﻣ ﻰﻠﻋ ﺔﻔﺻ ﺮﺼﻗ ﺎﻤﻬﻳﺃ ﻦﻴﺑ ﻢﺛ ﻦﻴﺘﻘﺑﺎﺘﺘﻟﺍ ﻦﻴﺘﻠﻤﺠﻟﺍ ,ﻞﻤﻛﺃ</w:t>
      </w:r>
    </w:p>
    <w:p>
      <w:r>
        <w:rPr>
          <w:rFonts w:ascii="Arial" w:hAnsi="Arial" w:eastAsia="Arial"/>
        </w:rPr>
        <w:t>.ﺔﻔﺻ ﻰﻠﻋ ﻑﻮﺻﻮﻣ ﺮﺼﻗ</w:t>
      </w:r>
    </w:p>
    <w:p>
      <w:r>
        <w:rPr>
          <w:rFonts w:ascii="Arial" w:hAnsi="Arial" w:eastAsia="Arial"/>
        </w:rPr>
        <w:t>(ﻦﻜﻟ) ﻭ (ﻞﺑ) ﺮﺼﻘﻟﺍ ﻲﺗﺍﺩﺃ ﻚﺋﺎﺸﻧﺇ ﻦﻣ ﻦﻴﺘﻠﻤﺟ ﻲﻓ ﻡﺪﺨﺘﺳﺍ (ﺩ</w:t>
      </w:r>
    </w:p>
    <w:p>
      <w:r>
        <w:rPr>
          <w:rFonts w:ascii="Arial" w:hAnsi="Arial" w:eastAsia="Arial"/>
        </w:rPr>
        <w:t>ﺮﻴﺧﺄﺘﻟﺍ ﻪﻘﺣ ﺎﻣ ﻢﻳﺪﻘﺗ ﺎﻣﺪﺨﺘﺴﻣ ﺮﺼﻘﻠﻟ ﺓﺪﻴﻔﻣ ﺔﻴﺗﻵﺍ ﻞﻤﺠﻟﺍ ﻞﻌﺟﺍ (ﻩ</w:t>
      </w:r>
    </w:p>
    <w:p>
      <w:r>
        <w:rPr>
          <w:rFonts w:ascii="Arial" w:hAnsi="Arial" w:eastAsia="Arial"/>
        </w:rPr>
        <w:t>ﷲ ﻰﻟﺇ ﺐﻌﻟ ﺄﺠﻠﻳ .-</w:t>
      </w:r>
    </w:p>
    <w:p>
      <w:r>
        <w:rPr>
          <w:rFonts w:ascii="Arial" w:hAnsi="Arial" w:eastAsia="Arial"/>
        </w:rPr>
        <w:t>ﻅ ﻪﻳﻭ ﻦﻋ ﻥﺎﺴﻧﻹﺍ ﻊﻓﺍﺪﻳ -</w:t>
      </w:r>
    </w:p>
    <w:p>
      <w:r>
        <w:rPr>
          <w:rFonts w:ascii="Arial" w:hAnsi="Arial" w:eastAsia="Arial"/>
        </w:rPr>
        <w:t>.”ﻢﻴﻜﺣ ﺚﻧﺃ .-</w:t>
      </w:r>
    </w:p>
    <w:p>
      <w:r>
        <w:rPr>
          <w:rFonts w:ascii="Arial" w:hAnsi="Arial" w:eastAsia="Arial"/>
        </w:rPr>
        <w:t>ﺍ ﺶﻘﺗ ﻡﺮﻛﺃ -</w:t>
      </w:r>
    </w:p>
    <w:p>
      <w:r>
        <w:rPr>
          <w:rFonts w:ascii="Arial" w:hAnsi="Arial" w:eastAsia="Arial"/>
        </w:rPr>
        <w:t>1 . ﻱﻮﻏﺍ -</w:t>
      </w:r>
    </w:p>
    <w:p>
      <w:r>
        <w:rPr>
          <w:rFonts w:ascii="Arial" w:hAnsi="Arial" w:eastAsia="Arial"/>
        </w:rPr>
        <w:t>‏‎١ (ﺮﻴﺒﻌﺗ) : ﻊﺑﺮﻫﺍ</w:t>
      </w:r>
    </w:p>
    <w:p>
      <w:r>
        <w:rPr>
          <w:rFonts w:ascii="Arial" w:hAnsi="Arial" w:eastAsia="Arial"/>
        </w:rPr>
        <w:t>ﺔﻳﺭﻮﻤﻋ ﻢﺼﺘﻌﻤﻟﺍ ﺢﺘﻓ ﺔﺒﺳﺎﻨﻤﺑ ﺎﻬﺸﻧﺃ ﻲﺘﻟﺍ ﻪﺘﻴﺋﺎﺑ ﻲﻓ ﻡﺎﻤﺗ ﻮﺑﺃ ﺮﻋﺎﺸﻟﺍ ﻝﺎﻗ‏</w:t>
      </w:r>
    </w:p>
    <w:p>
      <w:r>
        <w:rPr>
          <w:rFonts w:ascii="Arial" w:hAnsi="Arial" w:eastAsia="Arial"/>
        </w:rPr>
        <w:t>,'ﺍﺎﻴﺠﻠﻟﺍﻭ .ﺍﺪﺠﻟﺍ ﻦﻴﺑ ﺪﺨﻟﺍ ﻩﺪﺣ ﻲﻓ ﺐﺘﻜﻟﺍ ﻦﻣ ﺀﺎﺒﻧﺃ ﻕﺪﺻﺃ ﺊﻔﻴﺴﻟﺍ</w:t>
      </w:r>
    </w:p>
    <w:p>
      <w:r>
        <w:rPr>
          <w:rFonts w:ascii="Arial" w:hAnsi="Arial" w:eastAsia="Arial"/>
        </w:rPr>
        <w:t>ﺍ ﺩﺰﻟﺍﻭ ﺔﻜﺸﻟﺍ ﺀﻼﺟ ﻦﻬﻧﻮﺘﻣ ﻲﻓ ﻒﺋﺎﺤﺼﻟﺍ ﺩﻮﺳﻻ ﺢﺋﺎﻔﺼﻟﺍ ﻂﻴﺑ</w:t>
      </w:r>
    </w:p>
    <w:p>
      <w:r>
        <w:rPr>
          <w:rFonts w:ascii="Arial" w:hAnsi="Arial" w:eastAsia="Arial"/>
        </w:rPr>
        <w:t>ﺍ "!ﺐﻬﺸﻟﺍ ﺭﺔﻌﺒﺴﻟﺍ ﻲﻓ ﻻ ﻦﻴﺴﻴﻤﺨﻟﺍ ﻦﻴﺑ ”ﺔﻌﻣﻻ ﺡﺎﻣﺭﻷﺍ ﺐﻬﺷ ﻲﻓ ﻢﻠﻌﻟﺍﻭ</w:t>
      </w:r>
    </w:p>
    <w:p>
      <w:r>
        <w:rPr>
          <w:rFonts w:ascii="Arial" w:hAnsi="Arial" w:eastAsia="Arial"/>
        </w:rPr>
        <w:t>ﺮﺑﺬﻛ_ﻦﻣﻭ ﺎﻬﻴﻓ ﻑﺮﺣﺭ ﻦﻣ ﻩﻮﻏﺎﺻ ﺎﻣﻭ ”ﻡﻮﺠﺘﻟﺍ ﻦﻳﺃ ﻞﺑ ”ﺔﻳﺍﻭﺮﻟﺍ ﻥﺃ</w:t>
      </w:r>
    </w:p>
    <w:p>
      <w:r>
        <w:rPr>
          <w:rFonts w:ascii="Arial" w:hAnsi="Arial" w:eastAsia="Arial"/>
        </w:rPr>
        <w:t>©ﺎﻳﺮﻏﻻﻭ ﺕﺪﻋ ﺍﺫﺇ ﻊﻴﻨﻳ ﺖﻨﻟ ”ﺔﻘﻔﻠﻣ ﺎﺜﻳﺪﺣﺃﻭ ﺎﺴﺨﻧ</w:t>
      </w:r>
    </w:p>
    <w:p>
      <w:r>
        <w:rPr>
          <w:rFonts w:ascii="Arial" w:hAnsi="Arial" w:eastAsia="Arial"/>
        </w:rPr>
        <w:t xml:space="preserve"> 0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 ﺐﺣﺭ ﻭﺃ ﺭﺎﻃﻷﺍ ﺮﻜﺻ ﻲﻓ ﻦﻬﻨﻋ ﺔﻠﻘﺠﻤﻣ ﻡﺎﻳﻷﺍ ﺍﻮﻤﻋﺯ ﺎﺒﺋﺎﺠﻋ</w:t>
      </w:r>
    </w:p>
    <w:p>
      <w:r>
        <w:rPr>
          <w:rFonts w:ascii="Arial" w:hAnsi="Arial" w:eastAsia="Arial"/>
        </w:rPr>
        <w:t>1 ﺏﻷﺍ ﻭﺫ ﺎﺌﺑﺮﻐﻟﺍ ﺚﻛﻮﻜﻟﺍ ﺍﺪﻳﺍﺫﺇ ﻢﻣ ﺀﻲﻫﺩ ﻦﻣ ﻦﻣﺎﻨﻟ ﺍﻮﺣﻭ</w:t>
      </w:r>
    </w:p>
    <w:p>
      <w:r>
        <w:rPr>
          <w:rFonts w:ascii="Arial" w:hAnsi="Arial" w:eastAsia="Arial"/>
        </w:rPr>
        <w:t>ﺮﺒﻄﻗ ﻲﻓﻭ ﺎﻬﻨﻣ ﻚﻠﻓ ﻲﻓ ﺭﺍﺩﺎﻣ .”ﺔﻠﻓﺎﻏ ﻲﻫﻭ ﺎﻬﻨﻋ ﺮﻣﻷﺎﺑ ﻥﻮﻀﻔﻳ</w:t>
      </w:r>
    </w:p>
    <w:p>
      <w:r>
        <w:rPr>
          <w:rFonts w:ascii="Arial" w:hAnsi="Arial" w:eastAsia="Arial"/>
        </w:rPr>
        <w:t>ﺯﺎﺑ ﻢﻬﺗﺄﺒﻧﺃ ﻢﻬﺒﺘﻛ ﻥﺃ - ﺔﻳﺭﻮﻤﻋ ﺢﺘﻔﻟ ﺏﺎﺘﻳ ﻢﺼﺘﻌﻤﻟﺍﻭ - ﻥﻮﻤﺠﻨﻤﻟﺍ ﺮﻛﺫﺇ</w:t>
      </w:r>
    </w:p>
    <w:p>
      <w:r>
        <w:rPr>
          <w:rFonts w:ascii="Arial" w:hAnsi="Arial" w:eastAsia="Arial"/>
        </w:rPr>
        <w:t>ﺂﺒﻌﻳ ﻢﻟ ﻢﺼﺘﻌﻤﻟﺍ ﻦﻜﻟﻭ ‏‎٠ ﻢﺼﺘﻌﻤﻟﺍ ﻪﻴﻓ ﺎﻫﺍﺰﻏ ﻱﺬﻟﺍ ﻦﻣﺰﻟﺍ ﻲﻓ ﺢﺘﻔﺗ ﻻ ﺔﻳﺭﻮﻤﻋ</w:t>
      </w:r>
    </w:p>
    <w:p>
      <w:r>
        <w:rPr>
          <w:rFonts w:ascii="Arial" w:hAnsi="Arial" w:eastAsia="Arial"/>
        </w:rPr>
        <w:t>ﻩﺪﺘﺣ ﻱﺬﻟﺍ ﻦﻣﺰﻟﺍ ﻞﺒﻗ ﺊﺼﺘﻟﺍ ﻪﻳﺪﻳ ﻲﻠﻋ ﷲ ﺃﻭ ﺔﻨﻳﺪﻤﻟﺍ ﺮﺼﻠﺤﻓﺍ + ﻢﻟﻻ</w:t>
      </w:r>
    </w:p>
    <w:p>
      <w:r>
        <w:rPr>
          <w:rFonts w:ascii="Arial" w:hAnsi="Arial" w:eastAsia="Arial"/>
        </w:rPr>
        <w:t xml:space="preserve"> ﻢﻬﺒﺘﻛﻭ ﻦﻴﻤﺠﻨﻤﻟﺎﺑ ﺍﺮﺧﺎﺳ ﻪﺗﺪﻴﺼﻗ ﻊﻠﻄﻣ ﻲﻓ ﻚﻟﺫ ﻰﻟﺇ ﺮﻴﺸﻳ ﻡﺎﻤﺗ ﻮﺑﺃ ﺮﻋﺎﺸﺘﻟﺍﻭ 7</w:t>
      </w:r>
    </w:p>
    <w:p>
      <w:r>
        <w:rPr>
          <w:rFonts w:ascii="Arial" w:hAnsi="Arial" w:eastAsia="Arial"/>
        </w:rPr>
        <w:t>ﺐﻌﻟﻭ ‏‎٠ ﺔﻳﺭﻮﻤﻋ ﺢﺘﻓ ﻲﻓ ﻢﺼﺘﻌﻤﻟﺍ ﺪﺟ ﻦﻴﺑ ﻼﺻﺎﻓ ﻒﻴﺴﻟﺍ ﺬﺣﺍ ﻲﻓ ﻥﺇ</w:t>
      </w:r>
    </w:p>
    <w:p>
      <w:r>
        <w:rPr>
          <w:rFonts w:ascii="Arial" w:hAnsi="Arial" w:eastAsia="Arial"/>
        </w:rPr>
        <w:t xml:space="preserve"> .ﺎﻫﻮﻠﺠﺗ ﺐﻳﺰﻟﺍﻭ ﻙﻮﻜﺸﻟﺍﻭ ‏‎٠ ﻢﻬﺒﺘﻛ ﻪﺑ ﺊﺒﻨﺗ ﺎﻤﻣ ﻕﺪﺻﺃ ﻮﻬﻓ ﻢﻬﺗﺎﺻﺮﺤﺗﻭ ﻦﻴﻤﺠﻨﻤﻟﺍ</w:t>
      </w:r>
    </w:p>
    <w:p>
      <w:r>
        <w:rPr>
          <w:rFonts w:ascii="Arial" w:hAnsi="Arial" w:eastAsia="Arial"/>
        </w:rPr>
        <w:t xml:space="preserve"> .ﻲﻫ ﺐﻬﺸﻟﺍ ﺎﻬﻧﺄﻛ ﺔﻌﻣﻼﻟﺍ ﺡﺎﻣﺮﻟﺍﻭ , ﻦﻴﻤﺠﻨﻤﻟﺍ ﺢﺋﺎﻔﺻ ﻲﻓ ﺩﻮﻣ ﺎﻣ ﻻ ﺾﻴﺒﻟﺍ ﻑﻮﻴﺘﺴﻟﺍ</w:t>
      </w:r>
    </w:p>
    <w:p>
      <w:r>
        <w:rPr>
          <w:rFonts w:ascii="Arial" w:hAnsi="Arial" w:eastAsia="Arial"/>
        </w:rPr>
        <w:t>ﻻﺇ ﻡﻮﺠﻨﻟﺍﻭ ﺐﻛﺍﻮﻜﻟﺍ ﻪﺑ ﺊﻴﻨﺗ ﺎﻣ ﺲﻴﻟﻭ . ﺏﺮﺤﻟﺍ ﻪﻨﻋ ﺮﻔﺴﺗ ﺎﻤﺑ ﻢﻠﻌﻟﺍ ﺎﻬﻴﻔﻓ ﻞﺼﻴﻔﻟﺍ</w:t>
      </w:r>
    </w:p>
    <w:p>
      <w:r>
        <w:rPr>
          <w:rFonts w:ascii="Arial" w:hAnsi="Arial" w:eastAsia="Arial"/>
        </w:rPr>
        <w:t>ﻭﺃ ﺮﻔﺻ ﺮﻬﺷ ﺎﻬﻨﻋ ﺮﻔﺴﻳ ﺐﺋﺎﺠﻋ ﻦﻣ ﻩﻮﻤﻋﺯ ﺎﻣ ﺲﻴﻟﻭ ‏‎٠ ﺎﺒﻨﻛﻭ ﺎﻘﻴﻔﻠﺗﻭ ﺎﺻﺮﺨﺗ</w:t>
      </w:r>
    </w:p>
    <w:p>
      <w:r>
        <w:rPr>
          <w:rFonts w:ascii="Arial" w:hAnsi="Arial" w:eastAsia="Arial"/>
        </w:rPr>
        <w:t xml:space="preserve"> 7 1 - ﺀﺍﺮﺘﻓﺍ ﻻﺇ ﺐﺟﺭ</w:t>
      </w:r>
    </w:p>
    <w:p>
      <w:r>
        <w:rPr>
          <w:rFonts w:ascii="Arial" w:hAnsi="Arial" w:eastAsia="Arial"/>
        </w:rPr>
        <w:t>| ﺵﻭ ﺔﻤﻴﻈﻋ ﺔﻴﻫﺍﺪﺑ ﺊﺒﻨﻳ ﺏﺪﻤﻟﺍ ﺭﻮﻬﻇ ﻥﺄﺑ ﺱﺎﻘﻟﺍ ﻥﻮﻔﻴﺨﻳ ﻦﻴﻤﺠﻨﻤﻟﺍ ﻥﺇ</w:t>
      </w:r>
    </w:p>
    <w:p>
      <w:r>
        <w:rPr>
          <w:rFonts w:ascii="Arial" w:hAnsi="Arial" w:eastAsia="Arial"/>
        </w:rPr>
        <w:t>ﺩﺎﻫﺮﻴﺛﺄﺗﻭ ‏‎٠ ﺮﻛﻼﻓﻷﺍ ﻰﻟﺇ ﺎﻬﻳ ﻞﻴﻃﺎﺑﺃ ﻦﻣ ﻩﻮﻤﻋﺯ ﺎﻣ ﻞﻛﻭ.</w:t>
      </w:r>
    </w:p>
    <w:p>
      <w:r>
        <w:rPr>
          <w:rFonts w:ascii="Arial" w:hAnsi="Arial" w:eastAsia="Arial"/>
        </w:rPr>
        <w:t>. ﻚﻟﺫ ﻰﻠﻋ ﻞﻴﻟﺩ ﺮﺒﻛﺃ ﺔﻳﺭﻮﻤﻋ ﺢﺘﻓﻭ . ﺮﻴﻃﺎﺳﻷﺍ ﻦﻣ ﺓﺭﻮﻄﺳﺃ</w:t>
      </w:r>
    </w:p>
    <w:p>
      <w:r>
        <w:rPr>
          <w:rFonts w:ascii="Arial" w:hAnsi="Arial" w:eastAsia="Arial"/>
        </w:rPr>
        <w:t xml:space="preserve"> ﻲﺗﺄﻳ ﻢﻋ ﺐﺟﺃ ﺮﺷ ﺎﻬﺧﺮﺷﺍﻭ ﺕﺎﻴﺑﻷﺍ ﺇﺮﻗﺍ</w:t>
      </w:r>
    </w:p>
    <w:p>
      <w:r>
        <w:rPr>
          <w:rFonts w:ascii="Arial" w:hAnsi="Arial" w:eastAsia="Arial"/>
        </w:rPr>
        <w:t>.؟ ﻲﻧﺂﺜﻟﺍ ﺖﻴﺒﻟﺍ ﻲﻓ ﺱﺎﻨﺠﻟﺍ ﻉﻮﻧ ﺎﻣﺍ ‏١(‎</w:t>
      </w:r>
    </w:p>
    <w:p>
      <w:r>
        <w:rPr>
          <w:rFonts w:ascii="Arial" w:hAnsi="Arial" w:eastAsia="Arial"/>
        </w:rPr>
        <w:t>ﺮﺼﻘﻟﺍ ,ﺐﻴﻟﺎﺳﺃ ﻦﻣ ﻰﻟﻭﻷﺍ ﺔﺛﻼﺜﻟﺍ ﺮﺗﺎﻴﺑﻷﺍ ﻲﻓ ﺎﻣ ﻥﺇ (؟</w:t>
      </w:r>
    </w:p>
    <w:p>
      <w:r>
        <w:rPr>
          <w:rFonts w:ascii="Arial" w:hAnsi="Arial" w:eastAsia="Arial"/>
        </w:rPr>
        <w:t>ﻩﺍ ﻱ ‏ .؟ ﻚﻳﺃﺭ ﻲﻓ ﺮﺼﻘﻟﺍ ﻩﺩﺎﻗﺃ ﻱﺬﻟﺍ ﺎﻣ (؟</w:t>
      </w:r>
    </w:p>
    <w:p>
      <w:r>
        <w:rPr>
          <w:rFonts w:ascii="Arial" w:hAnsi="Arial" w:eastAsia="Arial"/>
        </w:rPr>
        <w:t>ﻥﻮﻄﺨﻳ ﻦﻳﺬﻟﺍﻭ ‏‎٠ ﻦﻴﻤﺠﻨﻤﻟﺍ ﻰﻟﺇ ﺱﺎﻨﻟﺍ ﻦﻣ ﺮﻴﺜﻛ ﺄﺠﻠﻳ ﺮﺿﺎﺤﻟﺍ ﺎﻧﺮﺼﻋ ﻲﻓ 2(</w:t>
      </w:r>
    </w:p>
    <w:p>
      <w:r>
        <w:rPr>
          <w:rFonts w:ascii="Arial" w:hAnsi="Arial" w:eastAsia="Arial"/>
        </w:rPr>
        <w:t>]ﺍ ﻚﻟﺫ ﺭﻮﺻ ﺾﻌﺑ ﺮﻛﺫﺍ . ﻝﻮﻬﺠﻣ ﻦﻋ ﺎﺜﺤﺑ ﻭﺃ ﻞﺒﻘﺘﺴﻤﻟﺍ ﻦﻋ ﺚﺤﺒﻠﻟ ﺎﻔﻬﻠﺗ ﻞﻣﺰﻟﺍ ﻰﻠﻋ</w:t>
      </w:r>
    </w:p>
    <w:p>
      <w:r>
        <w:rPr>
          <w:rFonts w:ascii="Arial" w:hAnsi="Arial" w:eastAsia="Arial"/>
        </w:rPr>
        <w:t>.؟ ﻪﻴﻓ ﻚﻴﻟﺭ ﻥﻭ ﺎﻨﻌﻤﺘﺠﻣ ﻲﻓ</w:t>
      </w:r>
    </w:p>
    <w:p>
      <w:r>
        <w:rPr>
          <w:rFonts w:ascii="Arial" w:hAnsi="Arial" w:eastAsia="Arial"/>
        </w:rPr>
        <w:t>ﻰﻠﻋ ﺱﻮﻔﻨﻟﺍ ﻑﺎﻌﺿ ﺾﻌﺑ ﺖﻓﺎﻬﺗ ﺢﺿﻮﺗ ﻲﺘﻟﺍ ﺔﻴﻋﺎﻤﺘﺟﻻﺍ ﺮﻫﺎﻈﻤﻟﺍ ﺪﺣﺃ ﺮﺘﺧﺍ *</w:t>
      </w:r>
    </w:p>
    <w:p>
      <w:r>
        <w:rPr>
          <w:rFonts w:ascii="Arial" w:hAnsi="Arial" w:eastAsia="Arial"/>
        </w:rPr>
        <w:t>. ﻚﻟﺫ ﺔﺒﻐﻣ ﻦﻣ ﺍﺭﺬﺤﻣ ﻊﻤﺘﺠﻤﻟﺍ ﻰﻠﻋ ﻚﻟﺫ ﺭﺍﺮﺿﺃ ﺎﻨﻴﺒﻣ ﻦﻴﻟﺎﺠﺘﻟﺍ</w:t>
      </w:r>
    </w:p>
    <w:p>
      <w:r>
        <w:rPr>
          <w:rFonts w:ascii="Arial" w:hAnsi="Arial" w:eastAsia="Arial"/>
        </w:rPr>
        <w:t xml:space="preserve"> ﺮﺳ ﺱ</w:t>
      </w:r>
    </w:p>
    <w:p>
      <w:r>
        <w:rPr>
          <w:rFonts w:ascii="Arial" w:hAnsi="Arial" w:eastAsia="Arial"/>
        </w:rPr>
        <w:t>| 3</w:t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ﻡﻼﻜﻟﺍ ﺔﻏﻼﺑ ﻲﻓ ﻲﻧﺎﻌﻤﻟﺍ ﻢﻠﻋ ﺮﺛﺃ 0-9</w:t>
      </w:r>
    </w:p>
    <w:p>
      <w:r>
        <w:rPr>
          <w:rFonts w:ascii="Arial" w:hAnsi="Arial" w:eastAsia="Arial"/>
        </w:rPr>
        <w:t>8 .: ﻦﻳﺮﻣﺃ ﻲﻓ ﻲﻧﺎﻌﻤﻟﺍ ﻢﻠﻋ ﺔﻏﻼﺑ ﺺﻘﻠﺘﺗﺍ</w:t>
      </w:r>
    </w:p>
    <w:p>
      <w:r>
        <w:rPr>
          <w:rFonts w:ascii="Arial" w:hAnsi="Arial" w:eastAsia="Arial"/>
        </w:rPr>
        <w:t>ﻝﺎﻘﻳ ﻰﻟﺍ ﻦﻃﺍﻮﻤﻟﺍﻭ ﻦﻴﻌﻣﺎﺸﻟﺍ ﻝﺎﺤﻟ ﻡﻼﻜﻟﺍ ﺔﻘﺑﺎﻄﻣ ﺏﻮﺟﻭ ﻚﻟ ﻪﻟﺃ : ﻝﻭﻷﺍ</w:t>
      </w:r>
    </w:p>
    <w:p>
      <w:r>
        <w:rPr>
          <w:rFonts w:ascii="Arial" w:hAnsi="Arial" w:eastAsia="Arial"/>
        </w:rPr>
        <w:t>- ﺎﻬﻴﻓ</w:t>
      </w:r>
    </w:p>
    <w:p>
      <w:r>
        <w:rPr>
          <w:rFonts w:ascii="Arial" w:hAnsi="Arial" w:eastAsia="Arial"/>
        </w:rPr>
        <w:t>0 ﻭ ﺡﺍ + ﻩﺩ ﻦﻣ ﺔﻘﺑﺎﻄﻤﻟﺍ ﻲﺗﺄﺗﻭ</w:t>
      </w:r>
    </w:p>
    <w:p>
      <w:r>
        <w:rPr>
          <w:rFonts w:ascii="Arial" w:hAnsi="Arial" w:eastAsia="Arial"/>
        </w:rPr>
        <w:t>. ﺓﺯﺎﻜﻧﺇ ﻭﺃ ﻩﺪﻛﺮﺗ ﻭﺃ ﻪﻴﻫﺫ ﺆﻠﺧ ﺚﻴﺣ ﻦﻣ ﻊﻣﺎﺴﻟﺍ ﻝﺎﺤﻟ ﻪﺘﻘﺑﺎﻄﻣ_ (ﺁ)</w:t>
      </w:r>
    </w:p>
    <w:p>
      <w:r>
        <w:rPr>
          <w:rFonts w:ascii="Arial" w:hAnsi="Arial" w:eastAsia="Arial"/>
        </w:rPr>
        <w:t>: ﺔﻠﺜﻣﺃ</w:t>
      </w:r>
    </w:p>
    <w:p>
      <w:r>
        <w:rPr>
          <w:rFonts w:ascii="Arial" w:hAnsi="Arial" w:eastAsia="Arial"/>
        </w:rPr>
        <w:t>50000 7 8 ﺮﻋﺎﺸﻟﺍ ﻝﺎﻗ ‏١(‎</w:t>
      </w:r>
    </w:p>
    <w:p>
      <w:r>
        <w:rPr>
          <w:rFonts w:ascii="Arial" w:hAnsi="Arial" w:eastAsia="Arial"/>
        </w:rPr>
        <w:t>ﺖﺼﻟ 0</w:t>
      </w:r>
    </w:p>
    <w:p>
      <w:r>
        <w:rPr>
          <w:rFonts w:ascii="Arial" w:hAnsi="Arial" w:eastAsia="Arial"/>
        </w:rPr>
        <w:t>ﺎﻣﺎﻧﺍ. ﺔﻣﻼﺸﻟﺍ ﺖﻌﻳ” ﺮﻄﻠﺷﺍ ‏ ﻱﺬﻓﺍ ﻦﻣ ﺝﻼﺳ ﻦﻣ ﻯﺄﻗﺃ ﻥﺃ ﻢﻟﻭ</w:t>
      </w:r>
    </w:p>
    <w:p>
      <w:r>
        <w:rPr>
          <w:rFonts w:ascii="Arial" w:hAnsi="Arial" w:eastAsia="Arial"/>
        </w:rPr>
        <w:t>ﺎﻤﺟﺰﺘﻣ ﻢﺸﻜﻟﺍ ﺎﻬﻴﻓ ﻢﻴﺠﻳ ﻢﻟﺍﺫﺇ | ﺔﻴﻀﻗ ﻞﻛ ﺏﺮﻐﻟﺍ ﻦﻫﺃ ﻞﻫﺎﺠﺗ</w:t>
      </w:r>
    </w:p>
    <w:p>
      <w:r>
        <w:rPr>
          <w:rFonts w:ascii="Arial" w:hAnsi="Arial" w:eastAsia="Arial"/>
        </w:rPr>
        <w:t>ﻥﺃﻭ ‏‎٠ ﻡﻼﺴﻟﺍ ﺔﻌﺋﺎﺻ ﻲﻫ ﺎﻫﺪﺣﻭ ﺓﺆﻘﻟﺍ ﻥﺄﺑ ﺕﺎﻴﺑﻷﺍ ﻩﺬﻫ ﻲﻓ ﺮﻋﺎﺸﻟﺍ ﺎﺒﺨﻳ</w:t>
      </w:r>
    </w:p>
    <w:p>
      <w:r>
        <w:rPr>
          <w:rFonts w:ascii="Arial" w:hAnsi="Arial" w:eastAsia="Arial"/>
        </w:rPr>
        <w:t>.ﻞﻫﺃ ﻖﻄﻨﻣ ﻥﺃﻭ . ﺍﺪﻌﺑ ﻝﺇ ﻡﻼﺸﻟﺍ ﻦﻣ ﺩﺍﺩﺰﻳ ﻻ ﺓﺎﺠﺘﻟﺍ ﻲﻓ ﺎﻌﻤﻃ ﺔﻳﺎﻜﺘﺳﻻﺍ ﻱﻮﻳ ﻱﺬﻟﺍ</w:t>
      </w:r>
    </w:p>
    <w:p>
      <w:r>
        <w:rPr>
          <w:rFonts w:ascii="Arial" w:hAnsi="Arial" w:eastAsia="Arial"/>
        </w:rPr>
        <w:t>1 . ‏‎٠ ﺡﻼﺸﻟﺍ ﺓﺰﻗ ﻪﺻﺪﺗ ﻻ ﻮﺣ ﻞﻛ ﻞﻫﺎﺠﺗ ﻮﻫ ﺏﺮﻐﻟﺍ</w:t>
      </w:r>
    </w:p>
    <w:p>
      <w:r>
        <w:rPr>
          <w:rFonts w:ascii="Arial" w:hAnsi="Arial" w:eastAsia="Arial"/>
        </w:rPr>
        <w:t>ﻥﻷ « ﺪﻴﻛﻮﺗ ﺓﺍﺩﺃ ﻱﺃ ﻦﻣ ﺔﻴﻟﺎﺧ ﺎﻬﺑ ﻲﺗﺄﻳ ﻩﺬﻫ ﻩﺭﺎﺒﺧﺃ ﺎﻨﻴﻟﺇ ﻲﻘﻠﻳﺃﺫﺇ ﺮﻋﺎﺸﻟﺍﻭ</w:t>
      </w:r>
    </w:p>
    <w:p>
      <w:r>
        <w:rPr>
          <w:rFonts w:ascii="Arial" w:hAnsi="Arial" w:eastAsia="Arial"/>
        </w:rPr>
        <w:t>. ﺭﺎﺒﺧﺃ ﻦﻣ ﻪﻴﻠﻋ ﻲﻘﻠﻳ ﺎﻤﻟ ﺍﺮﻜﻨﻣ ﻻﻭ ﺍﺪﻧﺮﺘﻣ ﻦﻜﻳ ﻢﻟ ﻪﻌﻣﺎﺳ</w:t>
      </w:r>
    </w:p>
    <w:p>
      <w:r>
        <w:rPr>
          <w:rFonts w:ascii="Arial" w:hAnsi="Arial" w:eastAsia="Arial"/>
        </w:rPr>
        <w:t>ﺎﻴﻛﻮﻛ ﺮﻤﻋ ﺪﺣﺃ ﺖﻳﺭ ﻰﻟﺇ ﺖﺒﻳ ﻪﻴﺑﻷ ﻒﺳﻮﻳ ﻝﺎﻗ ﺫﺇ ) : ﻰﻟﺎﻌﺗ ﻞﻗ("</w:t>
      </w:r>
    </w:p>
    <w:p>
      <w:r>
        <w:rPr>
          <w:rFonts w:ascii="Arial" w:hAnsi="Arial" w:eastAsia="Arial"/>
        </w:rPr>
        <w:t>(4 : ﻒﺳﻮﻳ) .6© ﺕﺮﻳﺪﺠﺳ ﻰﻟ ﻢﻳﺍﺭ ﺮﻤﻘﻟﺍﻭ ﺲﻤﺸﻟﺍﻭ</w:t>
      </w:r>
    </w:p>
    <w:p>
      <w:r>
        <w:rPr>
          <w:rFonts w:ascii="Arial" w:hAnsi="Arial" w:eastAsia="Arial"/>
        </w:rPr>
        <w:t>.ﺔﺑﺍﺮﻐﻟﻭ « ﻩﺪﻟﺍﻭ ﻰﻠﻋ ﻩﺎﻳﺅﺭ - ﻡﻼﺴﻟﺍ ﻪﻴﻠﻋ - ﻒﺳﻮﻳ ﺺﺼﻘﻳ ﺔﻳﻷﺍ ﻩﺬﻫ ﻲﻓﺍ</w:t>
      </w:r>
    </w:p>
    <w:p>
      <w:r>
        <w:rPr>
          <w:rFonts w:ascii="Arial" w:hAnsi="Arial" w:eastAsia="Arial"/>
        </w:rPr>
        <w:t>‏‎٠ (ﺇ) ﻮﻫ ﺪﺣﺍﻭ ﺪﻛﺆﻤﺑ ﻪﻟ ﻩﺪﻛﺃ ؛ ﺮﺒﺨﻟﺍ ﻝﻮﻴﻗ ﻲﻓ ﺩﺩﺮﺘﻳ ﺪﻗ ﻩﺎﺑﺃ ﻥﻷﻭ ﻩﺁﺭ ﺎﻣﺍ</w:t>
      </w:r>
    </w:p>
    <w:p>
      <w:r>
        <w:rPr>
          <w:rFonts w:ascii="Arial" w:hAnsi="Arial" w:eastAsia="Arial"/>
        </w:rPr>
        <w:t>ﻢﻬﻟ ﺎﻧﺇﻭ ﻒﺳﻮﻳ ﻞﻋ ﻦﻌﺗ ﻻ ﻚﻟ ﺎﻣ ﺎﻧﺎﺑﺄﺘﻳ ﺍﻮﻧﺎﻗ ) : ﻰﻟﺎﻌﺗ ﻞﻗ (؟‏</w:t>
      </w:r>
    </w:p>
    <w:p>
      <w:r>
        <w:rPr>
          <w:rFonts w:ascii="Arial" w:hAnsi="Arial" w:eastAsia="Arial"/>
        </w:rPr>
        <w:t xml:space="preserve"> ﻰﻟﺇ ﻝﺎﻗ ﺩ ﻂﻔﺣ ﻩﺫ ﺎﻧﻭ ﺖﻘﻳ ﻍﺮﻳ ﺎﻣ ﺎﻣ ﺔﻠﻳﺯﺃ ﺞﺗ ﻥﻮﺤﺼﻌﻟ</w:t>
      </w:r>
    </w:p>
    <w:p>
      <w:r>
        <w:rPr>
          <w:rFonts w:ascii="Arial" w:hAnsi="Arial" w:eastAsia="Arial"/>
        </w:rPr>
        <w:t>| ﻪﻠﻋ ﺮﺷﺃﻭ ﻚﻧﺩﺍ ﻪﻠﺣﺄﻳ ﻥﺃ ﻒﺣﺃﻭ ﺪﺑ ﺍﻮﺒﻣﺬﺗ ﻥﺃ ﻖﺋﺰﺤﺘﻟ</w:t>
      </w:r>
    </w:p>
    <w:p>
      <w:r>
        <w:rPr>
          <w:rFonts w:ascii="Arial" w:hAnsi="Arial" w:eastAsia="Arial"/>
        </w:rPr>
        <w:t>.( ﻥﻭﺮﺒﺤﻟ ﺍﺫ ﻥﺇ ﺔﺒﻀﻏ ﻦﺤﺗ ﺐﻓﺬﻟﺁ ﻪﻠﻜﺣﺃ ﻦﺑ ﺍﻮﻟﺎﻗ 29 ﻭ</w:t>
      </w:r>
    </w:p>
    <w:p>
      <w:r>
        <w:rPr>
          <w:rFonts w:ascii="Arial" w:hAnsi="Arial" w:eastAsia="Arial"/>
        </w:rPr>
        <w:t xml:space="preserve"> </w:t>
      </w:r>
    </w:p>
    <w:p>
      <w:r>
        <w:rPr>
          <w:rFonts w:ascii="Arial" w:hAnsi="Arial" w:eastAsia="Arial"/>
        </w:rPr>
        <w:t>04:36: ﻒﺳﻮﻴﻟﺍ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ﺪﻌﺒﺗ ﺔﻄﺧ ﺮﻴﺑﺪﺗ ﻥﻮﻟﻭﺎﺤﻳ ﻢﻬﻓ ‏‎٠ ﻢﻬﻴﺑﺃﻭ ﻒﺳﻮﻳ ﺓﻮﺧﺇ ﻦﻴﺑ ﺭﺍﻮﺣ ﺔﻳﻵﺍ ﻩﺬﻫ ﻲﻓ</w:t>
      </w:r>
    </w:p>
    <w:p>
      <w:r>
        <w:rPr>
          <w:rFonts w:ascii="Arial" w:hAnsi="Arial" w:eastAsia="Arial"/>
        </w:rPr>
        <w:t>ﻪﻧﺃ ﻪﻨﻣ ﺍﻮﺴﻤﻟ ﺪﻗﻭ ‏‎٠ ﻢﻬﻴﻟﺇ ﻦﺌﻤﻄﻣ ﺮﻴﻏ ﺔﻔﻴﺧ ﻢﻬﻨﻣ ﺲﺧﻮﺘﻣ ﺏﻷﺍﻭ ؛ ﻪﻴﺑﺃ ﻦﻋ ﻒﺳﻮﻳ</w:t>
      </w:r>
    </w:p>
    <w:p>
      <w:r>
        <w:rPr>
          <w:rFonts w:ascii="Arial" w:hAnsi="Arial" w:eastAsia="Arial"/>
        </w:rPr>
        <w:t>ﺖﻋﺎﺠﻓ « ﻩﻮﻋﺮﻴﺳ ﻢﻬﻧﺃ ﻪﻟ ﺍﻭﺪﻛﺆﻳ ﻥﺃ ﺪﺑ ﻻ ﻥﺎﻛ ﺍﺬﻬﻠﻓ ؛ ﻒﺳﻮﻳ ﻰﻠﻋ ﻢﻬﻨﻣﺄﻳ ﻻ</w:t>
      </w:r>
    </w:p>
    <w:p>
      <w:r>
        <w:rPr>
          <w:rFonts w:ascii="Arial" w:hAnsi="Arial" w:eastAsia="Arial"/>
        </w:rPr>
        <w:t>((ﻥﺇ ) ﺏ ﺓﺪﻛﺆﻣ « ﻥﻮﻄﻐﺤﻟ ﻡ ﻥﻭ )ﻭ « ﻥﻮﺤﺼﺘﻟ ﻝﺎﻧﻭ ) : ﻢﻬﺋﺍﺭﺎﺒﻋ</w:t>
      </w:r>
    </w:p>
    <w:p>
      <w:r>
        <w:rPr>
          <w:rFonts w:ascii="Arial" w:hAnsi="Arial" w:eastAsia="Arial"/>
        </w:rPr>
        <w:t>ﻝ (ﻡﺎﻘﺑﻻﺍ ﻡﻻ) ﻭ</w:t>
      </w:r>
    </w:p>
    <w:p>
      <w:r>
        <w:rPr>
          <w:rFonts w:ascii="Arial" w:hAnsi="Arial" w:eastAsia="Arial"/>
        </w:rPr>
        <w:t>ﻢﻟ - (ﻡﻼﻟﺍ) ﻭ (ﻥﺇ) ﺏ ﺍﺪﻛﺆﻣ . ﺦﻟﺍ « ...ﻕﺮﺤﻴﻟ ﻥﺇ ) : ﻪﻟﻮﻘﺑ ﻢﻬﺑﺎﺟﺃ ﺎﻣﺪﻨﻋﻭ</w:t>
      </w:r>
    </w:p>
    <w:p>
      <w:r>
        <w:rPr>
          <w:rFonts w:ascii="Arial" w:hAnsi="Arial" w:eastAsia="Arial"/>
        </w:rPr>
        <w:t>ﻡﻻﻭ * ﻥﺇ ” ﻭ ﻢﺴﻘﻟﺍ ﻡﻼﺑ ﺍﺪﻛﺆﻣ ﻩﻮﻗﺎﺴﻓ « ﺍﺪﻴﻛﺄﺗ ﻢﻬﻣﻼﻛ ﺍﻭﺪﻳﺰﻳ ﻥﺃ ﻦﻣ ﺪﺑ ﺔﻤﺛ ﻦﻜﻳ.</w:t>
      </w:r>
    </w:p>
    <w:p>
      <w:r>
        <w:rPr>
          <w:rFonts w:ascii="Arial" w:hAnsi="Arial" w:eastAsia="Arial"/>
        </w:rPr>
        <w:t>‏‎٠ ﻥﻭﺮﺴﺨﻟ ﺍﺫ ﺎﻧﺇ ﺔﺒﺼﻋ ﻦﺤﺗﻭ ﻥﺬﻟ ﻪﻟﺃ ﻦﺑ ﺃﻮﻧﺎﻗ ) ﺀﺍﺪﺑﻻﺍ</w:t>
      </w:r>
    </w:p>
    <w:p>
      <w:r>
        <w:rPr>
          <w:rFonts w:ascii="Arial" w:hAnsi="Arial" w:eastAsia="Arial"/>
        </w:rPr>
        <w:t>‏‎٠ ﻦﻫﺬﻟﺍ ﻲﻟﺎﺨﻟ ﺪﻴﻛﺄﺗ ﻥﻭﺩ ﺮﺒﺨﻟﺍ ﺩﺍﺮﻳﺇ ﻲﻀﻘﻘﺗ ﺔﻏﻼﺒﻟﺍ ﻥﺃ ﻯﺮﺗ ﺍﺬﻜﻫﻭ‏</w:t>
      </w:r>
    </w:p>
    <w:p>
      <w:r>
        <w:rPr>
          <w:rFonts w:ascii="Arial" w:hAnsi="Arial" w:eastAsia="Arial"/>
        </w:rPr>
        <w:t>ﺮﺜﻛﺃ ﻭﺃ ﺪﻛﺆﻤﺑ ﺎﺑﻮﺟﻭ ﺍﺪﻛﺆﻣﻭ ‏‎٠ ﻙﺎﺜﻟﺍﻭ ﺪﺋﺮﺘﻤﻠﻟ ﺪﺣﺍﻭ ﺪﻛﺆﻤﺑ ﺎﻧﺎﺴﺤﺘﺳﺍ ﺍﺪﻛﺆﻣﻭ‏</w:t>
      </w:r>
    </w:p>
    <w:p>
      <w:r>
        <w:rPr>
          <w:rFonts w:ascii="Arial" w:hAnsi="Arial" w:eastAsia="Arial"/>
        </w:rPr>
        <w:t>ﺮﻜﻨﻤﻠﻟ</w:t>
      </w:r>
    </w:p>
    <w:p>
      <w:r>
        <w:rPr>
          <w:rFonts w:ascii="Arial" w:hAnsi="Arial" w:eastAsia="Arial"/>
        </w:rPr>
        <w:t>ﺍﺫﺇ ‏ ﺔﻏﺬﻟﺍ ﻦﻣ ﻪﺒﻴﺼﻧﻭ ﻢﻬﻔﻟﺍ ﻰﻠﻋ ﻪﺗﺭﺪﻗ ﺚﻴﺣ ﻦﻣ ﻊﻣﺎﺴﻟﺍ ﻝﺎﺤﻟ ﻡﻼﻜﻟﺍ ﺔﻘﺑﺎﻄﻣ (ﺏ)</w:t>
      </w:r>
    </w:p>
    <w:p>
      <w:r>
        <w:rPr>
          <w:rFonts w:ascii="Arial" w:hAnsi="Arial" w:eastAsia="Arial"/>
        </w:rPr>
        <w:t>. ﺔﻐﻠﻟﺎﺑ ﻑﺭﺎﻌﻟﺍ ﺐﻳﺩﻷﺍ ﻪﺑ ﺐﻃﺎﺨﻳ ﺎﻤﺑ ﻡﺎﻌﻟﺍ ﺔﺒﻃﺎﺨﻣ ﺔﻏﻼﺒﻟﺍ ﻦﻣ ﺲﻴﻟﺍ</w:t>
      </w:r>
    </w:p>
    <w:p>
      <w:r>
        <w:rPr>
          <w:rFonts w:ascii="Arial" w:hAnsi="Arial" w:eastAsia="Arial"/>
        </w:rPr>
        <w:t>ﺭﺎﺸﺒﻟ ﻝﺎﻗ ﺫﺇ ﺀﺎﺑﺩﻷﺍ ﺪﺣﺃﻭ ﺩﺮﺑ ﻦﺑ ﺭﺎﺸﺑ ﺮﻋﺎﺸﻟﺍ ﻦﻴﺑ ﺭﺍﺩ ﺎﻣ ﻚﻟﺬﻟ ﻝﺎﺜﻣ ﺮﻴﺧﻭ</w:t>
      </w:r>
    </w:p>
    <w:p>
      <w:r>
        <w:rPr>
          <w:rFonts w:ascii="Arial" w:hAnsi="Arial" w:eastAsia="Arial"/>
        </w:rPr>
        <w:t>‏‎٠ ﺕﻭﺎﻔﺘﻤﻟﺍ ﻦﻴﺠﻬﻟﺍ ﺀﻲﺸﻟﺎﺑ ﺀﻲﺠﺗ ﻚﻧﺇ</w:t>
      </w:r>
    </w:p>
    <w:p>
      <w:r>
        <w:rPr>
          <w:rFonts w:ascii="Arial" w:hAnsi="Arial" w:eastAsia="Arial"/>
        </w:rPr>
        <w:t>_ ؟ ﻙﺍﺫﺎﻣﻭ : ﺭﺎﺸﺑ ﻝﺎﻗ‏</w:t>
      </w:r>
    </w:p>
    <w:p>
      <w:r>
        <w:rPr>
          <w:rFonts w:ascii="Arial" w:hAnsi="Arial" w:eastAsia="Arial"/>
        </w:rPr>
        <w:t>ﺍ ﻭ ﻱﺍﻮﻘﺑ ﺏﻮﻠﻘﻟﺍ ﻊﻠﺨﺗﻭ ﻊﻘﻨﻟﺍ ﺮﻴﺜﺗ ﺎﻤﻨﻴﺑ : ﻝﺎﻗ</w:t>
      </w:r>
    </w:p>
    <w:p>
      <w:r>
        <w:rPr>
          <w:rFonts w:ascii="Arial" w:hAnsi="Arial" w:eastAsia="Arial"/>
        </w:rPr>
        <w:t>ﺎﻤﻠﺳﻭ ﺎﻨﻴﻠﻋ ﻰﻠﺻ ﺮﻴﺜﻣ ﺍﺮﻧﺃ ‏‎١ ﺔﻠﻴﺒﻗ ﻦﻣ ﺃﺪﻴﺳ ﺎﻧﺰﻋﺃ ﺎﻣﺍﺫﺇ</w:t>
      </w:r>
    </w:p>
    <w:p>
      <w:r>
        <w:rPr>
          <w:rFonts w:ascii="Arial" w:hAnsi="Arial" w:eastAsia="Arial"/>
        </w:rPr>
        <w:t>: ﻝﻮﻘﺗ ﻙﺍﺮﻧﺍ</w:t>
      </w:r>
    </w:p>
    <w:p>
      <w:r>
        <w:rPr>
          <w:rFonts w:ascii="Arial" w:hAnsi="Arial" w:eastAsia="Arial"/>
        </w:rPr>
        <w:t>ﺖﻳﺰﻟﺍ ﻲﻓ ﻞﻜﻟﺍ ﺐﺼﺗ | ﺖﻴﺒﻟﺍ |ﺔﻳﺭ ﺏﺎﺑﺭ</w:t>
      </w:r>
    </w:p>
    <w:p>
      <w:r>
        <w:rPr>
          <w:rFonts w:ascii="Arial" w:hAnsi="Arial" w:eastAsia="Arial"/>
        </w:rPr>
        <w:t>ﺕﻮﺼﻟﺍ ﻦﺘﺣ ﻚﻳﺩﻭ | ﺕﺎﺟﺎﺟﺩ ﺮﺸﻋ ﺎﻬﻟﺍ</w:t>
      </w:r>
    </w:p>
    <w:p>
      <w:r>
        <w:rPr>
          <w:rFonts w:ascii="Arial" w:hAnsi="Arial" w:eastAsia="Arial"/>
        </w:rPr>
        <w:t>ﺍ .. ﻲﺘﻳﺭﺎﺟ ﺔﺑﺎﺑﺭ ﻲﻓ ﻪﺘﻠﻗ ﻲﺗﺍﺬﻟﺍﻭ ؛ ﺪﺟ ﻝﺯﻷﺍ ﻝﻮﻘﻟﺎﻓ ؛ ﻊﺿﻮﻣ ﻪﺟﻭ ﻞﻜﻟ : ﺭﺎﺸﺑ ﻝﺎﻘﻓ</w:t>
      </w:r>
    </w:p>
    <w:p>
      <w:r>
        <w:rPr>
          <w:rFonts w:ascii="Arial" w:hAnsi="Arial" w:eastAsia="Arial"/>
        </w:rPr>
        <w:t>ﺎﻫﺪﻨﻋ ﻝﻮﻘﻟﺍ ﺍﺬﻬﻓ ﻪﻠﻛﺃ ﺐﺣﺃ ﻱﺬﻟﺍ ﺾﻴﺒﻟﺍ ﻲﻟ ﻊﻤﺠﺗ ﻲﻬﻓ ‏‎٠ ﻚﻳﺩﻭ ﺕﺎﺟﺎﺟﺩ ﺮﺸﻋ ﺎﻬﻟﻭ</w:t>
      </w:r>
    </w:p>
    <w:p>
      <w:r>
        <w:rPr>
          <w:rFonts w:ascii="Arial" w:hAnsi="Arial" w:eastAsia="Arial"/>
        </w:rPr>
        <w:t>ﻝ : ﺲﻴﻘﻟﺍ ﺀﻱﺮﻣﺃ ﺔﻘﻠﻌﻣ ﻦﻣ ﻦﺴﺣﺃ</w:t>
      </w:r>
    </w:p>
    <w:p>
      <w:r>
        <w:rPr>
          <w:rFonts w:ascii="Arial" w:hAnsi="Arial" w:eastAsia="Arial"/>
        </w:rPr>
        <w:t xml:space="preserve"> ﻞﻣﻮﺤﻓ ﻝﻮﻟﺍ ﻦﻴﺑ ﻯﻮﻠﻟ ﻂﻘﺴﺑ ﻝﺰﻨﻣﻭ ﺐﺒﻴﺒﺣ ﻯﺮﻛﺫ ﻦﻣ ﻚﻧ ﺎﻔﻗ</w:t>
      </w:r>
    </w:p>
    <w:p>
      <w:r>
        <w:rPr>
          <w:rFonts w:ascii="Arial" w:hAnsi="Arial" w:eastAsia="Arial"/>
        </w:rPr>
        <w:t>‏‎١</w:t>
      </w:r>
    </w:p>
    <w:p>
      <w:r>
        <w:rPr>
          <w:rFonts w:ascii="Arial" w:hAnsi="Arial" w:eastAsia="Arial"/>
        </w:rPr>
        <w:t>1 85‏</w:t>
      </w:r>
    </w:p>
    <w:p>
      <w:r>
        <w:rPr>
          <w:rFonts w:ascii="Arial" w:hAnsi="Arial" w:eastAsia="Arial"/>
        </w:rPr>
        <w:t>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ﺮﻴﻏ ﻲﺋﺎﻌﻣﻭ ﺔﻠﻬﺳ ﺔﻐﻠﺑ ﻪﺘﻳﺭﺎﺟ ﺐﻃﺎﺧ ﺍﺭﺎﺸﺑ ﻥﺃ ﺭﺍﻮﺤﻟﺍ ﺍﺬﻫ ﻦﻣ ﻯﺮﺗ ﺖﻧﺎﻓ</w:t>
      </w:r>
    </w:p>
    <w:p>
      <w:r>
        <w:rPr>
          <w:rFonts w:ascii="Arial" w:hAnsi="Arial" w:eastAsia="Arial"/>
        </w:rPr>
        <w:t>ﺮﻐﻔﻟﺍ ﻲﻓ ﻪﺗﺎﻴﺑﺃ ﺕﺀﺎﺟ ﺎﻤﻨﻴﺑ ‏ ﺔﻐﻠﻟﺍ ﻦﻣ ﺎﻬﺒﻴﺼﻧﻭ ﻢﻬﻔﻟﺍ ﻰﻠﻋ ﺎﻬﺗﺭﺪﻗ ﺐﺳﺎﻨﺗ ﺔﻘﻴﻤﻋ</w:t>
      </w:r>
    </w:p>
    <w:p>
      <w:r>
        <w:rPr>
          <w:rFonts w:ascii="Arial" w:hAnsi="Arial" w:eastAsia="Arial"/>
        </w:rPr>
        <w:t>ﺮﺨﻔﻟﺍ ﺍﺬﻫ ﻢﻬﻴﻟﺇ ﻪﺟﻮﻳ ﻦﻣ ﺐﺳﺎﻨﺗ ‏‎٠ ﻰﻨﻌﻤﻟﺍ ﺔﻘﻴﻤﻋ ﺔﻐﻠﻟﺍ ﺔﻳﻮﻗ</w:t>
      </w:r>
    </w:p>
    <w:p>
      <w:r>
        <w:rPr>
          <w:rFonts w:ascii="Arial" w:hAnsi="Arial" w:eastAsia="Arial"/>
        </w:rPr>
        <w:t>ﻥﻷ « ﺏﺎﻨﻃﻹﺍﻭ ﺯﺎﺠﻳﻹﺍ ﻰﻟﺇ ﻪﺘﺟﺎﺣ ﺚﻴﺣ ﻦﻣ ﻊﻣﺎﺴﻟﺍ ﻝﺎﺤﻟ ﻡﻼﻜﻟﺍ ﺔﻘﺑﺎﻄﻣ (ﺝ)</w:t>
      </w:r>
    </w:p>
    <w:p>
      <w:r>
        <w:rPr>
          <w:rFonts w:ascii="Arial" w:hAnsi="Arial" w:eastAsia="Arial"/>
        </w:rPr>
        <w:t>ﻊﻣﺎﺸﻟﺍ ﻝﺎﺣ ﺐﺴﺣ ﻰﻠﻋ ﻚﻟﺫ ﻞﻛ , ﺎﻀﻳﺃ ﻪﻨﻃﺍﻮﻣ ﺏﺎﻨﻃﻺﻟﻭ ﻪﻨﻃﺍﻮﻣ ﺯﺎﺠﻳﻺﻟﺍ</w:t>
      </w:r>
    </w:p>
    <w:p>
      <w:r>
        <w:rPr>
          <w:rFonts w:ascii="Arial" w:hAnsi="Arial" w:eastAsia="Arial"/>
        </w:rPr>
        <w:t>.: ﺯﺎﺠﻳﻹﺍ ﻪﻟ ﻦﻨﺴﻳ ﺔﺤﻤﻠﻟﺍ ﻪﻴﻔﻜﺗ ﻱﺬﻟﺍ ﻲﻛﺬﻟﺎﻓ , ﻝﻮﻘﻟﺍ ﻦﻃﺍﻮﻣ ﻰﻀﺘﻘﻣ ﻰﻠﻋﻭ</w:t>
      </w:r>
    </w:p>
    <w:p>
      <w:r>
        <w:rPr>
          <w:rFonts w:ascii="Arial" w:hAnsi="Arial" w:eastAsia="Arial"/>
        </w:rPr>
        <w:t>ﻥﺇ : ﺍﻮﻟﺎﻗ ﺎﻤﻳﺪﻗﻭ . ﺏﺎﺘﻌﻟﺍﻭ ﺔﻳﺰﻐﺘﻟﺍﻭ ﺭﺍﺬﺘﻋﻻﺍﻭ ﺮﻜﺸﻟﺍ ﺯﺎﺠﻳﻹﺍ ﻦﻃﺍﻮﻣ ﻦﻣﻭ.</w:t>
      </w:r>
    </w:p>
    <w:p>
      <w:r>
        <w:rPr>
          <w:rFonts w:ascii="Arial" w:hAnsi="Arial" w:eastAsia="Arial"/>
        </w:rPr>
        <w:t>ﺏﺎﻨﻃﻹﺍ ﻪﺑﺎﻄﺧ ﺪﻨﻋ ﻞﻤﺠﻳ ﺮﺑﺎﻜﻤﻟﺍ ﺪﺋﺎﻌﻤﻟﺍ ﻲﺒﻐﻟﺍﻭ . " ﻢﻬﻔﻳ ﺓﺭﺎﺷﺍﻹﺎﺒﻟ ﺐﻴﺑﻵﺍ</w:t>
      </w:r>
    </w:p>
    <w:p>
      <w:r>
        <w:rPr>
          <w:rFonts w:ascii="Arial" w:hAnsi="Arial" w:eastAsia="Arial"/>
        </w:rPr>
        <w:t>«ﻦﻴﻤﺻﺎﺨﺘﻤﻟﺍ ﻦﻴﺑ ﺢﻠﺼﻟﺍﻭ ؛ﺔﺌﻨﻬﺘﻟﺍ ﺏﺎﻨﻃﻹﺍ ﻦﻃﺍﻮﻣ ﻦﻣﻭ .ﺔﻟﺎﻃﻹﺍﻭ ﻞﻴﺼﻔﺘﻟﺍﻭ.</w:t>
      </w:r>
    </w:p>
    <w:p>
      <w:r>
        <w:rPr>
          <w:rFonts w:ascii="Arial" w:hAnsi="Arial" w:eastAsia="Arial"/>
        </w:rPr>
        <w:t>0 ‏‎٠ ﺔﺑﺎﻄﺨﻟﺍﻭ ﺺﺼﺼﻘﻟﺍﻭ</w:t>
      </w:r>
    </w:p>
    <w:p>
      <w:r>
        <w:rPr>
          <w:rFonts w:ascii="Arial" w:hAnsi="Arial" w:eastAsia="Arial"/>
        </w:rPr>
        <w:t>ﺝﺮﺧﺃﻭ ‏‎٠ ﺯﺎﺠﻳﻹﺍ ﻞﻛ ﺮﺟﻭﺃ ﺏﺮﻌﻟﺍ ﺐﻃﺎﺧ ﺍﺫﺇ ﻪﺘﻳﺃﺭ ﻢﻳﺮﻜﻟﺍ ﻥﺁﺮﻘﻟﺍ ﺖﻠﻣﺄﺗ ﺍﺫﺇﻭ</w:t>
      </w:r>
    </w:p>
    <w:p>
      <w:r>
        <w:rPr>
          <w:rFonts w:ascii="Arial" w:hAnsi="Arial" w:eastAsia="Arial"/>
        </w:rPr>
        <w:t>ﺔﺤﻤﻠﻟﺍﻭ ﺓﺭﺎﺷﻹﺍ ﺝﺮﺨﻣ ﻡﻼﻜﻟﺍ</w:t>
      </w:r>
    </w:p>
    <w:p>
      <w:r>
        <w:rPr>
          <w:rFonts w:ascii="Arial" w:hAnsi="Arial" w:eastAsia="Arial"/>
        </w:rPr>
        <w:t xml:space="preserve"> ﺎﻜﻟ ﺎﻴﻳ ) : ﺔﻜﻣ ﻞﻫﺃ ﺎﺒﻃﺎﺨﻣ ﻰﻟﺎﻌﺗ ﻪﻟﻮﻗ ﻲﻓ ﺯﺎﺠﻳﻹﺍ ﻚﻟ ﺢﻀﺘﻳﻭ</w:t>
      </w:r>
    </w:p>
    <w:p>
      <w:r>
        <w:rPr>
          <w:rFonts w:ascii="Arial" w:hAnsi="Arial" w:eastAsia="Arial"/>
        </w:rPr>
        <w:t>1 ﻥﺁ ﻪﻟﺃ ﻥﻭﺩ ﻦﻳ ﺕﺭﻮﻋﺪﺗ ﺕﺮﻴﻟﺍ ﺕﺭﺇ 4 ﺃﻮﻤﻤﺘﺳﺂﻓ ﻚﻣ ﺕﺮﻴﻣ</w:t>
      </w:r>
    </w:p>
    <w:p>
      <w:r>
        <w:rPr>
          <w:rFonts w:ascii="Arial" w:hAnsi="Arial" w:eastAsia="Arial"/>
        </w:rPr>
        <w:t xml:space="preserve"> ﻪﻧ ﻩﻭﺪﺸﻨﻳ ﻻ ﺎﻴﻏ ﺙﺎﻳﺪﻟﺁ ﻢﻠﻳ ﻥﻭ ﻪﻟ ﺍﻮﻌﻤﺘﺟﺁ ﻭﻭ ﻲﺑ ﺍﻮﻠﻠﻋ</w:t>
      </w:r>
    </w:p>
    <w:p>
      <w:r>
        <w:rPr>
          <w:rFonts w:ascii="Arial" w:hAnsi="Arial" w:eastAsia="Arial"/>
        </w:rPr>
        <w:t>00+ :ﺞﺤﻟﺍ) « ‏ ﺏﻮﻠﻈﻤﻟﺁﻭ ﺖﻠﻄﻟﺍ ﻒﻌﺼﺿ</w:t>
      </w:r>
    </w:p>
    <w:p>
      <w:r>
        <w:rPr>
          <w:rFonts w:ascii="Arial" w:hAnsi="Arial" w:eastAsia="Arial"/>
        </w:rPr>
        <w:t>ﺔﻨﻳﺪﻤﻟﺍ ﺩﻮﻬﻳ ﻥﻷ ؛ ﻝﻮﻄﻣ ﺐﻬﺳ ﻮﻫﻭ ﻻﺇ ﻞﻴﺋﺍﺮﺳﺇ ﻲﻨﺒﻟ ﺎﺑﺎﻄﺧ ﺪﺠﺗ ﺎﻤﻠﻗﻭ</w:t>
      </w:r>
    </w:p>
    <w:p>
      <w:r>
        <w:rPr>
          <w:rFonts w:ascii="Arial" w:hAnsi="Arial" w:eastAsia="Arial"/>
        </w:rPr>
        <w:t>ﺏﺎﻄﺨﻟﺍ ﺭﺮﻜﺗ ﺍﺬﻬﻟﻭ ﺏﺎﺘﻛ ﻞﻫﺃﻭ ﻢﻠﻋ ﻞﻫﺃ ﻢﻬﺴﻔﻧﺃ ﻥﻭﺮﻳ ؛ ﻦﻳﺮﺑﺎﻜﻣ ﻦﻳﺪﻧﺎﻌﻣ ﺍﻮﻧﺎﻛ</w:t>
      </w:r>
    </w:p>
    <w:p>
      <w:r>
        <w:rPr>
          <w:rFonts w:ascii="Arial" w:hAnsi="Arial" w:eastAsia="Arial"/>
        </w:rPr>
        <w:t>‏‎٠ ﺏﺎﻬﺳﺎﺑﻭ ﺍﺮﻴﺜﻛ ﻥﺁﺮﻘﻟﺍ ﻲﻓ ﺩﻮﻬﻴﻠﻟ</w:t>
      </w:r>
    </w:p>
    <w:p>
      <w:r>
        <w:rPr>
          <w:rFonts w:ascii="Arial" w:hAnsi="Arial" w:eastAsia="Arial"/>
        </w:rPr>
        <w:t>: ﻰﺘﺜﻟﺍ‏</w:t>
      </w:r>
    </w:p>
    <w:p>
      <w:r>
        <w:rPr>
          <w:rFonts w:ascii="Arial" w:hAnsi="Arial" w:eastAsia="Arial"/>
        </w:rPr>
        <w:t>ﻡﻼﻜﻟﺍ ﻦﻣ ﺩﺎﻔﺘﺴﻳ ﺎﻣ ﺔﺳﺍﺭﺩ ﻮﻬﻓ ‏‎٠ ﻲﻧﺎﻌﻤﻟﺍ ﻢﻠﻋ ﺔﻏﻼﺑ ﻲﻓ ﻲﻧﺎﺜﻟﺍ ﺮﻣﻷﺍ ﺍ</w:t>
      </w:r>
    </w:p>
    <w:p>
      <w:r>
        <w:rPr>
          <w:rFonts w:ascii="Arial" w:hAnsi="Arial" w:eastAsia="Arial"/>
        </w:rPr>
        <w:t>ﺪﻗﺃ ﻪﻨﻜﻟﻭ ﻰﻨﻌﻣ ﻪﻌﺿﻭ. ﻞﺻﺄﺑ ﺔﻴﻔﻳﺄﻣﻼﻜﻟﺍ ﻥﺃ ﻚﻳﺮﻳ ﻮﻬﻓ « ﻦﺋﺍﺮﻘﻟﺍ ﺔﻧﻮﻌﻤﺑ ﺎﻨﻤﺿ</w:t>
      </w:r>
    </w:p>
    <w:p>
      <w:r>
        <w:rPr>
          <w:rFonts w:ascii="Arial" w:hAnsi="Arial" w:eastAsia="Arial"/>
        </w:rPr>
        <w:t>‏‎٠ ﺎﻬﻴﻓ ﻞﻴﻗ ﻲﺘﻟﺍ ﻝﺎﺤﻟﺍ ﻪﻴﻟﺇ ﺪﺷﺮﺗﻭ ﻕﺎﻴﻟﺍ ﻦﻣ ﻢﻬﻔﻳ ﺍﺪﻳﺪﺟ ﻰﻨﻌﻣ ﻚﻴﻟﺇ ﻱﺩﺆﻳ</w:t>
      </w:r>
    </w:p>
    <w:p>
      <w:r>
        <w:rPr>
          <w:rFonts w:ascii="Arial" w:hAnsi="Arial" w:eastAsia="Arial"/>
        </w:rPr>
        <w:t>ﻦﻣ ﻢﻬﻔﺗ ﻯﺮﺧﺃ ﺽﺍﺮﻏﺃ - ﻲﻘﻴﻘﺤﻟﺍ ﺽﺮﻐﻟﺍ ﺐﺋﺎﺠﺑ - ﺮﺒﺨﻟﺍ ﺽﺍﺮﻏﺃ ﻲﻔﻓﺍ‏</w:t>
      </w:r>
    </w:p>
    <w:p>
      <w:r>
        <w:rPr>
          <w:rFonts w:ascii="Arial" w:hAnsi="Arial" w:eastAsia="Arial"/>
        </w:rPr>
        <w:t xml:space="preserve"> ﺪﻣﺍﺭ ﺪﻋﻭ ﻲﻣ 2ﻭ ﻱﺃ ﺏ... ”ﻲﺘﺗﻮﻟ ﻝﻮﻗ ﻰﻓ ﺮﺨﻔﻟﺍ ﻞﺜﻣ ﻕﺎﻴﺴﻟﺍ</w:t>
      </w:r>
    </w:p>
    <w:p>
      <w:r>
        <w:rPr>
          <w:rFonts w:ascii="Arial" w:hAnsi="Arial" w:eastAsia="Arial"/>
        </w:rPr>
        <w:t>ﺎﻨﻔﻫ ﻢﺤﻠﻫ ﻦﻜﺳ ﻦﻗ ﺎﻬﺑ ﻡﻭ ﻦﻛ ﻲﻓ ﺱﺭ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00 0 : ﺮﻋﺎﺸﻟﺍ ﻝﻮﻗ ﻞﺜﻣ ﺮﻳﺬﻌﻟﺍ ﻭﺃ</w:t>
      </w:r>
    </w:p>
    <w:p>
      <w:r>
        <w:rPr>
          <w:rFonts w:ascii="Arial" w:hAnsi="Arial" w:eastAsia="Arial"/>
        </w:rPr>
        <w:t>ﺭﺪﺤﻗ ﺏﺮﻳ ﺔﻤﻟ ﺭﺪﺤﻓ ‏‎١ ﻊﻣﺎﻄﻣﻭ ﻱﺭ ﻰﻠﻋ ﺫﻮﻬﻴﻟﺍ ﻡﺎﻧ</w:t>
      </w:r>
    </w:p>
    <w:p>
      <w:r>
        <w:rPr>
          <w:rFonts w:ascii="Arial" w:hAnsi="Arial" w:eastAsia="Arial"/>
        </w:rPr>
        <w:t>ﺭﺍﺯﺅﻷﺍﻭ ﻡﺎﺛﻵﺍ ﻯﺪﻗ ﻰﻠﻋ ﻥ 2 ﻮﻘﻤﻟﺍ ﻲﻀﻌﻳ ﻥﺃ ﺦﻳﺭﺎﺘﻠﻟﺍ ﺕﺎﻬﻴﻫ</w:t>
      </w:r>
    </w:p>
    <w:p>
      <w:r>
        <w:rPr>
          <w:rFonts w:ascii="Arial" w:hAnsi="Arial" w:eastAsia="Arial"/>
        </w:rPr>
        <w:t>ﻰﻟﺎﻌﺗ ﻪﻟﻮﻗ ﻞﺜﻣ ﺓﺭﺎﺸﺒﻟﺍﻭ ﺡﺮﻔﻟﺍ ﺭﺎﻬﻇﺇ ﻭﺃ</w:t>
      </w:r>
    </w:p>
    <w:p>
      <w:r>
        <w:rPr>
          <w:rFonts w:ascii="Arial" w:hAnsi="Arial" w:eastAsia="Arial"/>
        </w:rPr>
        <w:t>(ﻡ:: ﺀﺍﺮﺳﻹﺍ). « ﺍﻮﻫﺭ ﻥﺎﻛ ﻞﻄﺒﻟﺍ ﻥﺇ "ﻝﺍ ﻖﻣﺭﻭ ﻖﺤﻟﺁ ﺀﺎﺟ ﻞﻗ )</w:t>
      </w:r>
    </w:p>
    <w:p>
      <w:r>
        <w:rPr>
          <w:rFonts w:ascii="Arial" w:hAnsi="Arial" w:eastAsia="Arial"/>
        </w:rPr>
        <w:t>.-+ ﻪﻟﻭ ﺐﻟﺎﻃ ﻲﺑﺃ ﻦﺑ ﻲﻠﻋ ﻝﻮﻗ ﻞﺜﻣ ﺦﻴﺑﻮﺘﻟﺍ ﻭﺃ</w:t>
      </w:r>
    </w:p>
    <w:p>
      <w:r>
        <w:rPr>
          <w:rFonts w:ascii="Arial" w:hAnsi="Arial" w:eastAsia="Arial"/>
        </w:rPr>
        <w:t>‏‎٠ ﺎﻧﻼﻋﺇﻭ ﺍﺮﺳﻭ ‏‎٠ ﺍﺭﺎﻬﻧﻭ ﻼﻴﻟ ﻡﻮﻘﻟﺍ ﺀﻻﺆﻫ ﻝﺎﺘﻗ ﻰﻟﺇ ﻢﻜﺗﻮﻋﺩ ﺪﻗ ﻲﺗﺇﻭ ﻻﺁ</w:t>
      </w:r>
    </w:p>
    <w:p>
      <w:r>
        <w:rPr>
          <w:rFonts w:ascii="Arial" w:hAnsi="Arial" w:eastAsia="Arial"/>
        </w:rPr>
        <w:t>ﻻﺇ ﻢﻫﺭﺍﺩ ﺮﻘﻋ ﻲﻓ ﻡﻮﻗ ﻱﺰﻋ ﺎﻣ ﷲﻮﻓ ؛ ﻢﻛﻭﺰﻐﻳ ﻥﺃ ﻞﺒﻗ ﻢﻫﻭﺰﻏﺃ ﻢﻜﻟ ﺖﻠﻗﻭ‏</w:t>
      </w:r>
    </w:p>
    <w:p>
      <w:r>
        <w:rPr>
          <w:rFonts w:ascii="Arial" w:hAnsi="Arial" w:eastAsia="Arial"/>
        </w:rPr>
        <w:t>0</w:t>
      </w:r>
    </w:p>
    <w:p>
      <w:r>
        <w:rPr>
          <w:rFonts w:ascii="Arial" w:hAnsi="Arial" w:eastAsia="Arial"/>
        </w:rPr>
        <w:t>ﻕﺎﻴﺴﻟﺍ ﻦﻣ ﻢﻬﻔﺗ ﻲﻟﺍ ﺮﺒﺨﻟﺍ ﺽﺍﺮﻏﺃ ﻲﻓ ﻪﻴﻠﻋ ﺮﻣ ﺎﻤﻣ ﻚﻟﺫ ﺮﻴﻏ ﻰﻟﺇ</w:t>
      </w:r>
    </w:p>
    <w:p>
      <w:r>
        <w:rPr>
          <w:rFonts w:ascii="Arial" w:hAnsi="Arial" w:eastAsia="Arial"/>
        </w:rPr>
        <w:t>ﻦﻣ ﻢﻬﻔﺗ ﻲﻧﺎﻌﻣ ﺪﻴﻔﺗ ﺎﻫﺮﻴﻏﻭ ﻡﺎﻬﻔﺘﺳﻻﺍﻭ ﻲﻬﺘﻟﺍﻭ ﺮﻣﻷﺍ ﺪﺠﻧ ﺀﺎﺸﻧﻹﺍ ﻲﻓﻭ</w:t>
      </w:r>
    </w:p>
    <w:p>
      <w:r>
        <w:rPr>
          <w:rFonts w:ascii="Arial" w:hAnsi="Arial" w:eastAsia="Arial"/>
        </w:rPr>
        <w:t>: ﻱﺮﻌﻤﻟﺍ ﻝﻮﻗ ﻞﺜﻣ ﻲﻤﺘﻟﺍ ﻪﺑ ﺪﺼﻘﻳ ﺪﻗ ﺮﻣﻷﺎﻓ ؛ ﺎﻀﻳﺃ ﻕﺎﻴﺴﻟﺍ</w:t>
      </w:r>
    </w:p>
    <w:p>
      <w:r>
        <w:rPr>
          <w:rFonts w:ascii="Arial" w:hAnsi="Arial" w:eastAsia="Arial"/>
        </w:rPr>
        <w:t>ﻝﺯﺎﻫ ﻙﺮﻫﺩ ﻥﺇ ﻱﺪﺟ ﺊﻔﻧ ﺎﻳﻭ ”ﺔﻤﻴﻣﺫ ﺓﺎﻴﺤﻟﺍ ﻥﺇ ﺭﺯ ﺙﻮﻣ ﺎﻴﻓ</w:t>
      </w:r>
    </w:p>
    <w:p>
      <w:r>
        <w:rPr>
          <w:rFonts w:ascii="Arial" w:hAnsi="Arial" w:eastAsia="Arial"/>
        </w:rPr>
        <w:t>5 : ﺭﺎﺸﺑ ﻝﻮﻗ ﻞﺜﻣ ﺮﻴﻴﺧﻷﺍ ﻪﺑ ﺪﺼﻘﻳ ﺪﻗﻭﺍ</w:t>
      </w:r>
    </w:p>
    <w:p>
      <w:r>
        <w:rPr>
          <w:rFonts w:ascii="Arial" w:hAnsi="Arial" w:eastAsia="Arial"/>
        </w:rPr>
        <w:t>ﻪﻴﻧﺎﺠﻣﻭ ﻩﺮﻣ ﺐﻧﺫ ﻑﺭﺎﻘﻣ ﻪﻧﺈﻓ ﻙﺎﺧﺃ ﻞﺻ ﻭﺃ ﺍﺪﺣﺍﻭ ﻦﻠﻓ</w:t>
      </w:r>
    </w:p>
    <w:p>
      <w:r>
        <w:rPr>
          <w:rFonts w:ascii="Arial" w:hAnsi="Arial" w:eastAsia="Arial"/>
        </w:rPr>
        <w:t>(554:ﺓﺮﻘﺒﻟﺍ) « ﺂﺘﻤﺣﻭ ﺎﻤﻟ ﺮﻔﻏﺃﻭ ﻢﻋ ﻒﻋﺃﻭ ) :ﻰﻟﺎﻌﺗ ﷲ ﻝﻮﻗ ﻞﺜﻣ ﺀﺎﻋﺪﻟﺍ ﻭﺃ</w:t>
      </w:r>
    </w:p>
    <w:p>
      <w:r>
        <w:rPr>
          <w:rFonts w:ascii="Arial" w:hAnsi="Arial" w:eastAsia="Arial"/>
        </w:rPr>
        <w:t>_. .: ﻚﻛ ﻥﺃ ﻖﺒﺳ ﺎﻤﻣ ﻚﻟﺫ ﺮﻴﻏ ﻰﻟﺇ</w:t>
      </w:r>
    </w:p>
    <w:p>
      <w:r>
        <w:rPr>
          <w:rFonts w:ascii="Arial" w:hAnsi="Arial" w:eastAsia="Arial"/>
        </w:rPr>
        <w:t>... : ﺮﻋﺎﻘﻟﺍ ﻝﻮﻗ ﻞﺜﻣ ﺮﻴﻘﺤﺘﻟﺍ ﻪﺑ ﺪﺼﻘﻳ ﺪﻗ ﻲﻬﺘﻟﺍﻭ</w:t>
      </w:r>
    </w:p>
    <w:p>
      <w:r>
        <w:rPr>
          <w:rFonts w:ascii="Arial" w:hAnsi="Arial" w:eastAsia="Arial"/>
        </w:rPr>
        <w:t>‏‎١ ﻝﺎﺒﻟﺍ ﻢﻋﺎﻧ ﺄﺤﻳﺮﺘﺴﻣ ﻦﺜﻋﻭ ﺐﺻ ﻪﻤﻠﺳ ﺪﺠﻤﻟﺍ ﻥﺇ ﺪﺠﻤﻟﺍ ﺐﻠﻄﺗ ﻻﺍ</w:t>
      </w:r>
    </w:p>
    <w:p>
      <w:r>
        <w:rPr>
          <w:rFonts w:ascii="Arial" w:hAnsi="Arial" w:eastAsia="Arial"/>
        </w:rPr>
        <w:t>‏‎١ .( ﺰﻛﺪﻴﻤﻳﺇ ﺪﻤﺑ ﻡﺮﻔﻛ ﺪﻗ ﻭﺭﺬﻤﺗ ﻻ ‏٠)‎ ﻰﻟﺎﻌﺗ ﻪﻟﻮﻗ ﻞﺜﻣ ﺲﻴﺌﻴﺘﻟﺍ ﻪﺑ ﺪﺼﻘﻳ ﻭﺃ‏</w:t>
      </w:r>
    </w:p>
    <w:p>
      <w:r>
        <w:rPr>
          <w:rFonts w:ascii="Arial" w:hAnsi="Arial" w:eastAsia="Arial"/>
        </w:rPr>
        <w:t>(55: ﺔﻳﻵﺍ ﺔﻳﻮﺘﻟﺍ)‏</w:t>
      </w:r>
    </w:p>
    <w:p>
      <w:r>
        <w:rPr>
          <w:rFonts w:ascii="Arial" w:hAnsi="Arial" w:eastAsia="Arial"/>
        </w:rPr>
        <w:t xml:space="preserve"> ﻞﺜﻣ ﺱﺎﻤﺘﻟﻻﺍ ﻭﺃ</w:t>
      </w:r>
    </w:p>
    <w:p>
      <w:r>
        <w:rPr>
          <w:rFonts w:ascii="Arial" w:hAnsi="Arial" w:eastAsia="Arial"/>
        </w:rPr>
        <w:t xml:space="preserve"> ﺮﻔﺘﺘﻣ ﺮﻴﻏ ﺐﻧﺫ ﻚﻟﺫ ﺈﻓ | ﺔﺒﻫﺎﻧ ﻡﻮﻳ ﻰﺌﺘﻋ ﺮﺸﻟﺍ ﺎﻳﻮﻄﺗﻻﺍ</w:t>
      </w:r>
    </w:p>
    <w:p>
      <w:r>
        <w:rPr>
          <w:rFonts w:ascii="Arial" w:hAnsi="Arial" w:eastAsia="Arial"/>
        </w:rPr>
        <w:t>ﺍ 1 : ﻞﺜﻣ ﺩﺎﺷﺭﻹﺍﻭ ﺢﺼﺘﻟﺍ ﻭﺃ</w:t>
      </w:r>
    </w:p>
    <w:p>
      <w:r>
        <w:rPr>
          <w:rFonts w:ascii="Arial" w:hAnsi="Arial" w:eastAsia="Arial"/>
        </w:rPr>
        <w:t>ﻱﻼﺨﻳ ﻩﺯ ﺝﻮﻌﻤﻟﺎﻣ ‏‎١ ﻩﺪﺣﻭ ﻒﻨﻳ ﻞﻌﻟ ﻦﺗﺍ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ﺪﻣ ﻲﻛ ﻚﺑﺭ ﻝﺇ ﺮﺗ ﻢﻟﺃ ) :ﻰﻟﺎﻌﺗ ﻪﻟﻮﻗ ﻞﺜﻣ ﻪﻴﺒﻨﺘﻟﺍ ﻪﺑ ﺪﺼﻘﻳ ﺪﻗ ﻡﺎﻬﻔﺘﺳﻻﺍﻭ</w:t>
      </w:r>
    </w:p>
    <w:p>
      <w:r>
        <w:rPr>
          <w:rFonts w:ascii="Arial" w:hAnsi="Arial" w:eastAsia="Arial"/>
        </w:rPr>
        <w:t>.ﻰﻟﺎﻌﺗﻭ ﻪﺋﺎﺤﺒﺳ ﷲ ﺕﺎﻳﺃ ﺾﻌﺑ ﻰﻟﺇ ﺐﻃﺎﺨﻤﻠﻟ ﻪﻴﺒﻨﺗ ﺎﻬﻴﻔﻓ (4© : ﻥﺎﻗﺮﻔﻟﺍ) « ﻞﻈﻟﺃ</w:t>
      </w:r>
    </w:p>
    <w:p>
      <w:r>
        <w:rPr>
          <w:rFonts w:ascii="Arial" w:hAnsi="Arial" w:eastAsia="Arial"/>
        </w:rPr>
        <w:t>ﻝﺪﻌﻟﺍﻭ ﺩﺎﻬﺠﻟﺍ ﻦﻋ ﺖﻠﻜﺘﺗ ﻰﺘﻣ ﻰﻟﺇ : ﻞﺜﻣ ﻉﺍﺮﺳﻹﺍ ﻰﻠﻋ ﺚﺤﻟﺍ ﻪﺑ ﺪﺼﻘﻳ ﺪﻗﻭﺍ</w:t>
      </w:r>
    </w:p>
    <w:p>
      <w:r>
        <w:rPr>
          <w:rFonts w:ascii="Arial" w:hAnsi="Arial" w:eastAsia="Arial"/>
        </w:rPr>
        <w:t>. ﺩﺎﺻﺮﻤﻟﺎﺑ</w:t>
      </w:r>
    </w:p>
    <w:p>
      <w:r>
        <w:rPr>
          <w:rFonts w:ascii="Arial" w:hAnsi="Arial" w:eastAsia="Arial"/>
        </w:rPr>
        <w:t>ﻦﻳﺬﻟﺍﻭ ﻝﻮﺳﺮﻟ ﻝﻮﻘﻳ ﻲﺣ ) : ﻰﻟﺎﻌﺗ ﻪﻟﻮﻗ ﻞﺜﻣ . ﺀﺎﻄﺒﺘﺳﻻﺍ ﻪﺑ ﺪﺴﻘﻳ ﺪﻗﻭ</w:t>
      </w:r>
    </w:p>
    <w:p>
      <w:r>
        <w:rPr>
          <w:rFonts w:ascii="Arial" w:hAnsi="Arial" w:eastAsia="Arial"/>
        </w:rPr>
        <w:t>(504 :ﺓﺮﻘﺒﻟﺍ ) ‏‎٠ © ﺐﻳﺭ ﻩﺃﺮﺼﻧ ﻥﺇ ﻵﺃ “ﻩ ﺮﻀﺼﻓ ﺖﻣ ﻢﻬﻣ ﺃﻮﻣﺍ</w:t>
      </w:r>
    </w:p>
    <w:p>
      <w:r>
        <w:rPr>
          <w:rFonts w:ascii="Arial" w:hAnsi="Arial" w:eastAsia="Arial"/>
        </w:rPr>
        <w:t>.,, . 1 ﺮﺻﺎﺸﻟﺍ ﻝﻮﻗ ﻞﺜﻣ ﺭﺎﻜﻧﻹﺍ ﻪﻴﻠﻳ ﺪﻗﻭﺍ</w:t>
      </w:r>
    </w:p>
    <w:p>
      <w:r>
        <w:rPr>
          <w:rFonts w:ascii="Arial" w:hAnsi="Arial" w:eastAsia="Arial"/>
        </w:rPr>
        <w:t>ﻎﻃﺎﺳ ﻞﺠﻔﻟﺍﻭ ﺮﺠﻔﻟﺍ ﻮﻤﻟ ﻞﻋ ﺖﻤﻧ ﺪﻗﻭ ﻱﺪﻨﻋ ﺀﺎﻤﻨﻟﺍ ﻙﺮﻓ</w:t>
      </w:r>
    </w:p>
    <w:p>
      <w:r>
        <w:rPr>
          <w:rFonts w:ascii="Arial" w:hAnsi="Arial" w:eastAsia="Arial"/>
        </w:rPr>
        <w:t>.ﻎﻌﺷﺎﺧ ﻑﺮﻄﻟﺍ ﻻﻭ ﺽﻮﻔﺨﻣ ﻝﻮﻘﻟﺍ ﻼﻓ ﻲﺘﻟﺫ ﺪﻌﺑ ﻲﻧﺰﻋﺃ ﻱﺬﻟﺃ ﺖﻧﺃﻭ</w:t>
      </w:r>
    </w:p>
    <w:p>
      <w:r>
        <w:rPr>
          <w:rFonts w:ascii="Arial" w:hAnsi="Arial" w:eastAsia="Arial"/>
        </w:rPr>
        <w:t>. ﺎﻬﺘﺳﺮﺗ ﻥﺃ ﻖﺒﺳ ﺔﻴﻏﻼﺑ ﺽﺍﺮﻏﺃ ﺏﺬﺤﻟﺍﻭ ﺮﻛﺬﻟﺍﻭ ﺮﻴﺧﺄﺘﻟﺍﻭ ﻢﻳﺪﻘﺘﻟﺍ ﻲﻓﻭ -</w:t>
      </w:r>
    </w:p>
    <w:p>
      <w:r>
        <w:rPr>
          <w:rFonts w:ascii="Arial" w:hAnsi="Arial" w:eastAsia="Arial"/>
        </w:rPr>
        <w:t>ﺎﻤﻛ ﻰﻨﻌﻤﻠﻟ ﺪﻳﺪﺤﺘﻟﺍﻭ ‏‎٠ ﺾﻳﺮﻌﺘﻟﺍﻭ ‏ ﺔﻐﻟﺎﺒﻤﻟﺍ ﺎﻬﻨﻣ ﺔﻴﻏﻼﺑ ﺽﺍﺮﻏﺃ ﺮﺼﻘﻟﺍ ﻲﻓﻭ -</w:t>
      </w:r>
    </w:p>
    <w:p>
      <w:r>
        <w:rPr>
          <w:rFonts w:ascii="Arial" w:hAnsi="Arial" w:eastAsia="Arial"/>
        </w:rPr>
        <w:t>‏‎٠ ﻚﻴﻠﻋ ﺮﻣ</w:t>
      </w:r>
    </w:p>
    <w:p>
      <w:r>
        <w:rPr>
          <w:rFonts w:ascii="Arial" w:hAnsi="Arial" w:eastAsia="Arial"/>
        </w:rPr>
        <w:t>1 ﻝﻭﻷﺍ‏</w:t>
      </w:r>
    </w:p>
    <w:p>
      <w:r>
        <w:rPr>
          <w:rFonts w:ascii="Arial" w:hAnsi="Arial" w:eastAsia="Arial"/>
        </w:rPr>
        <w:t>: ﻙﺃ ﺎﻤﻴﻓ ﺪﻴﻛﻮﺘﻟﺍ ﺕﺍﻭﺩﺃ ﻦﻴﺑﻭ ﻲﺗﺄﻳ ﺎﻤﻴﻓ ﺮﺒﺨﻟﺍ ﺏﺮﺿ ﻊﺿﻭ</w:t>
      </w:r>
    </w:p>
    <w:p>
      <w:r>
        <w:rPr>
          <w:rFonts w:ascii="Arial" w:hAnsi="Arial" w:eastAsia="Arial"/>
        </w:rPr>
        <w:t>ﺃﻮﺜﻣﺍ# ﻱﺬﻟﺍ ﻻﺇ 5 ﺮﺴﺧ ﻰﻓ ﻦﺻﻹﺍ ﻥﺇ 9 ﺮﻀﻌﻟﺁﻭ ) : ﻰﻟﺎﺗ ﻞﻗ</w:t>
      </w:r>
    </w:p>
    <w:p>
      <w:r>
        <w:rPr>
          <w:rFonts w:ascii="Arial" w:hAnsi="Arial" w:eastAsia="Arial"/>
        </w:rPr>
        <w:t>‏١-‎)5 :ﺮﺼﻌﻟﺍ. « 29 ﺮﻔﺿ ﺃﻮﺻﺍﻮﺗﻭ ﻖﺤﻟﺁ ﺹﺍﻮﺗﻭ ﺖﺤﻠﺼﻟﺁ ﻮﻤﻋﻭ</w:t>
      </w:r>
    </w:p>
    <w:p>
      <w:r>
        <w:rPr>
          <w:rFonts w:ascii="Arial" w:hAnsi="Arial" w:eastAsia="Arial"/>
        </w:rPr>
        <w:t>| (16 :ﺮﺠﻔﻟ) . 6 ﻱ ﺎﺻﺮﻤﻟﺄﺒﻟ ﻚﻳ ﻥﺇ ) : ﻰﻠﻌﺗ ﻞﻗﻭ -‏</w:t>
      </w:r>
    </w:p>
    <w:p>
      <w:r>
        <w:rPr>
          <w:rFonts w:ascii="Arial" w:hAnsi="Arial" w:eastAsia="Arial"/>
        </w:rPr>
        <w:t>(4+ :ﻒﻴﻜﻟ) . ( ﺎﻳﺪﻟ ﻮﻴﺤﻟ ﺔﻜﻳﺯ ﻥﻮﺒﻟﺁﻭ ﻝﺎﻣﺁ ‏١)‎ ﻝﺎﺗ ﻞﻗ -</w:t>
      </w:r>
    </w:p>
    <w:p>
      <w:r>
        <w:rPr>
          <w:rFonts w:ascii="Arial" w:hAnsi="Arial" w:eastAsia="Arial"/>
        </w:rPr>
        <w:t>5 93 8 5 : ﺮﻋﺎﺸﻟﺍ ﻝﺎﻗ -</w:t>
      </w:r>
    </w:p>
    <w:p>
      <w:r>
        <w:rPr>
          <w:rFonts w:ascii="Arial" w:hAnsi="Arial" w:eastAsia="Arial"/>
        </w:rPr>
        <w:t xml:space="preserve"> ﺎﻧﻮﻣﺎﺤﻤﻟﺍ ﻥﺃ ﻻﺃ ﺓﺎﻤﻜﻟﺍ ﻞﻳ. ﻢﻬﻠﺋﺍﻭﺃ ﻰﻨﻓﺃ ﺮﺸﻣ ﻦﺒﻟ ﻲﺛﺇ</w:t>
      </w:r>
    </w:p>
    <w:p>
      <w:r>
        <w:rPr>
          <w:rFonts w:ascii="Arial" w:hAnsi="Arial" w:eastAsia="Arial"/>
        </w:rPr>
        <w:t>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7 5 7 : ﻝﺃﻮﻤﺴﻟﺍ ﻝﺎﻗ -</w:t>
      </w:r>
    </w:p>
    <w:p>
      <w:r>
        <w:rPr>
          <w:rFonts w:ascii="Arial" w:hAnsi="Arial" w:eastAsia="Arial"/>
        </w:rPr>
        <w:t>ﻖﻴﻤﺟ ﻪﻳﺭ ﻉﺀﺍﺩﺭ ﻞﻜﻓ ﻪﺿﺮﻋ ﻡﺆﻠﻟﺍ ﻦﻣ ﺪﻳ ﻢﻟ ﺀﺮﻤﻟﺍ ﺍﺫﺇ</w:t>
      </w:r>
    </w:p>
    <w:p>
      <w:r>
        <w:rPr>
          <w:rFonts w:ascii="Arial" w:hAnsi="Arial" w:eastAsia="Arial"/>
        </w:rPr>
        <w:t>000 0 ﺭﺍ ﺮﻓﺍ ﻚﻗﻭ -</w:t>
      </w:r>
    </w:p>
    <w:p>
      <w:r>
        <w:rPr>
          <w:rFonts w:ascii="Arial" w:hAnsi="Arial" w:eastAsia="Arial"/>
        </w:rPr>
        <w:t>ﻞﻘﺘﻟ ﻲﻓ ﻊﻟﺍ ﻥﺃ ﺕﺪﺤﺗ ﺎﻤﻴﻓ ﺔﻗﺩﺎﺻ ﻲﻫﻭ ﻲﻨﺘﺣ ﻼﻌﻟﺍ ﻥﺇ</w:t>
      </w:r>
    </w:p>
    <w:p>
      <w:r>
        <w:rPr>
          <w:rFonts w:ascii="Arial" w:hAnsi="Arial" w:eastAsia="Arial"/>
        </w:rPr>
        <w:t>: ﺍﺪﻛﺆﻣ ﻲﺗﺄﻳ ﺎﻤﻴﻓ ﻡﻼﻜﻟﺍ ﺀﺎﺟ ﺍﺫﺎﻤﻟ ﺢﺌﺿﻭ</w:t>
      </w:r>
    </w:p>
    <w:p>
      <w:r>
        <w:rPr>
          <w:rFonts w:ascii="Arial" w:hAnsi="Arial" w:eastAsia="Arial"/>
        </w:rPr>
        <w:t>ﻲﻔﻟ ﺎﻬﺑ ﻙﺎﻨﻀﻐﺑﺃ ﻰﻟﺍ ﺏﻮﻠﻘﻟﺍ ﻥﺇ ﺔﻳﻭﺎﻌﻣ ﺎﻳ ﻩﺍﻭ ' : ﺔﻳﻭﺎﻌﻤﻟ ﺲﻴﻗ ﻦﺑ ﻒﻨﺣﻷﺍ ﻝﺎﻗﺍ</w:t>
      </w:r>
    </w:p>
    <w:p>
      <w:r>
        <w:rPr>
          <w:rFonts w:ascii="Arial" w:hAnsi="Arial" w:eastAsia="Arial"/>
        </w:rPr>
        <w:t>ﺍﺮﺗ ﺏﺮﺤﻟﺍ ﻦﻣ ﻥﺩ ﻥﻭ « ﺎﻫﺩﺎﻤﻋﺃ ﻲﻔﻟ ﺎﻬﺑ ﻙﺎﻨﺑﺭﺎﺣ ﻲﺘﻟﺍ ﻑﻮﻴﺴﻟﺍ ﻥﺇﻭ « ﺎﻧﺭﻭﺪﺿ</w:t>
      </w:r>
    </w:p>
    <w:p>
      <w:r>
        <w:rPr>
          <w:rFonts w:ascii="Arial" w:hAnsi="Arial" w:eastAsia="Arial"/>
        </w:rPr>
        <w:t>. "ﺓﺔﻟﻭﺮﻫ ﺎﻬﻴﻟﺇ ﻝﻭﺭ ﺎﻬﻴﻟﺇ ﺶﻤﺗ ﻥﺍﻭ ‏‎٠ ﺍﺮﺑ ﺎﻬﻨﻣ ﻥﺃ</w:t>
      </w:r>
    </w:p>
    <w:p>
      <w:r>
        <w:rPr>
          <w:rFonts w:ascii="Arial" w:hAnsi="Arial" w:eastAsia="Arial"/>
        </w:rPr>
        <w:t>: ﻲﺗﺄﻳ ﺎﻤﻣ ﻝﺎﺜﻣ ﻞﻛ ﻲﻓ ﺮﺒﺨﻟﺍ ﻕﺎﻴﺳ ﻦﻣ ﻢﻬﻔﺗ ﻰﻟﺍ ﺽﺍﺮﻏﻷﺍ ﺢﺒﺿﻭ</w:t>
      </w:r>
    </w:p>
    <w:p>
      <w:r>
        <w:rPr>
          <w:rFonts w:ascii="Arial" w:hAnsi="Arial" w:eastAsia="Arial"/>
        </w:rPr>
        <w:t>00000 ﻱﺭ ﻮﻜﻠﻣﺍ ﺀﺎﻨﺳ ﻦﻳﺍ ﻝﺎﻗ -</w:t>
      </w:r>
    </w:p>
    <w:p>
      <w:r>
        <w:rPr>
          <w:rFonts w:ascii="Arial" w:hAnsi="Arial" w:eastAsia="Arial"/>
        </w:rPr>
        <w:t>ﺍﺪﻨﻬﻤﻟﺍ ﻉ ﻻﺍ ﻲﻧﺮﺘﺻ ﺎﻤﻓ | ﺕﺭ ﻥﺇ ﻲﺒﺛ ﻲﻓ ﻢﻠﻗ ﻲﻟﻭ</w:t>
      </w:r>
    </w:p>
    <w:p>
      <w:r>
        <w:rPr>
          <w:rFonts w:ascii="Arial" w:hAnsi="Arial" w:eastAsia="Arial"/>
        </w:rPr>
        <w:t>4 5 ﺍ... ﻱﺮﻋﺎﺸﻟﺍ ﻝﺎﻗ -</w:t>
      </w:r>
    </w:p>
    <w:p>
      <w:r>
        <w:rPr>
          <w:rFonts w:ascii="Arial" w:hAnsi="Arial" w:eastAsia="Arial"/>
        </w:rPr>
        <w:t>ﻊﺑﺮﻌﻟﺍ ﺔﻤﻟ ﺖﺴﻴﻟ ﻦﻴﻳﻼﻤﻟﺍ ﻱﺬﻫ ﺐﺠﻋ ﻦﻣﻭ ﺖﺷ ﻦﻣ ﻦﻗﻮﻟ ﺩﺎﻛﺃ</w:t>
      </w:r>
    </w:p>
    <w:p>
      <w:r>
        <w:rPr>
          <w:rFonts w:ascii="Arial" w:hAnsi="Arial" w:eastAsia="Arial"/>
        </w:rPr>
        <w:t>5 7500 ﺮﺧﺁ ﻝﺎﻗﻭ -</w:t>
      </w:r>
    </w:p>
    <w:p>
      <w:r>
        <w:rPr>
          <w:rFonts w:ascii="Arial" w:hAnsi="Arial" w:eastAsia="Arial"/>
        </w:rPr>
        <w:t>ﻎﺿﻭﻷﺍ ﻞﻋ ﻪﺑ ﻷﺍ ﻞﻛ ﻦﻃﻮﻣ ﻲﻓ ﻲﺘﻣﺎﻗﺇ ﺖﻤﺳ ﻲﺗﺇ</w:t>
      </w:r>
    </w:p>
    <w:p>
      <w:r>
        <w:rPr>
          <w:rFonts w:ascii="Arial" w:hAnsi="Arial" w:eastAsia="Arial"/>
        </w:rPr>
        <w:t>58 ﻲﻗﻮﺷ ﻝﺎﻗ -</w:t>
      </w:r>
    </w:p>
    <w:p>
      <w:r>
        <w:rPr>
          <w:rFonts w:ascii="Arial" w:hAnsi="Arial" w:eastAsia="Arial"/>
        </w:rPr>
        <w:t>ﻥﺎﺒﻋﻭ ﻝﺮﺣﺃ .ﺮﻳﺎﻨﻤﻟﺍ ﻰﻠﻋ .- ﻚﻓﻭ ﻥﻭﺰﺤﻤﻟﺍ ﺔﺠﺴﻤﻟﺍ ﺪﻴﺗ</w:t>
      </w:r>
    </w:p>
    <w:p>
      <w:r>
        <w:rPr>
          <w:rFonts w:ascii="Arial" w:hAnsi="Arial" w:eastAsia="Arial"/>
        </w:rPr>
        <w:t>8 : ﺮﻋﺎﺸﻟﺍ ﻝﺎﻗ -</w:t>
      </w:r>
    </w:p>
    <w:p>
      <w:r>
        <w:rPr>
          <w:rFonts w:ascii="Arial" w:hAnsi="Arial" w:eastAsia="Arial"/>
        </w:rPr>
        <w:t>ﺱﺎﻨﻟﺍﻭ ﷲ ﻦﻴﺑ ﻑﺮﻌﻟﺍ ﺐﻫﺬﻳﻻ | ﺔﻳﺯﺍﻮﺟ ﻢﻋ ﻻ ﺮﻴﻜﻟﺍ ﻞﻌﻔﻳ ﻦﻣ</w:t>
      </w:r>
    </w:p>
    <w:p>
      <w:r>
        <w:rPr>
          <w:rFonts w:ascii="Arial" w:hAnsi="Arial" w:eastAsia="Arial"/>
        </w:rPr>
        <w:t>ﺍ ﺔﻟﻭﺪﻟﺍ ﻒﻴﺳ ﻢﻬﺒﻗﺎﻋ ﻦﻳﺬﻟﺍ ﺏﻼﻛ ﻲﻨﺑ ﻥﺄﺷ ﻲﻓ ﺔﻟﻭﺪﻟﺍ ﻒﻴﺳ ﺐﻃﺎﺨﻳ ﻲﺒﻨﺘﻤﻟﺍ ﻝﺎﻗ .-</w:t>
      </w:r>
    </w:p>
    <w:p>
      <w:r>
        <w:rPr>
          <w:rFonts w:ascii="Arial" w:hAnsi="Arial" w:eastAsia="Arial"/>
        </w:rPr>
        <w:t>ﺍﻮﺑﺎﺘﻗ ﺍﻮﻨﻄﺧ ﺮﺸﻌﻣ ﻝﻮﺑ ﺍﻮﺴﻴﻟﻭ ﻢﻫﺍ ﻦﻴﺌﻄﺨﻤﻟﺍ ﻦﻴﺣﻭ</w:t>
      </w:r>
    </w:p>
    <w:p>
      <w:r>
        <w:rPr>
          <w:rFonts w:ascii="Arial" w:hAnsi="Arial" w:eastAsia="Arial"/>
        </w:rPr>
        <w:t>: ﻊﻳﺍﺮﻟﺍ</w:t>
      </w:r>
    </w:p>
    <w:p>
      <w:r>
        <w:rPr>
          <w:rFonts w:ascii="Arial" w:hAnsi="Arial" w:eastAsia="Arial"/>
        </w:rPr>
        <w:t>: ﺐﻌﺸﻟﺍ ﺎﺒﻃﺎﺨﻣ ﻲﻓﺎﺻﺮﻟﺍ ﻑﻭﺮﻌﻣ ﻝﺎﻗ (ﺇ)</w:t>
      </w:r>
    </w:p>
    <w:p>
      <w:r>
        <w:rPr>
          <w:rFonts w:ascii="Arial" w:hAnsi="Arial" w:eastAsia="Arial"/>
        </w:rPr>
        <w:t>ﻢﺤﻣ ﻡﻼﻜﻟﺍ ﻥﺇ ﺍﻮﻨﻠﺘﺗ ﻻﺍ ﻡﻮﻗ ﺎﻳ</w:t>
      </w:r>
    </w:p>
    <w:p>
      <w:r>
        <w:rPr>
          <w:rFonts w:ascii="Arial" w:hAnsi="Arial" w:eastAsia="Arial"/>
        </w:rPr>
        <w:t>1 ﻡﻮﻟﺍ ﻻﺇ ﻞﻓ ﺎﻣﺍ ﺍﻮﻄﻘﻴﺘﺸﺗ ﻻﻭ ﺍﻭﺎﻧ</w:t>
      </w:r>
    </w:p>
    <w:p>
      <w:r>
        <w:rPr>
          <w:rFonts w:ascii="Arial" w:hAnsi="Arial" w:eastAsia="Arial"/>
        </w:rPr>
        <w:t>ﺍﻮﺌﺌﻨﺗ ﻻﺇﻭ .ﺍﺪﺑﺃ ﺍﻮﻛﺮﺗﺎﻓ ﺔﺳﺎﻴﺴﻟﺍ ﺎﻣﺃ</w:t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ﻡﺮﻜﻣﺃ ﻮﻫﻭ _ ﻡﻮﻴﻟﺍ ﺶﻴﻌﻳ ﻥﺃ ﻢﻜﻨﻣ ﺀﺎﺷ ﻦﻣ</w:t>
      </w:r>
    </w:p>
    <w:p>
      <w:r>
        <w:rPr>
          <w:rFonts w:ascii="Arial" w:hAnsi="Arial" w:eastAsia="Arial"/>
        </w:rPr>
        <w:t>ﻢﻓ ﻻﻭ ﻪﻴﻟ ﺮﺼﺑ ﻻﻭ ﻊﻣ ﻻ ﺲﺌﻟ</w:t>
      </w:r>
    </w:p>
    <w:p>
      <w:r>
        <w:rPr>
          <w:rFonts w:ascii="Arial" w:hAnsi="Arial" w:eastAsia="Arial"/>
        </w:rPr>
        <w:t>ﻪﻤﺠﻳ ﻮﻫﻭ ﺮﻣﻷﺍ ﻦﻣ ﺮﻋﺎﺸﻟﺍ ﻪﻴﻟﺇ ﺪﺼﻗ ﻱﺬﻟﺍ ﻲﻏﻼﺒﻟﺍ ﺽﺮﻐﻟﺍ ﺎﻣ ﻯﺮﺗﺍ</w:t>
      </w:r>
    </w:p>
    <w:p>
      <w:r>
        <w:rPr>
          <w:rFonts w:ascii="Arial" w:hAnsi="Arial" w:eastAsia="Arial"/>
        </w:rPr>
        <w:t>.* ﻪﻴﻌﺷ ﻰﻟﺇ ﺏﺎﻄﺨﻟﺍ</w:t>
      </w:r>
    </w:p>
    <w:p>
      <w:r>
        <w:rPr>
          <w:rFonts w:ascii="Arial" w:hAnsi="Arial" w:eastAsia="Arial"/>
        </w:rPr>
        <w:t>: 7 ﻞﻛﻮﺘﻤﻟﺍ ﺀﺎﺛﺭ ﻲﻓ ﻱﺮﺘﺤﺒﻟﺍ ﻝﺎﻗ (ﺏ)</w:t>
      </w:r>
    </w:p>
    <w:p>
      <w:r>
        <w:rPr>
          <w:rFonts w:ascii="Arial" w:hAnsi="Arial" w:eastAsia="Arial"/>
        </w:rPr>
        <w:t>ﻩﺮﻣﺃﻭ ﻢﻬﻴﻓ ﺮﻫﺬﻟﺍ ﻲﻫﺎﻧﻭ ﺏﻮﻨﺗ ﺔﺑﻮﻧ ﻞﻛ ﻲﻓ ﺱﺎﺌﻟﺍ ﺔﻴﻤﻋ ﻦﻳﻭ</w:t>
      </w:r>
    </w:p>
    <w:p>
      <w:r>
        <w:rPr>
          <w:rFonts w:ascii="Arial" w:hAnsi="Arial" w:eastAsia="Arial"/>
        </w:rPr>
        <w:t>5 ﻡ ‏‎١ ﻪﻨﺑﺍ ﺀﺎﺛﺭ ﻲﻓ ﺮﻋﺎﺸﻟﺍ ﻝﺎﻗ -</w:t>
      </w:r>
    </w:p>
    <w:p>
      <w:r>
        <w:rPr>
          <w:rFonts w:ascii="Arial" w:hAnsi="Arial" w:eastAsia="Arial"/>
        </w:rPr>
        <w:t>ﺍ ﺭﺍﺯﻭﻷﺎﺑ ﺖﻠﻘﺗ ﻲﻨﺒﺴﻓ ﻯﺮﺜﻟﺍ ﻰﻟﺇ ﻱﺪﺑ ﺎﻳ ﻚﺑ ﺎﺠﻟﺍ ﻒﺧ</w:t>
      </w:r>
    </w:p>
    <w:p>
      <w:r>
        <w:rPr>
          <w:rFonts w:ascii="Arial" w:hAnsi="Arial" w:eastAsia="Arial"/>
        </w:rPr>
        <w:t>ﺭﺎﻄﻣﻹﺎﺑ ﻦﻔﺠﻟﺍ ﻯﺮﻏﺄﻓ ﻰﻟﻭ ﻕﺭﺎﺑ ﺔﺤﻤﻟ ﻞﺜﻣ ﻻﺇ ﺖﻨﻛ ﺎﻣﺍ</w:t>
      </w:r>
    </w:p>
    <w:p>
      <w:r>
        <w:rPr>
          <w:rFonts w:ascii="Arial" w:hAnsi="Arial" w:eastAsia="Arial"/>
        </w:rPr>
        <w:t>000 ﺀﻻﺍ ﻲﻓ ﺮﻋﺎﺸﻟﺍ ﻞﻗ -</w:t>
      </w:r>
    </w:p>
    <w:p>
      <w:r>
        <w:rPr>
          <w:rFonts w:ascii="Arial" w:hAnsi="Arial" w:eastAsia="Arial"/>
        </w:rPr>
        <w:t xml:space="preserve"> ﺬﻛ ﻞﺜﻴﻌﻟﺎﻓ ﻞﻟ ﻲﺒﺴﺗ ﻻﻭ ﺽﻭﺰﻟﺍ ﺓﺮﻫﺯ ﺎﻳ ﻲﻠﻴﻧ</w:t>
      </w:r>
    </w:p>
    <w:p>
      <w:r>
        <w:rPr>
          <w:rFonts w:ascii="Arial" w:hAnsi="Arial" w:eastAsia="Arial"/>
        </w:rPr>
        <w:t xml:space="preserve"> ﻩﺩ ﻭﺪﺼﻟﺎﻓ ﻭﺫﺍ ﺭﺮﺘﻐﻧ ﻻﻭ ﺮﻴﻃ ﺎﻳﺃ ﺡﻮﺘﻟﺍ ﻡﺮﻟﺍﻭ</w:t>
      </w:r>
    </w:p>
    <w:p>
      <w:r>
        <w:rPr>
          <w:rFonts w:ascii="Arial" w:hAnsi="Arial" w:eastAsia="Arial"/>
        </w:rPr>
        <w:t>ﺎﻤﻓ ‏‎٠ ﻪﺗﺮﺴﺣﻭ ﻪﻧﺰﺣ ﻦﻋ ﺮﻌﻳ ﻦﻴﻘﺑﺎﺴﻟﺍ ﺀﺍﺮﻌﺸﻟﺍ ﺔﺛﻼﺛ ﻦﻣ ﺪﺣﺍﻭ ﻞﻛ</w:t>
      </w:r>
    </w:p>
    <w:p>
      <w:r>
        <w:rPr>
          <w:rFonts w:ascii="Arial" w:hAnsi="Arial" w:eastAsia="Arial"/>
        </w:rPr>
        <w:t>. ﻚﻟﺫ ﻦﻋ ﺮﻴﻴﻌﺘﻠﻟ ﻢﻬﻨﻣ ﻞﻛ ﻪﻜﻠﺳ ﻱﺬﻟﺍ ﻲﻏﻼﺒﻟﺍ ﺏﻮﻠﺳﻷﺍ</w:t>
      </w:r>
    </w:p>
    <w:p>
      <w:r>
        <w:rPr>
          <w:rFonts w:ascii="Arial" w:hAnsi="Arial" w:eastAsia="Arial"/>
        </w:rPr>
        <w:t>]ﺍ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ﺲﻣﺎﻘﻟﺍ</w:t>
      </w:r>
    </w:p>
    <w:p>
      <w:r>
        <w:rPr>
          <w:rFonts w:ascii="Arial" w:hAnsi="Arial" w:eastAsia="Arial"/>
        </w:rPr>
        <w:t>ﻒﻴﻌﻓ ﺓﺭﻮﺳ ﻦﻣ_ﻡ00-0) ﻱﺃ</w:t>
      </w:r>
    </w:p>
    <w:p>
      <w:r>
        <w:rPr>
          <w:rFonts w:ascii="Arial" w:hAnsi="Arial" w:eastAsia="Arial"/>
        </w:rPr>
        <w:t>ﺖﻳ ﻡ ﺍ</w:t>
      </w:r>
    </w:p>
    <w:p>
      <w:r>
        <w:rPr>
          <w:rFonts w:ascii="Arial" w:hAnsi="Arial" w:eastAsia="Arial"/>
        </w:rPr>
        <w:t>ﺎﻫ ﺎﻧﺮﻔﺳ ﻦﻣ ﺎﺌﻴﻘﻟ ﺪﻘﻟ ﺍﺀﺁﺪﻋ ﺎﻧﺎﻣ ﻪﻌﻌﻟ ﻝﺎﻗ ﺍﺭﻭﺎﺟ ﺎﻤﻠﻗ ﺝ9 ﺍﺭ</w:t>
      </w:r>
    </w:p>
    <w:p>
      <w:r>
        <w:rPr>
          <w:rFonts w:ascii="Arial" w:hAnsi="Arial" w:eastAsia="Arial"/>
        </w:rPr>
        <w:t>ﻪﻳ ﺂﻣﻭ ﺕﻮﺤﻟﺃ ﺖﻴﺴﻴﻧ ﻰﻧﺈﻓ ﺓﺮﺨﺼﻟﺁ ﻰﻟﺇ ﺂﻤﻳﻭﺃ ﺫﺇ ﺖﻴﻣﺭﺃ ﻝﺎﻗ 5 ﺎﺒﺼﺗ 1</w:t>
      </w:r>
    </w:p>
    <w:p>
      <w:r>
        <w:rPr>
          <w:rFonts w:ascii="Arial" w:hAnsi="Arial" w:eastAsia="Arial"/>
        </w:rPr>
        <w:t>ﺎﻨﻏﺎﻣ ﻚﻟﺫ ﻝﺎﻗ ﺖﺠﻳ ﺮﺤﺒﻟﺍ ﻰﻓ ﻞﻴﺳ ﺪﻟﻭ '.ﺓﺯﺫﺃ ﻥﺃ ﻥﺍ</w:t>
      </w:r>
    </w:p>
    <w:p>
      <w:r>
        <w:rPr>
          <w:rFonts w:ascii="Arial" w:hAnsi="Arial" w:eastAsia="Arial"/>
        </w:rPr>
        <w:t>ﺖﺒﺗ ﺍﻭﺎﺒﻋ ﻦﻣ ﺎﺒﻋ ﺍﺪﺟﻮﻓ 29 ﺎﺼﺼﻗ ﺎﻤﻫﺮﺛﺍ ﻦﻋ ﺍﺩﺭﺎﻛ ' ﻎﺒﺗ</w:t>
      </w:r>
    </w:p>
    <w:p>
      <w:r>
        <w:rPr>
          <w:rFonts w:ascii="Arial" w:hAnsi="Arial" w:eastAsia="Arial"/>
        </w:rPr>
        <w:t>ﺖﺒﺗ ﻞﻫ ﺊﺳﻭ ﺪﻟ ﻝﺎﻗ 2ﻭ ﺎﻤﻟ ﻥﺬﻟ ﻦﻳ ﻪﻤﻠﻋﻭ ﺎﻧﺩ ﻦﺑ ﻢﺣ</w:t>
      </w:r>
    </w:p>
    <w:p>
      <w:r>
        <w:rPr>
          <w:rFonts w:ascii="Arial" w:hAnsi="Arial" w:eastAsia="Arial"/>
        </w:rPr>
        <w:t>ﻪﻟﺃ ﻩﺎﻏ ﻥﺇ ﻥﺪﺠﻤﺳ ﻝﺎﻗ (ﺝ) ﺎﺧ ﻩﺪﻳ ﻆﻧ ﺰﻟ ﺎﻣ ﻞﻋ ﺮﻴﺿ ﺖﻨﻨﻛﻭﻷ</w:t>
      </w:r>
    </w:p>
    <w:p>
      <w:r>
        <w:rPr>
          <w:rFonts w:ascii="Arial" w:hAnsi="Arial" w:eastAsia="Arial"/>
        </w:rPr>
        <w:t>ﻚﺣ ﻮﺘﺳ ﻦﻋ ﺖﻠﺗ ﺎﻫ ﻰﺘﺘﺨﺒﺗﺄﻨﻓ ﻝﺍ (ﺓ) (ﺮﻧﺃ ﻚﻠﻟ ﻰﻏﺃ ﻻﻭ ﺎﺼﻟ</w:t>
      </w:r>
    </w:p>
    <w:p>
      <w:r>
        <w:rPr>
          <w:rFonts w:ascii="Arial" w:hAnsi="Arial" w:eastAsia="Arial"/>
        </w:rPr>
        <w:t>ﻝﺎﻗ ﺎﻬﻛﺮﺣ ﺔﺌﻴﻔﺸﻟﺍ ﻰﻓ ﺎﺒﻛﺭ ﺍﺫﺇ ﺖﺣ ﻼﻧﺍ 2ﻭ ﺍﺫ ﻪﻨﻣ ﻚﻠﻟ ﺕﺪﺣﺃ</w:t>
      </w:r>
    </w:p>
    <w:p>
      <w:r>
        <w:rPr>
          <w:rFonts w:ascii="Arial" w:hAnsi="Arial" w:eastAsia="Arial"/>
        </w:rPr>
        <w:t>ﻦﺗ ﻚﻧ ﻥﺃ ﺪﻧﺃ ﻝﺎﻗ ﺞﺑ 0 ﺐﺣ ﻚﻨﺟ ﺪﻘﺗ ﺎﻬﻠﻫﺃ ﻖﺷ ﻪﻗﺮﻋﺃ</w:t>
      </w:r>
    </w:p>
    <w:p>
      <w:r>
        <w:rPr>
          <w:rFonts w:ascii="Arial" w:hAnsi="Arial" w:eastAsia="Arial"/>
        </w:rPr>
        <w:t>ﻯﺰﻧﺃ ﻦﻣ ﻰﻓ ﻻﻭ ﺖﻳ ﺎﻳ ﻯﺫﺍ ﺍ ﻝﺎﻗ ﺝﻭ ﺍﺪﺻ ﻦﻬﻣ ﻂﻘﺳ</w:t>
      </w:r>
    </w:p>
    <w:p>
      <w:r>
        <w:rPr>
          <w:rFonts w:ascii="Arial" w:hAnsi="Arial" w:eastAsia="Arial"/>
        </w:rPr>
        <w:t>ﺮﺘﻘﺑ ﻪﻛﺭ ﺎﻤﻛ ﻚﺘﻗﺃ ﻝﺎﻗ .ﺔﺘﻘﻓ ﻼﻋ ﺎﻗ ﺍﺫ ﻲﺣ ﻖﺘﺴﻧﺎﻗ ﺕﻭ ﺎﻋ</w:t>
      </w:r>
    </w:p>
    <w:p>
      <w:r>
        <w:rPr>
          <w:rFonts w:ascii="Arial" w:hAnsi="Arial" w:eastAsia="Arial"/>
        </w:rPr>
        <w:t xml:space="preserve"> ﺖﻛ2ﺵ41010ﺱ021ﺱ1ﻼﻟﺍ ﺏ +6</w:t>
      </w:r>
    </w:p>
    <w:p>
      <w:r>
        <w:rPr>
          <w:rFonts w:ascii="Arial" w:hAnsi="Arial" w:eastAsia="Arial"/>
        </w:rPr>
        <w:t xml:space="preserve"> 7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</w:t>
      </w:r>
    </w:p>
    <w:p>
      <w:r>
        <w:rPr>
          <w:rFonts w:ascii="Arial" w:hAnsi="Arial" w:eastAsia="Arial"/>
        </w:rPr>
        <w:t>ﻦﻋ ﻚﻤﻟﺄﺳ ﻥﺇ ﻝﺎﻗ ﻭ ﺍﺮﺒﺻ ﻡ ﻊﻴﻄﻌﺴﺗ ﻥﺁ ﻚﻠﻧﺇ ﻚﻟ ﻞﻗﺃ ﺰﻟﺃ ﻝﺎﻗ *</w:t>
      </w:r>
    </w:p>
    <w:p>
      <w:r>
        <w:rPr>
          <w:rFonts w:ascii="Arial" w:hAnsi="Arial" w:eastAsia="Arial"/>
        </w:rPr>
        <w:t>ﺁﺫﺇ ﻚﺣ ﺎﻘﻠﻃ: () ﺍﺭﺪﻋ ﻱﺪﻟ ﻦﻳ ﺖﻔﻠﺑ ﺪﻗ ﻰﺤﺼﺗ ﺎﻗ ﺎﻫﺪﻌﺑ ﻡ</w:t>
      </w:r>
    </w:p>
    <w:p>
      <w:r>
        <w:rPr>
          <w:rFonts w:ascii="Arial" w:hAnsi="Arial" w:eastAsia="Arial"/>
        </w:rPr>
        <w:t>ﺍﺭﺍﺪﺟ ﺎﻴﻓ ﺍﺪﺟﻮﻓ ﺎﻤﻫﻮﻌﻴﺼﻳ ﻥﺃ ﺍﻮﻓ ﺎﻬﺘﻣ ﻢﻌﻈﻣ ﺔﺑﺮﻛ ﻞﺧﺃ ]ﺂﺗ</w:t>
      </w:r>
    </w:p>
    <w:p>
      <w:r>
        <w:rPr>
          <w:rFonts w:ascii="Arial" w:hAnsi="Arial" w:eastAsia="Arial"/>
        </w:rPr>
        <w:t>ﺍﺪﻣ ﻝﺎﻗ 2 ﺮﺟ ﻪﻠﻋ ﺕﺪﺤﻜﻟ ﺖﻨﺳ ﻭ ﻝﺎﻗ ﻪﻣﺎﻗﺄﻓ ﺾﻘﻳ ﻥﺃ ﺪﻴﻳ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:20 ﺐﺻ ﻪﻠﻋ ﻊﻄﺘﻤﻣ ﺰﻟ ﺎﻣ ﻞﺑﻭﺄﺘﻳ ﻚﻠﺗﺍ "ﺐﻨﺗﻭ ﻰﺘﻳ ﻕﺍﺭ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ﺪﻴﻌﻟﺍ ﻊﻣ ﻡﻼﺴﻟﺍ ﻪﻴﻠﻋ ﻰﺳﻮﻣ ﺎﻧﺪﻴﺳ ﺔﺼﻗ ﺔﻘﺑﺎﺘﻟﺍ ﺕﺎﻳﻵﺍ ﻲﻓ ﻥﺁﺮﻘﻟﺍ ﺎﻧﺍ ﻲﻜﺤﻳ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ﻲﺗﺄﻳ ﺎﻣ ﺔﻴﺜﻔﻟﺍ ﺔﻴﺣﺎﻨﻟﺍ ﻦﻣ ﺔﺼﻘﻟﺍ ﻩﺬﻫ ﻲﻓ ﺡﻼﻳﺍ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ﺎﻧﺪﻴﺳ ﻥﺇ ﻰﺘﺣ ؛ ﺢﻟﺎﺼﻟﺍ ﻞﺠﻟ ﺎﻬﺑ ﻡﻮﻘﻳ ﻥﺎﻛ ﺔﺒﻳﺮﻏ ﻝﺎﻌﻓﺃ ﺽﺮﻌﺑ ﺔﺼﻘﻟﺍ ﻢﺗﺃﺪﺑ -</w:t>
      </w:r>
    </w:p>
    <w:p>
      <w:r>
        <w:rPr>
          <w:rFonts w:ascii="Arial" w:hAnsi="Arial" w:eastAsia="Arial"/>
        </w:rPr>
        <w:t>ﺪﻳ ﻰﻠﻋ ﻪﻣﺎﻣﺃ ﻱﺮﺠﻳ ﺎﻤﻟ ﺍﺮﻴﺴﻔﺗ ﺪﺠﻳ ﻢﻟ ﻪﻧﻷ ‏‎٠ ﺍﺮﺒﺻ ﺎﻬﻴﻠﻋ ﻊﻄﺘﺴﻳ ﻢﻟ ﻰﺳﻮﻣ</w:t>
      </w:r>
    </w:p>
    <w:p>
      <w:r>
        <w:rPr>
          <w:rFonts w:ascii="Arial" w:hAnsi="Arial" w:eastAsia="Arial"/>
        </w:rPr>
        <w:t>8 , ﺪﻌﺗ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ﻪﻔﺸﻛ ﻢﺗ ﻰﺘﺣ ﻰﺳﻮﻣ ﺎﻧﺪﻴﺳ ﻦﻋ ﻲﻔﺧﺃ ﺎﻤﻠﺜﻣ ﺀﻱﺭﺎﻘﻟﺍ ﻦﻋ ﻝﺎﻌﻓﻷﺍ ﻩﺬﻫ ﺮﺳ ﻲﻔﺧﺃ -</w:t>
      </w:r>
    </w:p>
    <w:p>
      <w:r>
        <w:rPr>
          <w:rFonts w:ascii="Arial" w:hAnsi="Arial" w:eastAsia="Arial"/>
        </w:rPr>
        <w:t>. ﺔﻘﻟﺍ ﺔﻳﺎﻬﻧ ﻲﻓ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ﺀﺍﺭﻭ ﻦﻤﻜﻳ ﻱﺬﻟﺍ ﺰﺴﺸﻟﺍ ﺕﺮﺧﺃﻭ ﺙﺍﺪﺣﻷﺍ ﺽﺮﻋ ﺖﻤﻗ ﺎﻬﻧﺃ ﺔﻀﻘﻟﺍ ﻲﻓ ﻆﺣﻼﻳﺍ 2</w:t>
      </w:r>
    </w:p>
    <w:p>
      <w:r>
        <w:rPr>
          <w:rFonts w:ascii="Arial" w:hAnsi="Arial" w:eastAsia="Arial"/>
        </w:rPr>
        <w:t>ﺙﺍﺪﺣﻸﻟ ﻪﻤﺒﺘﺗﻭ ‏‎٠ ﺀﻱﺭﺎﻘﻟﺍ ﻖﻳﻮﺸﺗ ﻲﻓ ‏‎٠ ﻩﺮﺛﺃ ﺮﻴﺧﺄﺘﻟﺍﻭ ﻢﻳﺪﻘﺘﻠﻟ ﻥﺎﻜﻓ « ﺎﻬﺛﻭﺪﺣ</w:t>
      </w:r>
    </w:p>
    <w:p>
      <w:r>
        <w:rPr>
          <w:rFonts w:ascii="Arial" w:hAnsi="Arial" w:eastAsia="Arial"/>
        </w:rPr>
        <w:t>. ﺎﺗﺬﺨﻳ ﻥﺎﻛ ﺎﻣ ﺮﺳ ﻪﻟ ﺲﻔﻳ ﺎﻤﺑ ﺔﺼﻘﻟﺍ ﺮﺧﺁ ﺎﺟﺎﻔﻳ ﻰﺘﺣ ﻡﺎﻤﺘﻫﺎﺑ.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ﻢﻳﺪﻘﺗ ﻦﻣ ﺔﺼﻘﻟﺍ ﻲﻓ ﺎﻤﺑ ﺎﻈﻔﺘﺤﻣ ﺢﻟﺎﺼﻟﺍ ﺪﺒﻌﻟﺍ ﻊﻣ ﻰﺳﻮﻣ ﺔﺼﻗ ﻚﺑﻮﻠﺳﺄﺑ ﺐﺘﻛﺍ *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ﺮﻴﺧﺄﺗﻭ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ﺚﻟﺎﻘﻟﺍ ﺏﺎﺒﻟﺍ</w:t>
      </w:r>
    </w:p>
    <w:p>
      <w:r>
        <w:rPr>
          <w:rFonts w:ascii="Arial" w:hAnsi="Arial" w:eastAsia="Arial"/>
        </w:rPr>
        <w:t>ﺕﺎﻨﺴﻌﻤﻟﺍ ﺾﻌﻨﺑ</w:t>
      </w:r>
    </w:p>
    <w:p>
      <w:r>
        <w:rPr>
          <w:rFonts w:ascii="Arial" w:hAnsi="Arial" w:eastAsia="Arial"/>
        </w:rPr>
        <w:t>ﺔﻴﻌﻳﺪﻤﻟﺍ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ﻲﺴﻣ ﺖﻟ ﻉ ﺲﻴﺸﻤﻟ ﻦﺘﺘﺳﺍ</w:t>
      </w:r>
    </w:p>
    <w:p>
      <w:r>
        <w:rPr>
          <w:rFonts w:ascii="Arial" w:hAnsi="Arial" w:eastAsia="Arial"/>
        </w:rPr>
        <w:t>ﺔﻳﺭﻮﻘﻟﺍ 15</w:t>
      </w:r>
    </w:p>
    <w:p>
      <w:r>
        <w:rPr>
          <w:rFonts w:ascii="Arial" w:hAnsi="Arial" w:eastAsia="Arial"/>
        </w:rPr>
        <w:t>: ﺔﻠﺜﻣﻷﺍ</w:t>
      </w:r>
    </w:p>
    <w:p>
      <w:r>
        <w:rPr>
          <w:rFonts w:ascii="Arial" w:hAnsi="Arial" w:eastAsia="Arial"/>
        </w:rPr>
        <w:t>'ﻊﻣ ﺓﺮﺠﻬﻟﺍ ﻰﻟﺇ ﻪﻘﻳﺮﻃ ﻲﻓ ﻮﻫﻭ - ﻪﻨﻋ ﷲ ﻲﺿﺭ - ﻖﻳﺪﺼﻟﺍ ﺮﻜﺑ ﺎﺑﺃ ﻞﺟﺭ ﻝﺎﺳ ‏١(‎</w:t>
      </w:r>
    </w:p>
    <w:p>
      <w:r>
        <w:rPr>
          <w:rFonts w:ascii="Arial" w:hAnsi="Arial" w:eastAsia="Arial"/>
        </w:rPr>
        <w:t xml:space="preserve"> 1 ؟ ﻙﺎﻣ ﻦﻣ : ﻼﺗﺎﻗ 8 ﻮﺴﻟﺍ</w:t>
      </w:r>
    </w:p>
    <w:p>
      <w:r>
        <w:rPr>
          <w:rFonts w:ascii="Arial" w:hAnsi="Arial" w:eastAsia="Arial"/>
        </w:rPr>
        <w:t>. ﻪﺑﺎﺸﻟ ﻞﺟﺮﻟﺍ ﺕﺮﺼﺗﺎﻓ * ﻞﻴﺒﺼﻟﺍ ﻲﻨﻳﺪﻬﻳ ﺩﺎﻫ ' : ﺮﻜﺑ ﻮﺑﺃ ﺏﺎﺟﺄﻓ</w:t>
      </w:r>
    </w:p>
    <w:p>
      <w:r>
        <w:rPr>
          <w:rFonts w:ascii="Arial" w:hAnsi="Arial" w:eastAsia="Arial"/>
        </w:rPr>
        <w:t>ﻅ ﺐﺘﻜﻓ « ﺪﻴﺠﻟﺍ ﺮﻴﻏ ﺮﻤﺘﻟﺍ ﻦﻣ ﺖﻧﺎﻛﻭ ﻪﻟ ﻖﻳﺪﺻ ﻦﻣ ﺔﻳﺪﻫ ﺮﻋﺎﺸﻟﺍ ﻰﻟﺇ ﺖﻟﻭ ("</w:t>
      </w:r>
    </w:p>
    <w:p>
      <w:r>
        <w:rPr>
          <w:rFonts w:ascii="Arial" w:hAnsi="Arial" w:eastAsia="Arial"/>
        </w:rPr>
        <w:t>ﺪﻋ ... ﻉ ‏‎٠ ﺎﺒﻋﺍﺪﻣ ﻪﻘﻳﺪﺻ ﻰﻟﺇ ﺰﻋﺎﺸﻟﺍ</w:t>
      </w:r>
    </w:p>
    <w:p>
      <w:r>
        <w:rPr>
          <w:rFonts w:ascii="Arial" w:hAnsi="Arial" w:eastAsia="Arial"/>
        </w:rPr>
        <w:t>ﺏﺎﺘﻋ ﻚﻴﻠﻋ ﺎﻣﻭ ‏‎٠ ﺫﻮﻟﺍ ﻪﻴﺑ ﻪﺌﻠﺒﻘﻓ ﻯﺆﻧ ﻞﺑ « ﺍﺮﻣ ﺖﻠﺳﺭﺃ</w:t>
      </w:r>
    </w:p>
    <w:p>
      <w:r>
        <w:rPr>
          <w:rFonts w:ascii="Arial" w:hAnsi="Arial" w:eastAsia="Arial"/>
        </w:rPr>
        <w:t>ﺏﺎﺒﺣﺃ ﻯﻮﻨﻟﺍ ﻰﻠﻋ ﻦﺤﻧﻭ ‏‎٠ ﻕﺎﺑ ﺎﻧﺩﻮﻓﺃ ﻡﻮﺸﺠﻟﺍ ﺕﺪﻋﺎﺒﺗ ﺍﺫﺇﻭﺍ</w:t>
      </w:r>
    </w:p>
    <w:p>
      <w:r>
        <w:rPr>
          <w:rFonts w:ascii="Arial" w:hAnsi="Arial" w:eastAsia="Arial"/>
        </w:rPr>
        <w:t>7 3 ‏ ﻞﻴﻠﺤﺘﻟﺍ</w:t>
      </w:r>
    </w:p>
    <w:p>
      <w:r>
        <w:rPr>
          <w:rFonts w:ascii="Arial" w:hAnsi="Arial" w:eastAsia="Arial"/>
        </w:rPr>
        <w:t>ﺮﻜﺑ ﻲﺑﺃ ﻰﻟﺇ ﻞﺟﺮﻟﺍ ﻪﻬﺟﻭ ﻱﺬﻟﺍ ﻝﺍﺆﺴﻟﺍ ﻥﺃ ﺪﺠﺗ ﻝﻭﻷﺍ ﻝﺎﺜﻤﻟﺍ ﻰﻟﺇ ﺮﻈﻧﺍ</w:t>
      </w:r>
    </w:p>
    <w:p>
      <w:r>
        <w:rPr>
          <w:rFonts w:ascii="Arial" w:hAnsi="Arial" w:eastAsia="Arial"/>
        </w:rPr>
        <w:t xml:space="preserve"> ﻲﻓ ﺖﻧﺎﻛ ﺔﻨﻳﺪﻤﻟﺍ ﻰﻟﺇ ﺔﻜﻣ ﻦﻣ 2 ﻝﻮﺳﺰﻟﺍ ﺓﺮﺠﻫ ﻥﻷ ؛ ﻪﻨﻋ ﺔﺑﺎﺟﻹﺍ ﺐﻌﺼﺗ ﻝﺍﺆﺳ</w:t>
      </w:r>
    </w:p>
    <w:p>
      <w:r>
        <w:rPr>
          <w:rFonts w:ascii="Arial" w:hAnsi="Arial" w:eastAsia="Arial"/>
        </w:rPr>
        <w:t>ﺮﻜﺑ ﻮﺑﺃ ﺪﺼﻗﻭ ‏‎٠ ﻰﻨﻌﻣ ﻞﺋﺎﺴﻟﺍ ﺎﻬﻨﻣ ﻢﻬﻓ ﺔﺑﺎﺟﺇ ﺏﺎﺟﺃ ﺮﻜﺑ ﺎﺑﺃ ﻚﻟﻭ ‏‎٠ ﺖﻜﺗﻭ ﺔﻳﺮﺳ</w:t>
      </w:r>
    </w:p>
    <w:p>
      <w:r>
        <w:rPr>
          <w:rFonts w:ascii="Arial" w:hAnsi="Arial" w:eastAsia="Arial"/>
        </w:rPr>
        <w:t xml:space="preserve"> &lt; ﺮﺧﺁ ﺊﻨﻌﻣ</w:t>
      </w:r>
    </w:p>
    <w:p>
      <w:r>
        <w:rPr>
          <w:rFonts w:ascii="Arial" w:hAnsi="Arial" w:eastAsia="Arial"/>
        </w:rPr>
        <w:t>1 ﻩﺪﺷﺮﻴﻟ ﻪﻴﺤﻄﺻﺍ (ﻞﻴﻟﺩ) ﻮﻫ ﺎﻤﺛﺇ ﺮﻜﺑ ﻲﺑﺃ ﻊﻣ ﻥﺎﻛ ﻦﻣ ﻥﺃ ﻞﺟﺮﻟﺍ ﻢﻬﻓ ﺪﻘﻏ</w:t>
      </w:r>
    </w:p>
    <w:p>
      <w:r>
        <w:rPr>
          <w:rFonts w:ascii="Arial" w:hAnsi="Arial" w:eastAsia="Arial"/>
        </w:rPr>
        <w:t xml:space="preserve"> . ﺎﻬﺗﺎﻫﺎﺘﻣﻭ ﺀﺍﺮﺤﺼﻟﺍ ﻞﻫﺎﺠﻣ ﻲﻓ ﻥﻮﺑﺮﻀﻳ ﻦﻳﺬﻟﺍ ﻦﻳﺮﻓﺎﺴﻤﻟﺍ ﺓﺩﺎﻋ ﻰﻠﻋ ﻖﻳﺮﻄﻟﺍ ﻰﻟﺇ</w:t>
      </w:r>
    </w:p>
    <w:p>
      <w:r>
        <w:rPr>
          <w:rFonts w:ascii="Arial" w:hAnsi="Arial" w:eastAsia="Arial"/>
        </w:rPr>
        <w:t>ﻡﺭﺭ. ‏‎٠ ﷲ ﻦﻳﺩ ﻰﻟﺇ ﻪﻳﺪﻬﻳ ﺎﻫ ﻮﻫ ﻪﻌﻣ ﻦﻣ ﻥﺃ ﺮﻜﻳ ﻮﺑﺃ ﺪﺼﻗﻭ</w:t>
      </w:r>
    </w:p>
    <w:p>
      <w:r>
        <w:rPr>
          <w:rFonts w:ascii="Arial" w:hAnsi="Arial" w:eastAsia="Arial"/>
        </w:rPr>
        <w:t>ﻲﻓ ﻪﺘﻋﺍﺮﺑﻭ « ﻪﺼﻠﺨﺗ ﻦﺴﺣﻭ ﺀ ﺮﻜﺑ ﻲﺑﺃ ﺔﻬﻳﺪﺑ ﺭﻮﻀﺤﺑ ﻲﻌﻣ ﺐﺠﻌﺗ ﻚﻠﻌﻟﻭﺍ</w:t>
      </w:r>
    </w:p>
    <w:p>
      <w:r>
        <w:rPr>
          <w:rFonts w:ascii="Arial" w:hAnsi="Arial" w:eastAsia="Arial"/>
        </w:rPr>
        <w:t>ﺍ .ﻝﺎﻗ ﺎﻤﻴﻓ ﺎﺑﺫﺎﻛ ﻦﻜﻳ ﻢﻟﻭ « ﺍﺮﺘﺳ ﺓﺮﺠﻬﻟﺍ ﺮﺳ ﻦﻋ ﻒﺸﻜﻳ ﻢﻟ ﻚﻠﺗ ﻪﺗﺭﺎﺒﻌﺑ ﻮﻬﻓ ؛ ﺮﻴﺒﻌﺘﻟﺍ</w:t>
      </w:r>
    </w:p>
    <w:p>
      <w:r>
        <w:rPr>
          <w:rFonts w:ascii="Arial" w:hAnsi="Arial" w:eastAsia="Arial"/>
        </w:rPr>
        <w:t xml:space="preserve"> . ﻡﻼﻜﻟﺍ ﺔﻏﻼﺑ ﻰﻠﻋ ﺔﻳﺁ ﻢﻠﻜﺘﻤﻟﺍ ﺔﻋﺍﺮﺒﺑ ﻊﻣﺎﺘﺘﻟﺍ ﺏﺎﺠﻋﺇﻭ</w:t>
      </w:r>
    </w:p>
    <w:p>
      <w:r>
        <w:rPr>
          <w:rFonts w:ascii="Arial" w:hAnsi="Arial" w:eastAsia="Arial"/>
        </w:rPr>
        <w:t>ﻲﻬﻓ (ﺩﺎﻫ) ﺔﻤﻠﻜﻟ ﺮﻜﺑ ﻲﺑﺃ ﻡﺍﺪﺨﺘﺳﺍ ﻲﻓ ﻰﻠﺠﺘﻴﻓ ﺓﺭﺎﺒﻌﻟﺍ ﻩﺬﻫ ﺔﻏﻼﺑ ﺮﺳ ﺎﻣﺃ</w:t>
      </w:r>
    </w:p>
    <w:p>
      <w:r>
        <w:rPr>
          <w:rFonts w:ascii="Arial" w:hAnsi="Arial" w:eastAsia="Arial"/>
        </w:rPr>
        <w:t>1 ﻰﻨﻌﻣﻭ « ﺎﻬﻜﻟﺎﺴﻣﻭ ﺀﺍﺮﺤﺼﻟﺎﺑ ﺮﻴﺒﺨﻟﺍ (ﻞﻴﻟﺪﻟﺍ) ﻮﻫﻭ ﺐﻳﺮﻗ ﻰﻨﻌﻣ : ﻥﺎﻴﻨﻌﻣ ﺎﻬﻟ ﺔﻤﻠﻛ</w:t>
      </w:r>
    </w:p>
    <w:p>
      <w:r>
        <w:rPr>
          <w:rFonts w:ascii="Arial" w:hAnsi="Arial" w:eastAsia="Arial"/>
        </w:rPr>
        <w:t>000 ‏‎٠ (ﻱﺩﺎﻬﻟﺍ ﻝﻮﺳﺮﻟﺍ) ﻮﻫﻭ « ﺪﻴﻌﺑ</w:t>
      </w:r>
    </w:p>
    <w:p>
      <w:r>
        <w:rPr>
          <w:rFonts w:ascii="Arial" w:hAnsi="Arial" w:eastAsia="Arial"/>
        </w:rPr>
        <w:t>ﺐﻳﺮﻘﻟﺍ_ﻰﻨﻌﻤﻟﺎﺑ ﻊﻣﻻﺍ ﻢﻫﻮﻳ ﻥﺃ ﺔﻏﻼﺑ ﻦﻣ ﻲﺗﻭﺃ ﺎﻤﺑ ﺮﻜﺑ ﻮﺑﺃ ﻉﺎﻄﺘﺳﺍ ﺪﻗﻭ</w:t>
      </w:r>
    </w:p>
    <w:p>
      <w:r>
        <w:rPr>
          <w:rFonts w:ascii="Arial" w:hAnsi="Arial" w:eastAsia="Arial"/>
        </w:rPr>
        <w:t>ﻲﻓ ﺎﻤﻬﻧﺃ ﻮﻫﻭ ‏‎٠ ﻪﻴﻟﺇ ﺮﻴﺸﺗ ﻝﺍﻮﺣﻷﺍ ﻦﺋﺍﺮﻗ ﻥﻵ ؛ ﺔﻠﻫﻭ ﻝﻭﻷ ﻦﻫﺬﻟﺍ ﻰﻟﺇ ﺭﺩﺎﺒﺘﻳ ﻱﺬﻟﺍ</w:t>
      </w:r>
    </w:p>
    <w:p>
      <w:r>
        <w:rPr>
          <w:rFonts w:ascii="Arial" w:hAnsi="Arial" w:eastAsia="Arial"/>
        </w:rPr>
        <w:t>ﺍ ﺍﺮﻔﺳ ﺔﻟﺎﺣ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ﺍﺭﺎﺘﺳ ﻪﻨﻣ ﺬﺨﻧﺍ ﺎﻤﻧﺇﻭ . ﺖﻤﻠﻋ ﺎﻤﻛ ﺐﻳﺮﻘﻟﺍ ﻰﻨﻌﻤﻟﺍ ﺪﺼﻘﻳ ﻦﻜﻳ ﻢﻟ ﺮﻜﺑ ﻮﺑﺄﻓ</w:t>
      </w:r>
    </w:p>
    <w:p>
      <w:r>
        <w:rPr>
          <w:rFonts w:ascii="Arial" w:hAnsi="Arial" w:eastAsia="Arial"/>
        </w:rPr>
        <w:t>. ﻩﺪﺼﻘﻳ ﻱﺬﻟﺍ ﻰﻨﻌﻤﻟﺍ ﻩﺀﺍﺭﻭ ﻲﻔﻳ</w:t>
      </w:r>
    </w:p>
    <w:p>
      <w:r>
        <w:rPr>
          <w:rFonts w:ascii="Arial" w:hAnsi="Arial" w:eastAsia="Arial"/>
        </w:rPr>
        <w:t>ﺖﻳﺪﻫﺃ ﺪﻘﻟ : ﻪﻟ ﻝﻮﻘﻴﻓ ﺎﺒﻋﺍﺪﻣ ﻪﻘﻳﺪﺻ ﻰﻟﺇ ﺮﻋﺎﺸﻟﺍ ﺐﺘﻜﻳ ﻲﻧﺎﺜﻟﺍ ﻝﺎﺜﻤﻟﺍ ﻲﻓﻭ</w:t>
      </w:r>
    </w:p>
    <w:p>
      <w:r>
        <w:rPr>
          <w:rFonts w:ascii="Arial" w:hAnsi="Arial" w:eastAsia="Arial"/>
        </w:rPr>
        <w:t>ﻲﻓ ﻕﺎﺑ ﺩﻭ ﻦﻣ ﻚﻨﻴﺑﻭ ﻲﻨﻴﺑ ﺎﻤﻟ ﻚﺘﻳﺪﻫ ﺖﻠﺒﻘﻓ ‏‎٠ ﻯﻮﺘﻟﺍ ﻯﻮﺳ ﻪﻴﻓ ﺀﻲﺷ ﻻ ﺍﺮﻤﺗ ﻰﻟﺇ</w:t>
      </w:r>
    </w:p>
    <w:p>
      <w:r>
        <w:rPr>
          <w:rFonts w:ascii="Arial" w:hAnsi="Arial" w:eastAsia="Arial"/>
        </w:rPr>
        <w:t>. ﺏﺎﺘﻋ ﻻﻭ « ﻚﻴﻠﻋ ﺐﻳﺮﺜﺗ ﻼﻓ « ﻡﻮﺴﺠﻟﺍ ﺪﻋﺎﺒﺗ ﻢﻏﺭ ﺖﺑﺎﺛ ‏‎٠ ﺏﻮﻠﻘﻟﺍ</w:t>
      </w:r>
    </w:p>
    <w:p>
      <w:r>
        <w:rPr>
          <w:rFonts w:ascii="Arial" w:hAnsi="Arial" w:eastAsia="Arial"/>
        </w:rPr>
        <w:t>:ﻦﻴﻴﻨﻌﻣ ﺕﺍﺫ ﺎﻬﺗﺪﺟﻭ - ﻲﻧﺎﺜﻟﺍ ﺖﻴﺒﻟﺍ ﻲﻓ (ﻯﻮﺘﻟ) ﺔﻤﻠﻛ ﻲﻓ ﺮﻈﻨﻟﺍ ﺖﻨﻌﻣﺃ ﺍﺫﺇﻭ</w:t>
      </w:r>
    </w:p>
    <w:p>
      <w:r>
        <w:rPr>
          <w:rFonts w:ascii="Arial" w:hAnsi="Arial" w:eastAsia="Arial"/>
        </w:rPr>
        <w:t>ﻲﻫﻭ ‏‎٠ ﻪﻴﻠﻋ ﻝﺪﺗ ﺔﻨﻳﺮﻗ ﺩﻮﺟﻮﻟ ﻦﻫﺬﻟﺍ ﻰﻟﺇ ﺭﺩﺎﺒﺘﻳ ﺐﻳﺮﻗ ﻰﻨﻌﻣ ﻮﻫﻭ ( ﺪﻌﺒﻟﺍ ) ﺎﻤﻫﺪﺣﺃ</w:t>
      </w:r>
    </w:p>
    <w:p>
      <w:r>
        <w:rPr>
          <w:rFonts w:ascii="Arial" w:hAnsi="Arial" w:eastAsia="Arial"/>
        </w:rPr>
        <w:t>.. . ‏‎٠ (ﺓﺍﻮﻧ) ﻩﺩﺮﻔﻣﻭ (ﺮﻤﺘﻟﺍ ﺭﺬﺑ) ﻮﻫ ﻦﻴﻴﻨﻌﻤﻟﺍ ﻲﻧﺎﺛﻭ (ﻡﻮﺴﺠﻟﺍ ﺕﺪﻋﺎﺒﺗ ﺍﺫﺇﻭ) : ﻪﻟﻮﻗ</w:t>
      </w:r>
    </w:p>
    <w:p>
      <w:r>
        <w:rPr>
          <w:rFonts w:ascii="Arial" w:hAnsi="Arial" w:eastAsia="Arial"/>
        </w:rPr>
        <w:t>ﻲﻔﺨﻳ ﻥﺃ ﺩﺍﺭﺃ ﺎﻤﻧﺇﻭ ‏‎٠ ﺐﻳﺮﻘﻟﺍ ﻰﻨﻌﻤﻟﺍ ﺪﺼﻘﻳ ﻦﻜﻳ ﻢﻟ ﺮﻋﺎﺸﻟﺍ ﻥﺃ ﺢﺿﺍﻭﻭ</w:t>
      </w:r>
    </w:p>
    <w:p>
      <w:r>
        <w:rPr>
          <w:rFonts w:ascii="Arial" w:hAnsi="Arial" w:eastAsia="Arial"/>
        </w:rPr>
        <w:t>«ﻲﺸﺑ ﺔﺑﻮﺸﻣ ﺔﺑﺎﻋﺩ ﻦﻣ ﻪﻴﻟﺇ ﺪﺼﻗﺃ ﺎﻤﻟ ﺎﺒﺳﺎﻨﺗ ﺪﺷﺃﻭ ‏‎٠ ﺔﻓﺍﺮﻃ ﺮﺜﻛﺃ ﺍﺪﻴﻌﺑ ﺊﻨﻌﻣ ﺀﺀﺍﺭﻭ</w:t>
      </w:r>
    </w:p>
    <w:p>
      <w:r>
        <w:rPr>
          <w:rFonts w:ascii="Arial" w:hAnsi="Arial" w:eastAsia="Arial"/>
        </w:rPr>
        <w:t xml:space="preserve"> ﻲﻓ ﺎﻫﺮﺛﺃ ﻥﺈﻓ . ﻪﻟ ﺔﻤﻴﻗ ﻻ (ﻯﻮﻧ] ﺎﻬﻧﺃ ﻢﻏﺭ ﻚﺘﻳﺪﻫ ﻥﺃ : ﺪﺼﻘﻳ ﻮﻬﻓ ؛ ﺖﻟﺍ ﻦﻣ</w:t>
      </w:r>
    </w:p>
    <w:p>
      <w:r>
        <w:rPr>
          <w:rFonts w:ascii="Arial" w:hAnsi="Arial" w:eastAsia="Arial"/>
        </w:rPr>
        <w:t>. ﺎﻳﺍﺪﻬﻠﻟ ﻢﻈﻋﺃ ﺮﺛﺃ ﻦﻋ ﻞﻘﻳ ﻻ - ﺩﻮﻟﺍ ﻰﻠﻋ ﺀﺎﻘﺑﻹﺍﻭ ﺔﻗﺍﺪﺼﻟﺍ ﺮﺻﺍﻭﺃ ﺔﻳﻮﻘﺗﺍ</w:t>
      </w:r>
    </w:p>
    <w:p>
      <w:r>
        <w:rPr>
          <w:rFonts w:ascii="Arial" w:hAnsi="Arial" w:eastAsia="Arial"/>
        </w:rPr>
        <w:t>ﻲﻓ (ﻯﻮﺘﻟﺍ) ﺔﻤﻠﻛﻭ ‏‎٠ ﻝﻭﻷﺍ ﻝﺎﺜﻤﻟﺍ ﻲﻓ (ﺩﺎﻫ) ﺔﻤﻠﻛ ﻥﺃ ﻰﻟﺇ ﺍﺬﻫ ﻦﻣ ﺺﻠﺨﻧﺍ</w:t>
      </w:r>
    </w:p>
    <w:p>
      <w:r>
        <w:rPr>
          <w:rFonts w:ascii="Arial" w:hAnsi="Arial" w:eastAsia="Arial"/>
        </w:rPr>
        <w:t>1 ﻲﻧﺎﺜﻟﺍﻭ ‏‎٠ ﺩﺍﺮﻣ ﺮﻴﻏ ﺮﻫﺎﻇ ﺐﻳﺮﻗ ﺎﻤﻫﺪﺣﺃ : ﻦﻴﻴﻨﻌﻣ ﺎﻤﻬﻨﻣ ﻞﻛ ﻞﻤﺤﺗ - ﻲﻧﺎﺜﻟﺍ ﻝﺎﺜﻤﻟﺍ</w:t>
      </w:r>
    </w:p>
    <w:p>
      <w:r>
        <w:rPr>
          <w:rFonts w:ascii="Arial" w:hAnsi="Arial" w:eastAsia="Arial"/>
        </w:rPr>
        <w:t xml:space="preserve"> + ﺩﺍﺮﻣ ﻲﻔﺧ ﺪﻴﻌﺑ</w:t>
      </w:r>
    </w:p>
    <w:p>
      <w:r>
        <w:rPr>
          <w:rFonts w:ascii="Arial" w:hAnsi="Arial" w:eastAsia="Arial"/>
        </w:rPr>
        <w:t xml:space="preserve"> ﻩﺎﻔﺧﺃ ﺀﻲﺸﻟﺍ ( ﻯﺭﻭ ) ﻦﻣ ( ﺔﻳﺭﻮﺘﻟﺍ ) ﺏﻮﻠﺳﻷﺍ ﺍﺬﻫ ﻥﻮﻴﻏﻼﺒﻟﺍ ﻲﻤﺳ ﺪﻗﻭ</w:t>
      </w:r>
    </w:p>
    <w:p>
      <w:r>
        <w:rPr>
          <w:rFonts w:ascii="Arial" w:hAnsi="Arial" w:eastAsia="Arial"/>
        </w:rPr>
        <w:t>ﺎﻤﻟ ﻪﻨﻫﺫ ﻰﻟﺇ ﻖﻳ ﺐﻳﺮﻗ ﻰﻨﻌﻤﺑ ﻪﻌﻣﺎﺳ ﻢﻫﻮﻳ - ﺔﻳﺭﻮﺘﻟﺍ ﻲﻓ ﻢﻠﻜﺘﻤﻟﺎﻓ ؛ ﻩﺮﺘﺳﻭ</w:t>
      </w:r>
    </w:p>
    <w:p>
      <w:r>
        <w:rPr>
          <w:rFonts w:ascii="Arial" w:hAnsi="Arial" w:eastAsia="Arial"/>
        </w:rPr>
        <w:t>.. ﺐﻳﺮﻘﻟﺍ ﻰﻨﻌﻤﻟﺎﺑ ﻩﺮﺘﺳﻭ ﻩﺁﺭﻭ ﺍﺪﻴﻌﺑ ﺊﻨﻌﻣ ﺪﺼﻘﻳ ﻮﻫﻭ « ﺔﺌﻳﺮﻗ ﻦﻣ ﻪﺒﺤﺼﻳ</w:t>
      </w:r>
    </w:p>
    <w:p>
      <w:r>
        <w:rPr>
          <w:rFonts w:ascii="Arial" w:hAnsi="Arial" w:eastAsia="Arial"/>
        </w:rPr>
        <w:t>ﺍ « ﺎﻬﻴﻋﺍﻭﺩ ﻦﻣ ﻉﺍﺪﻟ ﺔﺑﺎﺠﺘﺳﺍﻭ ﺮﻃﺎﺨﻟﺍ ﻮﻔﻋ ﺕﺀﺎﺟ ﺍﺫﺇ ﺎﻬﻟﺎﻤﺟ ﻯﺬﺒﺘﻳ ﺔﻳﺭﻮﺘﻟﺍﻭﺍ</w:t>
      </w:r>
    </w:p>
    <w:p>
      <w:r>
        <w:rPr>
          <w:rFonts w:ascii="Arial" w:hAnsi="Arial" w:eastAsia="Arial"/>
        </w:rPr>
        <w:t>.. ﻪﺑ ﻉﺮﺼﻳ ﻥﺃ ﻲﻐﺒﻨﻳ ﺎﻣ ﻖﺋﺎﻘﺤﻟﺍ ﻦﻣﻭ ‏‎٠ ﻞﻳ ﻻ ﺎﻣ ﻙﺎﻨﻫﻭ « ﻦﻠﻳ ﺎﻣ ﻙﺎﻨﻫ ﻥﻵﺍ</w:t>
      </w:r>
    </w:p>
    <w:p>
      <w:r>
        <w:rPr>
          <w:rFonts w:ascii="Arial" w:hAnsi="Arial" w:eastAsia="Arial"/>
        </w:rPr>
        <w:t>ﻡﺎﻬﺑﻹﺍ ﻰﻟﺇ ﺄﺠﻠﺗ ‏‎٠ ﻡﺎﻘﻣ ﻲﻓ ﺡﻮﺿﻮﻟﺍ ﻯﺮﺤﺘﻧ ﺎﻤﻠﺜﻣﻭ ؛ ﻪﺑ ﺡﺮﺼﻳ ﻻﺃ ﻲﻐﺒﻨﻳ ﺎﻣ ﺎﻬﻨﻣﻭ</w:t>
      </w:r>
    </w:p>
    <w:p>
      <w:r>
        <w:rPr>
          <w:rFonts w:ascii="Arial" w:hAnsi="Arial" w:eastAsia="Arial"/>
        </w:rPr>
        <w:t>ﻲﻋﺍﺬﻟﺍ ﻥﺎﻛ ﺎﻤﻠﻜﻓ ؛ ﺎﻬﻴﻋﺍﻭﺩ ﺮﻓﺍﻮﺗ ﻰﻠﻋ ﻒﻗﻮﺘﻳ ﺔﻳﺭﻮﺘﻟﺍ ﻰﻠﻋ ﻢﻜﺤﻟﺎﻓ . ﺮﺧﺁ ﻡﺎﻘﻣ ﻲﻓ</w:t>
      </w:r>
    </w:p>
    <w:p>
      <w:r>
        <w:rPr>
          <w:rFonts w:ascii="Arial" w:hAnsi="Arial" w:eastAsia="Arial"/>
        </w:rPr>
        <w:t>ﺐﻋﻼﺗ ﺩﺮﺠﻣ ﺖﺤﺒﺻﺃ ﻡﺪﻌﻧﺍ ﻭﺃ ﻲﻋﺍﺬﻟﺍ ﻒﻌﺿ ﺍﺫﺈﻓ « ﺔﻴﻏﻻﺰﻨﻟﺍ ﺎﻬﺘﺟﺭﺩ ﺖﻌﻔﺗﺭﺍ ﺎﻳﻮﻗ</w:t>
      </w:r>
    </w:p>
    <w:p>
      <w:r>
        <w:rPr>
          <w:rFonts w:ascii="Arial" w:hAnsi="Arial" w:eastAsia="Arial"/>
        </w:rPr>
        <w:t>7 ‏‎٠ ﻅﺎﻔﻟﻷﺎﺑ</w:t>
      </w:r>
    </w:p>
    <w:p>
      <w:r>
        <w:rPr>
          <w:rFonts w:ascii="Arial" w:hAnsi="Arial" w:eastAsia="Arial"/>
        </w:rPr>
        <w:t>ﺓﺬﻠﺑ ﻪﺳﺎﺴﺣﺇﻭ « ﻢﻠﻜﺘﻤﻟﺍ ﺔﻋﺍﺮﺒﺑ ﻊﻣﺎﺴﻟﺍ ﺏﺎﺠﻋﺇ ﻲﻓ ﺔﻳﺭﻮﺘﻟﺍ ﺔﻏﻼﺑ ﻰﻠﺠﺘﺗﻭ</w:t>
      </w:r>
    </w:p>
    <w:p>
      <w:r>
        <w:rPr>
          <w:rFonts w:ascii="Arial" w:hAnsi="Arial" w:eastAsia="Arial"/>
        </w:rPr>
        <w:t>ﺮﺧﺁ ﺊﻨﻌﻣ - ﻪﻨﻫﺫ ﻰﻟﺇ ﻖﺒﺳ ﻱﺬﻟﺍ ﺮﻫﺎﻈﻟﺍ ﻰﻨﻌﻤﻟﺍ ﺀﺍﺭﻭ ﻥﺃ ﻙﺭﺪﻳ ﻦﻴﺣ ﻑﺎﺸﺘﻛﻻﺍ</w:t>
      </w:r>
    </w:p>
    <w:p>
      <w:r>
        <w:rPr>
          <w:rFonts w:ascii="Arial" w:hAnsi="Arial" w:eastAsia="Arial"/>
        </w:rPr>
        <w:t>ﻅ + ﻦﻫﺬﻠﻟ ﻝﺎﻤﺻﺇﻭ ﻞﻣﺄﺗ ﺪﻌﺑ ﻝﺇ ﻙﺭﺪﻳ ﻻ ﺎﻴﻔﺧ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2 ﺓﺪﻋﺎﻘﻟﺍ</w:t>
      </w:r>
    </w:p>
    <w:p>
      <w:r>
        <w:rPr>
          <w:rFonts w:ascii="Arial" w:hAnsi="Arial" w:eastAsia="Arial"/>
        </w:rPr>
        <w:t>.ﺍﺫﺇ ﺀﻲﺸﻟﺍ (ﻯﺭﻭ) ﻞﻌﻔﻠﻟ ﺭﺪﺼﻣ ﻲﻫﻭ « ﺮﺘﺴﻟﺍﻭ ﺀﺎﻔﺧﻹﺍ ﺔﻐﻟ ﺔﻳﺭﻮﻘﻟﺍ -</w:t>
      </w:r>
    </w:p>
    <w:p>
      <w:r>
        <w:rPr>
          <w:rFonts w:ascii="Arial" w:hAnsi="Arial" w:eastAsia="Arial"/>
        </w:rPr>
        <w:t>7 ﻩﺮﺘﺳﻭ ﻩﺎﻔﺧﺃ</w:t>
      </w:r>
    </w:p>
    <w:p>
      <w:r>
        <w:rPr>
          <w:rFonts w:ascii="Arial" w:hAnsi="Arial" w:eastAsia="Arial"/>
        </w:rPr>
        <w:t>+ ﻥﺎﻴﻨﻌﻣ ﻪﻟ ﺎﻈﻔﻟ ﻢﻠﻜﺘﻤﻟﺍ ﺮﻛﺬﻳ ﻥﺃ : ﻦﻴﻴﻏﻼﺒﻟﺍ ﺡﻼﻄﺻﺍ ﻲﻓﻭ ||</w:t>
      </w:r>
    </w:p>
    <w:p>
      <w:r>
        <w:rPr>
          <w:rFonts w:ascii="Arial" w:hAnsi="Arial" w:eastAsia="Arial"/>
        </w:rPr>
        <w:t>ﻒﺧ ﺪﻴﻌﺑ ﺮﺧﻵﺍﻭ « ﻪﻌﻣﺎﺳ ﻪﺑ ﻢﻫﻮﻳ ﺩﺍﺮﻣ ﺮﻴﻏ ﺮﻫﺎﻇ ﺐﻳﺮﻗ ﺎﻤﻫﺪﺣﺃ</w:t>
      </w:r>
    </w:p>
    <w:p>
      <w:r>
        <w:rPr>
          <w:rFonts w:ascii="Arial" w:hAnsi="Arial" w:eastAsia="Arial"/>
        </w:rPr>
        <w:t>‏‎١ . ﺮﻫﺎﻈﻟﺍ ﻰﻨﻌﻤﻟﺍ ﺀﺍﺭﻭ ﻪﻴﻔﺨﻳ ﺩﺎﻣﺍ</w:t>
      </w:r>
    </w:p>
    <w:p>
      <w:r>
        <w:rPr>
          <w:rFonts w:ascii="Arial" w:hAnsi="Arial" w:eastAsia="Arial"/>
        </w:rPr>
        <w:t>ﺔﻠﻫﻭ ﻝﻭﻷ ﻪﻴﻟﺇ ﻊﻣﺎﺴﻟﺍ ﻦﻫﺫ ﻑﺮﺼﺗ ﺔﻨﻳﺮﻗ ﻪﺒﺤﺼﺗ ﺐﻳﺮﻘﻟﺍ ﻰﻨﻌﻤﻟﺍ_-‏</w:t>
      </w:r>
    </w:p>
    <w:p>
      <w:r>
        <w:rPr>
          <w:rFonts w:ascii="Arial" w:hAnsi="Arial" w:eastAsia="Arial"/>
        </w:rPr>
        <w:t>00 ﺮﺼﻣ ﻰﻟﺇ "ﻕﻮﺸﺘﻳ ﺮﻴﻫﺯ ﻦﻳﺪﻟﺍ ﺀﺎﻬﺑ ﻝﺎﻗ ‏١(‎</w:t>
      </w:r>
    </w:p>
    <w:p>
      <w:r>
        <w:rPr>
          <w:rFonts w:ascii="Arial" w:hAnsi="Arial" w:eastAsia="Arial"/>
        </w:rPr>
        <w:t>ﻥﺍﻮﺿﺭ ﺖﺌﺷ ﺎﻤﻠﻛ ﺎﻬﻨﻣ ﻚﻴﻨﻴﻟ "ﺔﻨﺟ ﺖﻨﺟ ﺎﻬﺗﺪﺟ ﺎﻣ ﻰﺘﻣ ﺩﻼﺑ</w:t>
      </w:r>
    </w:p>
    <w:p>
      <w:r>
        <w:rPr>
          <w:rFonts w:ascii="Arial" w:hAnsi="Arial" w:eastAsia="Arial"/>
        </w:rPr>
        <w:t>00 7 2 ﺮﺧﺁ ﻝﺎﻗﻭ ("</w:t>
      </w:r>
    </w:p>
    <w:p>
      <w:r>
        <w:rPr>
          <w:rFonts w:ascii="Arial" w:hAnsi="Arial" w:eastAsia="Arial"/>
        </w:rPr>
        <w:t>.ﻦﻴﻟﺎﺑ ﻞﺒﺨﻟﺍ ﻝﺁ ﻲﻓ ﻲﻧﻮﻋﺫ ‏‎١ ﺓﺭﺎﻏ ﺏﺮﺤﻟﺍ ﻰﻟﺇ ﻮﻨﺷ ﺪﻗﻭ ﻝﻮﻗﺃ</w:t>
      </w:r>
    </w:p>
    <w:p>
      <w:r>
        <w:rPr>
          <w:rFonts w:ascii="Arial" w:hAnsi="Arial" w:eastAsia="Arial"/>
        </w:rPr>
        <w:t>: ﻲﻗﻮﺷ ﻪﻘﻳﺪﺻ ﺎﺒﻋﺍﺪﻣ ﻆﻓﺎﺣ ﺮﻋﺎﺸﻟﺍ ﻝﺎﻗ (*</w:t>
      </w:r>
    </w:p>
    <w:p>
      <w:r>
        <w:rPr>
          <w:rFonts w:ascii="Arial" w:hAnsi="Arial" w:eastAsia="Arial"/>
        </w:rPr>
        <w:t>ﺍﺩﺭﺎﺑ ﻡﻮﻴﻟﺍ ﺢﺒﺻﺃ ﻲﻗﻮﺷ ﻝﺎﺑ ﺎﻤﻓ ﺔﻋﻮﻟﻭ ﺭﺎﻧ ﻕﻮﺸﻟﺍ ﻥﺇ ﻥﻮﻟﻮﻘﻳ</w:t>
      </w:r>
    </w:p>
    <w:p>
      <w:r>
        <w:rPr>
          <w:rFonts w:ascii="Arial" w:hAnsi="Arial" w:eastAsia="Arial"/>
        </w:rPr>
        <w:t xml:space="preserve"> ﺩﺮﺗ ﺞﻴﻛ ﺮﺿ -[ﻱﺮﻛ ﺖﻤﺗ ﻦﻳ[ ﻲﻳﺭﺰﻛ ﻩﺎﻨﻣ ﻱﺮﻗ"</w:t>
      </w:r>
    </w:p>
    <w:p>
      <w:r>
        <w:rPr>
          <w:rFonts w:ascii="Arial" w:hAnsi="Arial" w:eastAsia="Arial"/>
        </w:rPr>
        <w:t>ﻲﺿﺭ ﺭﺪﺼﻣ (ﻥﺍﻮﺿﺰﻟﺍ] | ﺎﻬﻧﺄﺑ ﺮﺼﻣ ﻒﺻﻭ| ‏ ﺔﻨﺠﻟﺍ ﻥﺯﺎﻏ | ﻥﺍﻮﺿﺭ ‏١-‎</w:t>
      </w:r>
    </w:p>
    <w:p>
      <w:r>
        <w:rPr>
          <w:rFonts w:ascii="Arial" w:hAnsi="Arial" w:eastAsia="Arial"/>
        </w:rPr>
        <w:t>ﻖﺗ ﺎﻣﺍ ﻞﻛ ﻥﺃ ﻰﻨﻌﻤﻟﺍﻭ ﺔﻨﺟ ﺍ</w:t>
      </w:r>
    </w:p>
    <w:p>
      <w:r>
        <w:rPr>
          <w:rFonts w:ascii="Arial" w:hAnsi="Arial" w:eastAsia="Arial"/>
        </w:rPr>
        <w:t>ﺍ ﺎﺘﻋﺎﺑ ‏ ﻥﻮﻜﻳ ﻙﺎﻨﻴﻋ. ﻪﻴﻠﻋ ﺍ</w:t>
      </w:r>
    </w:p>
    <w:p>
      <w:r>
        <w:rPr>
          <w:rFonts w:ascii="Arial" w:hAnsi="Arial" w:eastAsia="Arial"/>
        </w:rPr>
        <w:t>1 ﺬﻫ ﻰﻨﻴﻤﻟﺍﻭ .ﺎﺿﺍﺮﻟﺍ ﻲﻠﻋ ﺍ</w:t>
      </w:r>
    </w:p>
    <w:p>
      <w:r>
        <w:rPr>
          <w:rFonts w:ascii="Arial" w:hAnsi="Arial" w:eastAsia="Arial"/>
        </w:rPr>
        <w:t>ﻪﻴﻟﺇ ﺪﺼﻗ ﺎﻤﻟ ﺎﺒﺳﺎﻨﺗ ﺮﺜﻛﺃ</w:t>
      </w:r>
    </w:p>
    <w:p>
      <w:r>
        <w:rPr>
          <w:rFonts w:ascii="Arial" w:hAnsi="Arial" w:eastAsia="Arial"/>
        </w:rPr>
        <w:t>.ﺮﻋﺎﺸﻟﺍ 6</w:t>
      </w:r>
    </w:p>
    <w:p>
      <w:r>
        <w:rPr>
          <w:rFonts w:ascii="Arial" w:hAnsi="Arial" w:eastAsia="Arial"/>
        </w:rPr>
        <w:t>ﻡﺍﺪﻗﻹﺍ /ﺲﻜﻋ (ﻦﻴﺠﻟﺍ) | ”(ﺰﺒﺨﻟﺍ) ﺔﻤﻠﻛ ﺮﻛﺫ | ﺕﺎﻘﺘﺸﻣ ‏ ﺪﺣﺃ | ﻦﻴﺠﻟﺍ ‏١-‎</w:t>
      </w:r>
    </w:p>
    <w:p>
      <w:r>
        <w:rPr>
          <w:rFonts w:ascii="Arial" w:hAnsi="Arial" w:eastAsia="Arial"/>
        </w:rPr>
        <w:t>ﻪﻨﺒﺟ ﻥﺃ ﺮﻋﺎﺸﻟﺍ ﺪﺼﻘﻳﻭ ﻦﻴﻠﻟﺍ</w:t>
      </w:r>
    </w:p>
    <w:p>
      <w:r>
        <w:rPr>
          <w:rFonts w:ascii="Arial" w:hAnsi="Arial" w:eastAsia="Arial"/>
        </w:rPr>
        <w:t>ﻰﻠﻛ ﻲﺘﻟﺍ ﺔﻴﺤﻟﺍ ﻪﻟ ﻞﻔﻜﻳ</w:t>
      </w:r>
    </w:p>
    <w:p>
      <w:r>
        <w:rPr>
          <w:rFonts w:ascii="Arial" w:hAnsi="Arial" w:eastAsia="Arial"/>
        </w:rPr>
        <w:t>.(ﺰﺒﺨﻟﺍ ﻞﻛﺎﻳ) ﺎﻬﻨﻋ 0</w:t>
      </w:r>
    </w:p>
    <w:p>
      <w:r>
        <w:rPr>
          <w:rFonts w:ascii="Arial" w:hAnsi="Arial" w:eastAsia="Arial"/>
        </w:rPr>
        <w:t xml:space="preserve"> ﺮﻋﺎﺸﻟﺍ ﻲﻗﻮﺷ | . ﻕﻮﺸﻟﺍ ﻥﺇ ﻥﻮﻟﻮﻘﻳ |... ﺮﻋﺎﻘﻟﺍ ﻕﺮﺷ | ﻲﻗﻮﺷ -؟ |</w:t>
      </w:r>
    </w:p>
    <w:p>
      <w:r>
        <w:rPr>
          <w:rFonts w:ascii="Arial" w:hAnsi="Arial" w:eastAsia="Arial"/>
        </w:rPr>
        <w:t>‏‎١ ﻝ ﺎﻌﻟﺍ... ﺭﺎﻧﺍ ﻚﻟﺍ</w:t>
      </w:r>
    </w:p>
    <w:p>
      <w:r>
        <w:rPr>
          <w:rFonts w:ascii="Arial" w:hAnsi="Arial" w:eastAsia="Arial"/>
        </w:rPr>
        <w:t>ﺍ‏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ﻅ ﺕﺎﺒﻳﺭﺪﺘﻟﺍ</w:t>
      </w:r>
    </w:p>
    <w:p>
      <w:r>
        <w:rPr>
          <w:rFonts w:ascii="Arial" w:hAnsi="Arial" w:eastAsia="Arial"/>
        </w:rPr>
        <w:t>5 7 : ﻝﻭﻷﺍ</w:t>
      </w:r>
    </w:p>
    <w:p>
      <w:r>
        <w:rPr>
          <w:rFonts w:ascii="Arial" w:hAnsi="Arial" w:eastAsia="Arial"/>
        </w:rPr>
        <w:t xml:space="preserve"> ﺎﻤﻴﻓ ﻂﺧ ﺎﻬﺘﺤﺗ ﺔﻳﺭﻮﺗ ﻞﻜﻟ ﺪﻴﻌﺒﻟﺍ ﻰﻨﻌﻤﻟﺍﻭ ؛ ﻪﺘﻨﻳﺮﻗﻭ ﺐﻳﺮﻘﻟﺍ ﻰﻨﻌﻤﻟﺍ ﺢﺿﻭ</w:t>
      </w:r>
    </w:p>
    <w:p>
      <w:r>
        <w:rPr>
          <w:rFonts w:ascii="Arial" w:hAnsi="Arial" w:eastAsia="Arial"/>
        </w:rPr>
        <w:t>: ﻲﺗﺄﻳ</w:t>
      </w:r>
    </w:p>
    <w:p>
      <w:r>
        <w:rPr>
          <w:rFonts w:ascii="Arial" w:hAnsi="Arial" w:eastAsia="Arial"/>
        </w:rPr>
        <w:t>5 ﻭ : ﺍﺓ</w:t>
      </w:r>
    </w:p>
    <w:p>
      <w:r>
        <w:rPr>
          <w:rFonts w:ascii="Arial" w:hAnsi="Arial" w:eastAsia="Arial"/>
        </w:rPr>
        <w:t>ﺍﺪﻬﻌﻣﻭ ﺍﺪﻬﻋ ﻢﺛ ﻲﻘﺴﻳ ﻊﻧﺩﻭ ﻼﺋﺎﺳ_ .ﺔﺒﺟﻷﺍ ﻝﻼﻃﺄﺑ ﺖﻔﻗﻭ</w:t>
      </w:r>
    </w:p>
    <w:p>
      <w:r>
        <w:rPr>
          <w:rFonts w:ascii="Arial" w:hAnsi="Arial" w:eastAsia="Arial"/>
        </w:rPr>
        <w:t>ﻯﺪﺼﻟﺍ - ﺎﻬﻟﺄﺳﺃ ﻦﻴﺣ - ﺎﻬﻨﻣ ﻲﻈﺣﻭ 2 ﻢﻫﺭﺎﻴﺑ ﻱﻭﺭﺃ ﻲﺗﺃ ﺐﺠﻋ ﻦﻣﻭ</w:t>
      </w:r>
    </w:p>
    <w:p>
      <w:r>
        <w:rPr>
          <w:rFonts w:ascii="Arial" w:hAnsi="Arial" w:eastAsia="Arial"/>
        </w:rPr>
        <w:t>.( ﺶﻄﻌﻟﺍ : ﻯﺪﺼﻟﺍﻭ . ﺕﻮﺼﻟﺍ ﻊﺟﺭ : ﻯﺪﺼﻟﺍ )</w:t>
      </w:r>
    </w:p>
    <w:p>
      <w:r>
        <w:rPr>
          <w:rFonts w:ascii="Arial" w:hAnsi="Arial" w:eastAsia="Arial"/>
        </w:rPr>
        <w:t>ﻩﺍ 00 ﺮﺧﺁ ﻝﺎﻗﻭ -</w:t>
      </w:r>
    </w:p>
    <w:p>
      <w:r>
        <w:rPr>
          <w:rFonts w:ascii="Arial" w:hAnsi="Arial" w:eastAsia="Arial"/>
        </w:rPr>
        <w:t>ﻪﻴﺤﺗ ﻲﻨﻋ ﺖﻐﻠﺑ ﻢﻛ 2 ﻢﻜﺿﺭﺃ ﻢﺴﻧﺇ ﺍﺮﻜﺷﺍ</w:t>
      </w:r>
    </w:p>
    <w:p>
      <w:r>
        <w:rPr>
          <w:rFonts w:ascii="Arial" w:hAnsi="Arial" w:eastAsia="Arial"/>
        </w:rPr>
        <w:t>ﻪﻴﻟﺍ ﻲﻬﻓ ‏‎٠ ﻯﻮﻬﻟﺍ ﺚﻳﺩﺎﺣﺃ ﺖﻈﻓ ﻥﺃ ﻭﺭ ﻻ</w:t>
      </w:r>
    </w:p>
    <w:p>
      <w:r>
        <w:rPr>
          <w:rFonts w:ascii="Arial" w:hAnsi="Arial" w:eastAsia="Arial"/>
        </w:rPr>
        <w:t>4 5 ... ﻞﺿﺎﻔﻟﺍ ﻲﺿﺎﻘﻠﻟﻭ -</w:t>
      </w:r>
    </w:p>
    <w:p>
      <w:r>
        <w:rPr>
          <w:rFonts w:ascii="Arial" w:hAnsi="Arial" w:eastAsia="Arial"/>
        </w:rPr>
        <w:t>ﺫﺎﻴﻠﻋ ﺕﺍﺮﻘﻟﺍ ﺀﺎﻣ ﻦﻣ ﻑ ﻢﻟﺍ .ﻲﺒﺛﺇ . ﻲﻨﻋ _ ﻞﻴﺜﻠﻟﺍ ﻞﻛ ﻢﻧﺎﺑ</w:t>
      </w:r>
    </w:p>
    <w:p>
      <w:r>
        <w:rPr>
          <w:rFonts w:ascii="Arial" w:hAnsi="Arial" w:eastAsia="Arial"/>
        </w:rPr>
        <w:t>ﻼﻴﺨﺑ ﺀﺎﻜﺒﻟﺎﺑ ﻲﻓﺮﻇ ﻥﺎﻛ .ﻥﺇ ”ﺪﻫﺎﺷ ﻲﻟ ﻪﻧﺈﻓ ﺩﺍﺆﻔﻟﺍ_ﻞﺳﻭ</w:t>
      </w:r>
    </w:p>
    <w:p>
      <w:r>
        <w:rPr>
          <w:rFonts w:ascii="Arial" w:hAnsi="Arial" w:eastAsia="Arial"/>
        </w:rPr>
        <w:t>ﻼﻴﻤﺟ ﻥﻮﻜﻳ ﻥﺃ ﻙﺮﺒﺻ ﻦﻇﺃﻭ ” ‏ (ﺔﻨﻴﺜﺑ] ﻢﻧ ﺖﻘﻠﺣ ﻢﻛ , ﺐﻠﻗ ﺎﻳ</w:t>
      </w:r>
    </w:p>
    <w:p>
      <w:r>
        <w:rPr>
          <w:rFonts w:ascii="Arial" w:hAnsi="Arial" w:eastAsia="Arial"/>
        </w:rPr>
        <w:t>.(ﻑﻭﺮﻌﻤﻟﺍ ﻱﺭﺬﻌﻟﺍ ﺮﻋﺎﺸﻟﺍ : ﻞﻴﻤﺟﻭ ‏‎٠ ﻦﺴﺣ : ﻞﻴﻤﺟ)</w:t>
      </w:r>
    </w:p>
    <w:p>
      <w:r>
        <w:rPr>
          <w:rFonts w:ascii="Arial" w:hAnsi="Arial" w:eastAsia="Arial"/>
        </w:rPr>
        <w:t>]ﺍ : ﺔﺗﺎﺒﻧ ﻦﺑﺍ ﻝﺎﻗ -</w:t>
      </w:r>
    </w:p>
    <w:p>
      <w:r>
        <w:rPr>
          <w:rFonts w:ascii="Arial" w:hAnsi="Arial" w:eastAsia="Arial"/>
        </w:rPr>
        <w:t>ﻱﺭﺎﺒﻄﺿﺍﻭ ﻲﺒﻠﻘﺑ ﺍﻮﻠﻛﺭ ﺪﻗﻭ ﻲﻋﻮﻤﺗ ﻭ ﺓﺮﻴﺟ ﻲﺟﻭ.</w:t>
      </w:r>
    </w:p>
    <w:p>
      <w:r>
        <w:rPr>
          <w:rFonts w:ascii="Arial" w:hAnsi="Arial" w:eastAsia="Arial"/>
        </w:rPr>
        <w:t>ﻯﺭﺎﺟ ﻊﻤﺘﻟﺍﻭ ﻢﻫﺮﺟ ﻲﺒﻘﻓ ﺎﻨﺳ ﺓﺭﻭﺎﺠﻤﻠﻟ ﺎﻨﻛ</w:t>
      </w:r>
    </w:p>
    <w:p>
      <w:r>
        <w:rPr>
          <w:rFonts w:ascii="Arial" w:hAnsi="Arial" w:eastAsia="Arial"/>
        </w:rPr>
        <w:t>(ﻲﻟ ﺭﻭﺎﺠﻣ : ﻱﺭﺎﺟﻭ . ﻞﺋﺎﺳ : ﻱﺭﺎﺟﺇ)</w:t>
      </w:r>
    </w:p>
    <w:p>
      <w:r>
        <w:rPr>
          <w:rFonts w:ascii="Arial" w:hAnsi="Arial" w:eastAsia="Arial"/>
        </w:rPr>
        <w:t>5 :1 ﻲﺟﺭﺎﺨﻟﺍ ﺐﻴﺒﺷ ' ﻦﻋ ﻲﺒﻨﺘﻤﻟﺍ ﻝﺎﻗ -</w:t>
      </w:r>
    </w:p>
    <w:p>
      <w:r>
        <w:rPr>
          <w:rFonts w:ascii="Arial" w:hAnsi="Arial" w:eastAsia="Arial"/>
        </w:rPr>
        <w:t>ﻥﺎﺒﺤﻄﺼﻳ ﺕﻼﻌﻟﺍ ﻰﻠﻋ ﺎﻧﺎﻛﻭ ﻪﻔﻛ ﻒﻴﺴﻟﺍ ﻕﺭﺎﻓ ﺐﻴﺒﺷ ﻢﻋﺮﺑ</w:t>
      </w:r>
    </w:p>
    <w:p>
      <w:r>
        <w:rPr>
          <w:rFonts w:ascii="Arial" w:hAnsi="Arial" w:eastAsia="Arial"/>
        </w:rPr>
        <w:t>]ﺍ ﻲﻧﺎﺼﻳ ﺖﻧﺃﻭ ﺲﻴﻓ ﻚﻘﻴﻓﺭ ﻪﻔﻴﺴﻟ ﺚﻟﺎﻗ ﺱﺎﻧﺍ ﺏﺎﻗﺭ ﻥﺄﻛ</w:t>
      </w:r>
    </w:p>
    <w:p>
      <w:r>
        <w:rPr>
          <w:rFonts w:ascii="Arial" w:hAnsi="Arial" w:eastAsia="Arial"/>
        </w:rPr>
        <w:t>(ﺎﻔﻴﺴﻟﺍ : ﺎﻬﻴﻧﺎﻌﻣ ﻦﻣﻭ ‏‎٠ ﻦﻤﻴﻟﺍ ﻰﻟﺇ ﺏﻮﺴﻨﻤﻟﺍ : " ﻲﻧﺎﻤﻳ " ﻲﻧﺎﻌﻣ ﻦﻣ)</w:t>
      </w:r>
    </w:p>
    <w:p>
      <w:r>
        <w:rPr>
          <w:rFonts w:ascii="Arial" w:hAnsi="Arial" w:eastAsia="Arial"/>
        </w:rPr>
        <w:t>3 . : ﺭﺍﺰﺠﻟﺍ ﻦﻴﺴﺤﻟﺍ ﻮﺑﺃ ﻝﺎﻗ -</w:t>
      </w:r>
    </w:p>
    <w:p>
      <w:r>
        <w:rPr>
          <w:rFonts w:ascii="Arial" w:hAnsi="Arial" w:eastAsia="Arial"/>
        </w:rPr>
        <w:t>ﺎﺑﺍﺩﻵﺍ ﺮﺠﻫﺃﻭ ﺎﻇﺎﻔﺣ ﺖﺷ ﺲﻌﻳ ﺎﻣ ﺓﺭﺍﺰﺠﻟﺍ ﺆﻜﺷﺃ ﻻ ﺖﻴﻛﺍ</w:t>
      </w:r>
    </w:p>
    <w:p>
      <w:r>
        <w:rPr>
          <w:rFonts w:ascii="Arial" w:hAnsi="Arial" w:eastAsia="Arial"/>
        </w:rPr>
        <w:t>ﺎﺑﻼﻜﻟﺍ ﻮﺟﺭﺃ ﺖﻨﻛ ﺮﻌﺸﻟﺎﺑﻭ ﻲﻨﻴﺟﺮﺗ ﺏﻼﻜﻟﺍ ﺕﺭﺎﺻ ﺎﻬﺑﻭ</w:t>
      </w:r>
    </w:p>
    <w:p>
      <w:r>
        <w:rPr>
          <w:rFonts w:ascii="Arial" w:hAnsi="Arial" w:eastAsia="Arial"/>
        </w:rPr>
        <w:t xml:space="preserve"> (ﺵﺎﻨﻟﺍ ﻡﺎﺜﻟ : ﺍﺯﺎﺠﻣ ﺏﻼﻜﻟﺍﻭ ... ﺔﻓﻭﺮﻌﻤﻟﺍ ﺕﺎﻧﺍﻮﻴﺤﻟﺍ : ﺏﻼﻜﻟﺍ )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 + ﺮﺧﺁ ﻝﺎﻗﻭ -</w:t>
      </w:r>
    </w:p>
    <w:p>
      <w:r>
        <w:rPr>
          <w:rFonts w:ascii="Arial" w:hAnsi="Arial" w:eastAsia="Arial"/>
        </w:rPr>
        <w:t>ﻡﻮﺒﻬﻟﺍ ﺕﺮﻌﺑ ﺍﺫﺇ ‏ ﻙﻮﻜﻳﺎﻣ ﻦﺴﺣﺃ ﺽﻭﺮﻟﺍ</w:t>
      </w:r>
    </w:p>
    <w:p>
      <w:r>
        <w:rPr>
          <w:rFonts w:ascii="Arial" w:hAnsi="Arial" w:eastAsia="Arial"/>
        </w:rPr>
        <w:t>ﻢﻴﺒﺴﺘﻟﺍ ﻪﻴﻓ ﻲﻟ ﻕﺮﻴﻓ ‏ ﻪﺛﻮﺼﻏ | ﻰﻠﻋ ﻮﺘﺤﺗ</w:t>
      </w:r>
    </w:p>
    <w:p>
      <w:r>
        <w:rPr>
          <w:rFonts w:ascii="Arial" w:hAnsi="Arial" w:eastAsia="Arial"/>
        </w:rPr>
        <w:t>.(ﺎﻔﻴﻄﻟ ﺎﻘﻴﻗﺭ ﺮﻴﺼﻳ : ﻕﺮﻳ . ﻞﻴﻤﺗ : ﻮﻨﺤﺗ . ﻖﻔﺸﺗ : ﻕﺮﺗﻭ ﻮﻨﺤﺗ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 ﺎﺧ ﻭ ﺭﻮﻟ ﻥﺪﻟﺍ ﺝﺍﺮﺳ ﻝﺎﻗ -</w:t>
      </w:r>
    </w:p>
    <w:p>
      <w:r>
        <w:rPr>
          <w:rFonts w:ascii="Arial" w:hAnsi="Arial" w:eastAsia="Arial"/>
        </w:rPr>
        <w:t>.ﻕﺍﺮﺷﺇ ﻲﻓ ﺭﺍﺮﺑﻷﺍ ﻒﺋﺎﺤﺻﻭ ﺖﻋ ﺍﺩﻮﺳ ﻲﻓﺎﺤﺻﻭ ! ﻲﺘﻠﺠﺣ ﺎﻳ</w:t>
      </w:r>
    </w:p>
    <w:p>
      <w:r>
        <w:rPr>
          <w:rFonts w:ascii="Arial" w:hAnsi="Arial" w:eastAsia="Arial"/>
        </w:rPr>
        <w:t>.ﻕﺃﺩﺆﻟﺍ ﻒﺋﺎﺤﺻ ﻮﻜﺗ ﺍﺬﻫ : ﻲﻟ ﻝﺎﻗ ﺔﻣﺎﻴﻘﻟﺍ ﻲﻓ ﻲﻟﺇ ﺐﺗﺆﻣﻭ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.(ﻕﺍﺭﻮﻟﺍ ﻦﻳﺪﻟﺍ ﺝﺍﺮﺳ ﺮﻋﺎﺸﻟﺍ : ﻕﺍﺭﻮﻟﺍﻭ - ﻕﺭﻮﻟﺍ ﻊﺋﺎﺑ : ﻕﺍﺭﻮﻟﺇ)</w:t>
      </w:r>
    </w:p>
    <w:p>
      <w:r>
        <w:rPr>
          <w:rFonts w:ascii="Arial" w:hAnsi="Arial" w:eastAsia="Arial"/>
        </w:rPr>
        <w:t>ﻢﻤﻗﺍﻮﺷﺃ 'ﺖﻬﺒﻨﻓ ﻦﻴﻳﺩﺍﻮﻟﺎﺑ ﻩﺮﺑ ﺡﺎﻨﺠﻟﺍ ﺙﺍﺫ ﺖﻬﺒﻨﺗﻭ</w:t>
      </w:r>
    </w:p>
    <w:p>
      <w:r>
        <w:rPr>
          <w:rFonts w:ascii="Arial" w:hAnsi="Arial" w:eastAsia="Arial"/>
        </w:rPr>
        <w:t>؟ ﻲﻘﻠﻣ ﺾﻴﻓﻭ ﺱﻭ «ﺔﺒﻛﻭ -ﺓﺎﺒﺻﻭ 'ﻯﻮﺟﺍ ﻲﻨﻳﺭﺎﺒﺗ ﻥﺃ</w:t>
      </w:r>
    </w:p>
    <w:p>
      <w:r>
        <w:rPr>
          <w:rFonts w:ascii="Arial" w:hAnsi="Arial" w:eastAsia="Arial"/>
        </w:rPr>
        <w:t>.ﻕﺍﺩﻭﻷﺍ ﻦﺑ ﻲﻤﺗ ﻲﺘﻟﺍ ﻩﻭ ﻱﺮﻃﺎﺧ ﻦﻣ ﻯﻮﺠﻟﺍ ﻰﻠﻣﺃ ﻱﺬﻟﺍ ﺎﻧﻭ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(ﺮﺠﺸﻟﺍ ﻕﺍﺭﻭﺃﻭ « ﻪﻴﻠﻋ ﺐﺘﻜﻳ ﺎﻣ : ﻕﺍﺭﻭﻷﺍ ﻲﺋﺎﻌﻣ ﻦﻣ)</w:t>
      </w:r>
    </w:p>
    <w:p>
      <w:r>
        <w:rPr>
          <w:rFonts w:ascii="Arial" w:hAnsi="Arial" w:eastAsia="Arial"/>
        </w:rPr>
        <w:t>: ﺏﺮﺤﻟﺍ ﻲﻓ ﻪﺋﺍﺪﻋﺄﺑ ﻪﻠﻌﻓ ﺎﻣ ﻒﺼﻳ ﺮﻋﺎﺸﻟﺍ ﻝﺎﻗ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ﺎﺴﺑﻼﻣ ﻥﺎﻌﻈﻟﺎﺑ ﻢﻬﻴﻠﻋ ﺎﻨﻌﻠﺧ ﺎﻣﺪﻌﺑﻮﻫﺪﻟﺍ ﻰﻠﻋ ﺁﺭ ﻢﻫﺎﻨﻤﺣ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.(ﻥﻮﻠﻟﺍ ﻢﻫﺩﻷﺍ ﺱﺮﻔﻟﺍﻭ « ﺪﻴﻘﻟﺍ : ﻪﻴﻧﺎﻌﻣ ﻦﻣﻭ - ﻢﻫﺩﺃ ﻊﻤﺟ : ﻢﻫﺪﻟﺍ)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0: ﻲﻘﺸﻟﺍ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؟ﻡﻮﻘﻟﺍ ﻦﻤﻣ : ﻼﺋﺎﻗ - ﺭﺪﺑ ﻰﻟﺇ ﻢﻬﻘﻳﺮﻃ ﻲﻓ ﻪﺑﺎﺤﺻﺃﻭ ﻮﻫﻭ - 4 ﻲﺒﻠﻟﺍ ﻞﺟﺭ ﻝﺎﺳ (ﺃ</w:t>
      </w:r>
    </w:p>
    <w:p>
      <w:r>
        <w:rPr>
          <w:rFonts w:ascii="Arial" w:hAnsi="Arial" w:eastAsia="Arial"/>
        </w:rPr>
        <w:t>1 ﻯﺪﺣﺇ (ﺀﺎﻣ) ﻥﺃ ﺪﻘﺘﻌﻳ ﻮﻫﻭ ﻞﺟﺮﻟﺍ ﻑﺮﺼﺗﺎﻓ ‏‎٠ ﺀﺎﻣ ﻦﻣ : #2 ﻝﻮﺳﺮﻟﺍ ﺏﺎﺟﺄﻓ</w:t>
      </w:r>
    </w:p>
    <w:p>
      <w:r>
        <w:rPr>
          <w:rFonts w:ascii="Arial" w:hAnsi="Arial" w:eastAsia="Arial"/>
        </w:rPr>
        <w:t xml:space="preserve"> .ﻲﺣ ﻦﺗﺎﻛ ﻞﻜﻛ ﺀﺎﻣ ﻦﻣ ﺍﻮﻘﻠﺧ ﻢﻬﺗﺃ ﺩﺍﺭﺃ 26 ﻝﻮﺳﺮﻟﺍ ﻥﺃ ﻊﻣ ‏‎٠ ﺔﻴﺑﺮﻌﻟﺍ ﻞﺋﺎﻘﻟﺍ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ﻲﺗﺄﻳ ﺎﻤﻋ ﺐﺟﺃ ﻢﺛ ﻖﺒﺳ ﺎﻣ ﺃﺮﻗﺍ</w:t>
      </w:r>
    </w:p>
    <w:p>
      <w:r>
        <w:rPr>
          <w:rFonts w:ascii="Arial" w:hAnsi="Arial" w:eastAsia="Arial"/>
        </w:rPr>
        <w:t>.؟ 2 ﻝﻮﺳﺮﻟﺍ ﺔﺑﺎﺟﺇ ﻲﻓ :ﺐﻳﺮﻘﻟﺍ ﻰﻨﻌﻤﻟﺍ ﻰﻠﻋ ﻝﺪﺗ ﻲﻟﺍ ﺔﻨﻳﺮﻘﻟﺍ ﺎﻣﺍ -</w:t>
      </w:r>
    </w:p>
    <w:p>
      <w:r>
        <w:rPr>
          <w:rFonts w:ascii="Arial" w:hAnsi="Arial" w:eastAsia="Arial"/>
        </w:rPr>
        <w:t>ﻚﻟﺫ ﺢﺿﻮﻓ . ﺎﻬﻣﺰﻠﺘﺴﻳ ﻒﻗﻮﻤﻟ ﺔﺑﺎﺠﺘﺳﺍ ﺖﻧﺎﻛ ﺍﺫﺇ ﺔﻳﺭﻮﺘﻟﺍ ﻝﺎﻤﺟ ﻖﻘﺤﺘﻳ -</w:t>
      </w:r>
    </w:p>
    <w:p>
      <w:r>
        <w:rPr>
          <w:rFonts w:ascii="Arial" w:hAnsi="Arial" w:eastAsia="Arial"/>
        </w:rPr>
        <w:t>5 . ‏‎٠ 8 ﻝﻮﺳﺮﻟﺍ ﺔﺑﺎﺟﺇ ﻝﻼﺧ ﻦﻣ</w:t>
      </w:r>
    </w:p>
    <w:p>
      <w:r>
        <w:rPr>
          <w:rFonts w:ascii="Arial" w:hAnsi="Arial" w:eastAsia="Arial"/>
        </w:rPr>
        <w:t>| ﻪﻨﻋ ﻞﻗﻻ ﺓﺃﺮﻣﺍ ﻦﻣ ﺐﻛ ﻰﻠﻋ ﺝﻭﺰﺗ ﻲﻟﺍ ﻪﻘﻳﺪﺻ ﺎﺒﻋﺍﺪﻣ ﺮﻋﺎﺸﻟﺍ ﻝﺎﻗ (ﺏﺍ</w:t>
      </w:r>
    </w:p>
    <w:p>
      <w:r>
        <w:rPr>
          <w:rFonts w:ascii="Arial" w:hAnsi="Arial" w:eastAsia="Arial"/>
        </w:rPr>
        <w:t>ﺍﺭ</w:t>
      </w:r>
    </w:p>
    <w:p>
      <w:r>
        <w:rPr>
          <w:rFonts w:ascii="Arial" w:hAnsi="Arial" w:eastAsia="Arial"/>
        </w:rPr>
        <w:t>ﻦﻫﺩ ﻻﻭ ﻞﻘﻋ ﺎﻬﻟ_ﺲﻴﻟﺍ ﺔﺨﻴﺷ ﻲﺧﺃ ﺦﻴﺘﺸﻟﺍ ﺝﻭﺮﺗ</w:t>
      </w:r>
    </w:p>
    <w:p>
      <w:r>
        <w:rPr>
          <w:rFonts w:ascii="Arial" w:hAnsi="Arial" w:eastAsia="Arial"/>
        </w:rPr>
        <w:t>ﻦﺠﻟﺍ ﺎﻬﻬﺟﻭ ﻯﺃﺮﻤﻟﺍ ﺖﻋﺰﻓ ﻰﺠﺘﻟﺍ ﻲﻓ ﺎﻬﺗﺭﻮﺻ ﺕﺭﺮﺑ ﻮﻟﺍ</w:t>
      </w:r>
    </w:p>
    <w:p>
      <w:r>
        <w:rPr>
          <w:rFonts w:ascii="Arial" w:hAnsi="Arial" w:eastAsia="Arial"/>
        </w:rPr>
        <w:t>"ﻦﺳ, ﺎﻬﻟ ﻞﻫﻭ ‏ ﺃﻮﻔﻋ : ﺖﻠﻘﻓ ﺎﻬﻨﺳ ﺎﻣﻭ : ﻝﺎﻗ ﻞﺋﺎﻗﻭ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ﺓﺪﺣﺍﻭ ﻦﺳﺍ ﻮﻫ ﺪﻴﻌﺒﻟﺍ ﻰﻨﻌﻤﻟﺍﻭ . ﺮﻤﻌﻟﺍ ﺕﺍﻮﻨﺳ ﺎﻨﻫ ﻝﺍ ﺐﻳﺮﻘﻟﺍ ﻰﺜﻌﻤﻟﺍ -</w:t>
      </w:r>
    </w:p>
    <w:p>
      <w:r>
        <w:rPr>
          <w:rFonts w:ascii="Arial" w:hAnsi="Arial" w:eastAsia="Arial"/>
        </w:rPr>
        <w:t>ﻥﺎﺘﺳﻷﺍ</w:t>
      </w:r>
    </w:p>
    <w:p>
      <w:r>
        <w:rPr>
          <w:rFonts w:ascii="Arial" w:hAnsi="Arial" w:eastAsia="Arial"/>
        </w:rPr>
        <w:t>0 ﺔﻘﺑﺎﺴﻟﺍ ﺕﺎﻴﺑﻷﺍ ﻲﻓ ﺐﻳﺮﻘﻟﺍ ﻰﻨﻌﻤﻟﺍ ﻰﻠﻋ ﻝﺪﺗ ﻲﺘﻟﺍ ﺔﻨﻳﺮﻘﻟﺍ ﺢﺿﻭ -</w:t>
      </w:r>
    </w:p>
    <w:p>
      <w:r>
        <w:rPr>
          <w:rFonts w:ascii="Arial" w:hAnsi="Arial" w:eastAsia="Arial"/>
        </w:rPr>
        <w:t>ﺎﻧﺍ ﺮﺜﻛﺃ ﺪﻴﻌﺒﻟﺍ ﻰﻨﻌﻤﻟﺍ ﻥﺎﻛ ﺍﺫﺎﻤﻟ ﻦﻴﺑﻭ ‏‎١ ﺪﻴﻌﺒﻟﺍﻭ ﺐﻳﺮﻘﻟﺍ ﻦﻴﻴﻨﻌﻤﻟﺍ ﻦﻴﺑ ﻥﺭﺎﻗ -</w:t>
      </w:r>
    </w:p>
    <w:p>
      <w:r>
        <w:rPr>
          <w:rFonts w:ascii="Arial" w:hAnsi="Arial" w:eastAsia="Arial"/>
        </w:rPr>
        <w:t>‏‎٠ ﺓﺮﺧﺎﺴﺑﺔﺋﺎﻋﺩ ﻦﻣ ﺮﻋﺎﺸﻟﺍ ﻪﻴﻟﺇ ﺪﺼﻗ ﺎﻤﻟﺍ</w:t>
      </w:r>
    </w:p>
    <w:p>
      <w:r>
        <w:rPr>
          <w:rFonts w:ascii="Arial" w:hAnsi="Arial" w:eastAsia="Arial"/>
        </w:rPr>
        <w:t>ﻪﺳ : ﺃﺮﻫ ﻒﻳ ﺮﻋﺎﻘﻟﺍ ﻝﺎﻗ.(‏</w:t>
      </w:r>
    </w:p>
    <w:p>
      <w:r>
        <w:rPr>
          <w:rFonts w:ascii="Arial" w:hAnsi="Arial" w:eastAsia="Arial"/>
        </w:rPr>
        <w:t xml:space="preserve"> ﻯﺪﺼﻟﻼﺠﻳ ﺍﺫ ﻞﺟﻼﻓ ﺍﺮﻣ ﻪﺷ ﺮﻬﺜﻟﺍﻭ</w:t>
      </w:r>
    </w:p>
    <w:p>
      <w:r>
        <w:rPr>
          <w:rFonts w:ascii="Arial" w:hAnsi="Arial" w:eastAsia="Arial"/>
        </w:rPr>
        <w:t xml:space="preserve"> . ( ﻯﺪﺼﻟﺍ ) ﺔﻤﻠﻜﻟ ﺪﻴﻌﺒﻟﺍﻭ ﺐﻳﺮﻘﻟﺍ ﻰﻨﻌﻤﻟﺍ ﺢﺿﻭ -</w:t>
      </w:r>
    </w:p>
    <w:p>
      <w:r>
        <w:rPr>
          <w:rFonts w:ascii="Arial" w:hAnsi="Arial" w:eastAsia="Arial"/>
        </w:rPr>
        <w:t>؟ ﻡﺮﺒﻤﻟﺍﻭ ﺮﻬﺜﻟﺍ ﻦﻴﺑ ﻪﺒﺸﻟﺍ ﺝﻭ ﺎﻣ -</w:t>
      </w:r>
    </w:p>
    <w:p>
      <w:r>
        <w:rPr>
          <w:rFonts w:ascii="Arial" w:hAnsi="Arial" w:eastAsia="Arial"/>
        </w:rPr>
        <w:t>ﻅ ﺔﻛﺮﺘﺸﻣ ﺔﻔﺻ ﺖﺴﻴﻟ ﺔﺑﻼﺼﻟﺍﻭ ‏‎٠ ﻪﺤﻄﺳ ﺔﺑﻼﺼﺑ ﻯﺪﺼﻟﺍ ﻮﻠﺠﻳ ﺩﺮﺒﻤﻟﺍ</w:t>
      </w:r>
    </w:p>
    <w:p>
      <w:r>
        <w:rPr>
          <w:rFonts w:ascii="Arial" w:hAnsi="Arial" w:eastAsia="Arial"/>
        </w:rPr>
        <w:t>ﻞﻜﻣ ﺔﻔﻴﻌﺿ ﺔﻳﺭﻮﺘﻟﺍ ﻞﻌﺟ ﺍﺬﻫﻭ ‏‎٠ ﺩﺮﺒﻤﻟﺍﻭ ﺮﻬﻨﻟﺎﻨﻴﺑ</w:t>
      </w:r>
    </w:p>
    <w:p>
      <w:r>
        <w:rPr>
          <w:rFonts w:ascii="Arial" w:hAnsi="Arial" w:eastAsia="Arial"/>
        </w:rPr>
        <w:t>5 7 : ﺮﻌﺷ ﺕﺎﻴﺑﺃ ﻒﺼﻳ ﺮﺧﺁ ﻝﺎﻗ (ﺏ</w:t>
      </w:r>
    </w:p>
    <w:p>
      <w:r>
        <w:rPr>
          <w:rFonts w:ascii="Arial" w:hAnsi="Arial" w:eastAsia="Arial"/>
        </w:rPr>
        <w:t xml:space="preserve"> ”ﻕﻮﻐﻳﺃ ﺎﻬﺑ ﺭﻮﺼﻗ ﻻﻭ ﺭﻮﺼﻘﻟﺎﻛ ﻙﺮﻔﺷ ﻙﺎﻴﺑﺃ</w:t>
      </w:r>
    </w:p>
    <w:p>
      <w:r>
        <w:rPr>
          <w:rFonts w:ascii="Arial" w:hAnsi="Arial" w:eastAsia="Arial"/>
        </w:rPr>
        <w:t>1 ﻲﻓﺯ ﺎﻫﺎﻨﻌﻣﻭ ﺮﺣ ﺎﻬﻄﻔﻟ ﺐﺗﺎﺠﻌﻟﺍ ﻦﻣﻭ</w:t>
      </w:r>
    </w:p>
    <w:p>
      <w:r>
        <w:rPr>
          <w:rFonts w:ascii="Arial" w:hAnsi="Arial" w:eastAsia="Arial"/>
        </w:rPr>
        <w:t>: ﺪﻴﻌﺒﻟﺍ ﻰﻨﻌﻤﻟﺍﻭ ‏‎٠ ﺮﺤﻟ ﻑﻼﺧ ﻮﻫ (ﻖﻴﻗﺭ) ﺔﻤﻠﻜﻟ ﺐﻳﺮﻘﻟﺍ ﻰﻨﻌﻤﻟﺍ |</w:t>
      </w:r>
    </w:p>
    <w:p>
      <w:r>
        <w:rPr>
          <w:rFonts w:ascii="Arial" w:hAnsi="Arial" w:eastAsia="Arial"/>
        </w:rPr>
        <w:t xml:space="preserve"> . ﻒﻴﻄﻠﻟﺍ ﻖﻴﻗﺮﻟﺍ</w:t>
      </w:r>
    </w:p>
    <w:p>
      <w:r>
        <w:rPr>
          <w:rFonts w:ascii="Arial" w:hAnsi="Arial" w:eastAsia="Arial"/>
        </w:rPr>
        <w:t xml:space="preserve"> + ﻲﺗﺎﻳ ﺎﻤﻋ ﺐﺟﺃ</w:t>
      </w:r>
    </w:p>
    <w:p>
      <w:r>
        <w:rPr>
          <w:rFonts w:ascii="Arial" w:hAnsi="Arial" w:eastAsia="Arial"/>
        </w:rPr>
        <w:t>؟ ﺭﻮﺼﻘﻟﺎﺑ ﺕﺎﻴﺑﻷﺍ ﺮﻋﺎﺸﻟﺍ ﻪﻴﺷ ﺍﺫﺎﻤﻟ - 31</w:t>
      </w:r>
    </w:p>
    <w:p>
      <w:r>
        <w:rPr>
          <w:rFonts w:ascii="Arial" w:hAnsi="Arial" w:eastAsia="Arial"/>
        </w:rPr>
        <w:t>. ﻪﻋﻮﻧ ﻦﻴﺑﻭ ﻝﻭﻷﺍ ﺖﻴﺒﻟﺍ ﻲﻓ ﺱﺎﻨﺠﻟﺍ ﺢﺒﺿﻭ -</w:t>
      </w:r>
    </w:p>
    <w:p>
      <w:r>
        <w:rPr>
          <w:rFonts w:ascii="Arial" w:hAnsi="Arial" w:eastAsia="Arial"/>
        </w:rPr>
        <w:t>‏‎٠ ﺐﻳﺮﻘﻟﺍ ﻰﻨﻌﻤﻟﺍ ﺔﻨﻳﺮﻗ ﻦﻴﺑ -</w:t>
      </w:r>
    </w:p>
    <w:p>
      <w:r>
        <w:rPr>
          <w:rFonts w:ascii="Arial" w:hAnsi="Arial" w:eastAsia="Arial"/>
        </w:rPr>
        <w:t>ﻥﺃ ﻰﻠﻋ ﻝﺪﻳ ﺍﺬﻫﻭ « ﻪﻟ ﻰﻨﻌﻣ ﻻ ﺓﺰﺣ ﺎﻬﻧﺄﺑ ﻅﺎﻔﻟﻸﻟ ﺮﻋﺎﺸﻟﺍ ﻒﺿﻭ‏</w:t>
      </w:r>
    </w:p>
    <w:p>
      <w:r>
        <w:rPr>
          <w:rFonts w:ascii="Arial" w:hAnsi="Arial" w:eastAsia="Arial"/>
        </w:rPr>
        <w:t>ﻲﺴﻓﻭ ﺐﻳﺮﻘﻟﺍ ﻰﻨﻌﻤﻟﺎﺑ ﻊﻣﺎﺴﻠﻟ ﺀﺎﺤﻳﻹﺍ ﺩﺮﺠﻤﻟ (”ﺮﺣ) ﺔﻤﻠﻜﺑ ﻰﺗﺃ ﺮﻋﺎﺸﻟﺍ</w:t>
      </w:r>
    </w:p>
    <w:p>
      <w:r>
        <w:rPr>
          <w:rFonts w:ascii="Arial" w:hAnsi="Arial" w:eastAsia="Arial"/>
        </w:rPr>
        <w:t>ﺍ .ﺔﻳﺭﺆﺘﻟﺍ ﻝﺎﻤﺟ ﻦﻣ ﻞﻠﻗ ﻱﺬﻟﺍ ﺔﻌﺘﺼﻟﺍﻭ ﻒﻠﻜﺘﻟﺍ ﻦﻣ ﺀﻲﺷ ﺍﺬﻫ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ﻊﺑﺍﺮﻟﺍ</w:t>
      </w:r>
    </w:p>
    <w:p>
      <w:r>
        <w:rPr>
          <w:rFonts w:ascii="Arial" w:hAnsi="Arial" w:eastAsia="Arial"/>
        </w:rPr>
        <w:t>: ﻡﻻﺍ ﺱﺎﻨﺠﻟﺍﻭ ﺔﻳﺭﻮﺘﻟﺍ ﻦﻴﺑ ﻕﺮﻔﻟﺍ (ﺃ</w:t>
      </w:r>
    </w:p>
    <w:p>
      <w:r>
        <w:rPr>
          <w:rFonts w:ascii="Arial" w:hAnsi="Arial" w:eastAsia="Arial"/>
        </w:rPr>
        <w:t>_ ﺔﻳﺭﻮﻘﻟﺍ ] ﻡﺎﺘﻟﺍ ﺱﺎﻨﺠﻟﺍ</w:t>
      </w:r>
    </w:p>
    <w:p>
      <w:r>
        <w:rPr>
          <w:rFonts w:ascii="Arial" w:hAnsi="Arial" w:eastAsia="Arial"/>
        </w:rPr>
        <w:t>+ ﻆﻓﺎﺣ ﻻﺇ ﺮﻌﺸﻟﺍ ﻦﻳﺯﺍﻮﻣ ﺪﻴﺠﻳ ﻻ | .ﻆﻓﺎﺣ ﻥﺍﻮﻳﺩ ﻢﻈﻌﻤﻟ ﻆﻓﺎﺣ ﺎﻧﺁ ‏| ١-‎</w:t>
      </w:r>
    </w:p>
    <w:p>
      <w:r>
        <w:rPr>
          <w:rFonts w:ascii="Arial" w:hAnsi="Arial" w:eastAsia="Arial"/>
        </w:rPr>
        <w:t>ﺎﻬﺒﻃﺎﺨﻓ ﻝﻼﻃﻷﺍ ﺔﻳﺅﺭ ﻲﻨﺗﺮﻴﺣ | ﻞﺋﺎﺳ ﻦﻣ ﻝﻼﻃﻻﺎﺑ ﻕﻭ ﻢﻛ -1 |</w:t>
      </w:r>
    </w:p>
    <w:p>
      <w:r>
        <w:rPr>
          <w:rFonts w:ascii="Arial" w:hAnsi="Arial" w:eastAsia="Arial"/>
        </w:rPr>
        <w:t>‏‎٠ ﻼﺋﺎﺳ ﻲﻌﻣﺩ ﻥﺎﻛﻭ ﺎﺳ ﻊﺴﺑ |</w:t>
      </w:r>
    </w:p>
    <w:p>
      <w:r>
        <w:rPr>
          <w:rFonts w:ascii="Arial" w:hAnsi="Arial" w:eastAsia="Arial"/>
        </w:rPr>
        <w:t>1 ‏ ﺎﻣﺃ ؛ ﻩﻮﺠﺷ ﺔﺼﻗ ﻦﺼﻘﻳ ﺐﻳﺮﻏ ﻞﻛ ﺔﻳﺮﻌﺷ ﺔﺼﻗ ﺮﻋﺎﺸﻟﺍ ﻰﻜﺣ -؟ |‏</w:t>
      </w:r>
    </w:p>
    <w:p>
      <w:r>
        <w:rPr>
          <w:rFonts w:ascii="Arial" w:hAnsi="Arial" w:eastAsia="Arial"/>
        </w:rPr>
        <w:t>. ﻲﻨﻴﻧﺃ ﻰﻜﺤﻓ ﻡﺎﻤﺤﻟﺍ ﺡﺎﻧ ﺪﻘﻓ ﺎﻧﺃ ﺎﻘﻴﺳﻮﻤﻟﺍ ﻲﻜﺣ ﺕﻮﺼﺑ |</w:t>
      </w:r>
    </w:p>
    <w:p>
      <w:r>
        <w:rPr>
          <w:rFonts w:ascii="Arial" w:hAnsi="Arial" w:eastAsia="Arial"/>
        </w:rPr>
        <w:t>1 ﻼﻛ ﻥﺁ ﺪﺠﺗ ‏‎٠ ﺔﻳﺭﻮﺘﻟﺍ ﻲﻓ ﻪﻟ ﻞﺑﺎﻘﻤﻟﺍ ﻝﺎﺜﻤﻟﺍﻭ ﺱﺎﻨﺠﻟﺍ ﻲﻓ ﻝﺎﺜﻣ ﻞﻛ ﻦﻴﺑ ﻥﺭﺎﻗ-</w:t>
      </w:r>
    </w:p>
    <w:p>
      <w:r>
        <w:rPr>
          <w:rFonts w:ascii="Arial" w:hAnsi="Arial" w:eastAsia="Arial"/>
        </w:rPr>
        <w:t>ﺀﻥﻻﻮﻟﺪﻣ ﺎﻬﻟ (ﻆﻓﺎﺣ) ﺔﻤﻠﻜﻓ ؛ﻥﺎﻴﻨﻌﻣ ﺎﻬﻟ ﺓﺪﺣﺍﻭ ﺔﻤﻠﻜﺑ ﻖﻘﺤﺘﻳ ﺱﺎﻨﺠﻟﺍﻭ ﺔﻳﺭﻮﺘﻟﺍ ﻦﻣﺍ</w:t>
      </w:r>
    </w:p>
    <w:p>
      <w:r>
        <w:rPr>
          <w:rFonts w:ascii="Arial" w:hAnsi="Arial" w:eastAsia="Arial"/>
        </w:rPr>
        <w:t>ﺔﻤﻠﻛﻭ « ﻑﻭﺮﻌﻤﻟﺍ ﻱﺮﺼﻤﻟﺍ ﺮﻋﺎﺸﻟﺍ ﻲﻧﺎﺜﻟﺍﻭ « ﻪﺒﻋﻮﺘﺴﻳﻭ ﻡﻼﻜﻟﺍ ﻆﻔﺤﻳ ﻱﺬﻟﺍ ﺎﻤﻫﺪﺣﺃ</w:t>
      </w:r>
    </w:p>
    <w:p>
      <w:r>
        <w:rPr>
          <w:rFonts w:ascii="Arial" w:hAnsi="Arial" w:eastAsia="Arial"/>
        </w:rPr>
        <w:t>1 : ﻲﻨﻌﺗ (ﻰﻜﺣ) ﺔﻤﻠﻛﻭ ‏‎٠ ﻝﺍﺆﺴﻟﺍ ﻪﺟﻮﻳ ﻱﺬﻟﺍ ﺎﻀﻳﺃ ﺎﻫﺎﻨﻌﻣﻭ ؛ .ﺭﺎﺟ ﺎﻫﺎﻨﻌﻣ (ﻞﺋﺎﺳ)</w:t>
      </w:r>
    </w:p>
    <w:p>
      <w:r>
        <w:rPr>
          <w:rFonts w:ascii="Arial" w:hAnsi="Arial" w:eastAsia="Arial"/>
        </w:rPr>
        <w:t xml:space="preserve"> : ﻲﺗﺄﻳ ﺎﻤﻴﻓ ﻥﺎﻔﻠﺘﺨﻳﻭ . ﻞﺛﺎﻣﻭ « ﺏﺎﺷ : ﻲﻨﻌﺗ ﺎﻤﻛ ﻯﻭﺭﻭ ﺺﻗﺍ</w:t>
      </w:r>
    </w:p>
    <w:p>
      <w:r>
        <w:rPr>
          <w:rFonts w:ascii="Arial" w:hAnsi="Arial" w:eastAsia="Arial"/>
        </w:rPr>
        <w:t xml:space="preserve"> ‏‎٠ ﺮﺧﺁ ﻰﻨﻌﻤﺑ ﻼﺗ ﻢﺛ ﻰﻨﻌﻤﺑ ﺮﻛﺬﺘﻓ ﻦﻴﺗﺮﻣ ﺔﻤﻠﻜﻟﺍ ﻪﻴﻓ ﺭﺮﻜﺘﺗ ﺱﺎﻨﺠﻟﺍ ﻥﺃ ‏١(|‎</w:t>
      </w:r>
    </w:p>
    <w:p>
      <w:r>
        <w:rPr>
          <w:rFonts w:ascii="Arial" w:hAnsi="Arial" w:eastAsia="Arial"/>
        </w:rPr>
        <w:t>. ﻦﻴﻴﻨﻌﻤﻠﻟ ﺔﻠﻤﺘﺤﻣ ﺓﺪﺣﺍﻭ ﺮﻣ ﺔﻤﻠﻜﻟ ﺎﻬﻴﻓ ﺮﻛﺬﻧ ﺔﻳﺭﻮﺜﻟﺍﻭ.</w:t>
      </w:r>
    </w:p>
    <w:p>
      <w:r>
        <w:rPr>
          <w:rFonts w:ascii="Arial" w:hAnsi="Arial" w:eastAsia="Arial"/>
        </w:rPr>
        <w:t>ﺐﻳﺮﻗ ﺎﻤﻫﺪﺣﺄﻓ ﺔﻳﺭﻮﺘﻟﺍ ﻲﻓ ﻡﺃ ؛ ﺏﺮﻘﻟﺍ ﻲﻓ ﻥﺎﻳﻮﺘﺴﻳ ﺱﺎﻨﺠﻟﺍ ﻲﻓ ﻦﻴﻨﻌﻤﻟﺍ ﻥﺃ.(</w:t>
      </w:r>
    </w:p>
    <w:p>
      <w:r>
        <w:rPr>
          <w:rFonts w:ascii="Arial" w:hAnsi="Arial" w:eastAsia="Arial"/>
        </w:rPr>
        <w:t>. ﺪﻴﻌﺑ ﺮﺧﻵﺍﻭ</w:t>
      </w:r>
    </w:p>
    <w:p>
      <w:r>
        <w:rPr>
          <w:rFonts w:ascii="Arial" w:hAnsi="Arial" w:eastAsia="Arial"/>
        </w:rPr>
        <w:t>ﻩﺪﻴﻌﺒﻟﺍ ﻰﻨﻌﻤﻟﺍ ﺩﺍﺮﻳ ﺔﻳﺭﻮﺜﻟﺍ ﻲﻓﻭ ‏‎٠ ﻥﺍﺩﺍﺮﻣ - ﺱﺎﻨﺠﻟﺍ ﻲﻓ - ﻦﻴﻴﻨﻌﻤﻟﺍ ﻥﺃ |("</w:t>
      </w:r>
    </w:p>
    <w:p>
      <w:r>
        <w:rPr>
          <w:rFonts w:ascii="Arial" w:hAnsi="Arial" w:eastAsia="Arial"/>
        </w:rPr>
        <w:t>ﻭ ‏‎٠ ﺮﻌﺸﻟﺍ ﻦﻣ ﺍﺮﻴﺜﻛ ﻆﻔﺤﻳ ﻱﺬﻟﺍ ﻪﺑ ﺩﺍﺮﻳ ﻝﻭﻷﺍ ﺔﻳﺭﻮﺘﻟﺍ ﻝﺎﺜﻣ ﻲﻓ (ﻆﻓﺎﺤﻓ)</w:t>
      </w:r>
    </w:p>
    <w:p>
      <w:r>
        <w:rPr>
          <w:rFonts w:ascii="Arial" w:hAnsi="Arial" w:eastAsia="Arial"/>
        </w:rPr>
        <w:t>ﺩﺍﺮﻣ ﺚﻟﺎﺜﻟﺍ ﻝﺎﺜﻤﻟﺍ ﻲﻓ (ﻲﻜﺣ)ﻭ ‏‎٠ (ﻱﺭﺎﺠﻟﺍ) ﻪﺑ ﺩﺍﺮﻳ ﻲﻧﺎﺜﻟﺍ ﻝﺎﺜﻤﻟﺍ ﻲﻓ (ﻼﺋﺎﺳ)</w:t>
      </w:r>
    </w:p>
    <w:p>
      <w:r>
        <w:rPr>
          <w:rFonts w:ascii="Arial" w:hAnsi="Arial" w:eastAsia="Arial"/>
        </w:rPr>
        <w:t>ﻰﻟﺍ ‏‎١ (ﻚﺘﻣﻭ ﻪﻴﻠﺷ) ﻪﺑ</w:t>
      </w:r>
    </w:p>
    <w:p>
      <w:r>
        <w:rPr>
          <w:rFonts w:ascii="Arial" w:hAnsi="Arial" w:eastAsia="Arial"/>
        </w:rPr>
        <w:t>ﺍ . ﻲﻳﻮﻨﻌﻣ ﻦﺴﺤﻣ ﺔﻳﺭﻮﻘﻟﺍﻭ ﻲﻈﻔﻟ ﻦﺴﻣ ﺱﺎﻨﺠﻟﺍ .(*</w:t>
      </w:r>
    </w:p>
    <w:p>
      <w:r>
        <w:rPr>
          <w:rFonts w:ascii="Arial" w:hAnsi="Arial" w:eastAsia="Arial"/>
        </w:rPr>
        <w:t>: ﻂﺧ ﻪﺘﺤﺗ ﺎﻤﻴﻓ ﺔﻳﺭﺆﻘﻟﺍ ﺡﺮﺷﺍ (ﺏ</w:t>
      </w:r>
    </w:p>
    <w:p>
      <w:r>
        <w:rPr>
          <w:rFonts w:ascii="Arial" w:hAnsi="Arial" w:eastAsia="Arial"/>
        </w:rPr>
        <w:t>: 1 : ﺮﻋﺎﺸﻠﻟ ﻞﻗ -</w:t>
      </w:r>
    </w:p>
    <w:p>
      <w:r>
        <w:rPr>
          <w:rFonts w:ascii="Arial" w:hAnsi="Arial" w:eastAsia="Arial"/>
        </w:rPr>
        <w:t>ﻲﺟﻭ ﺖﻧﺃ ﻚﺒﻳ ﺎﻬﻟ ﺖﻠﻘﻓ ﻲﻣﺎﻣﺃ ﻦﺑ ﻙﺮﻳ ﺥﺭ ﺖﻟﺎﻘﻓ</w:t>
      </w:r>
    </w:p>
    <w:p>
      <w:r>
        <w:rPr>
          <w:rFonts w:ascii="Arial" w:hAnsi="Arial" w:eastAsia="Arial"/>
        </w:rPr>
        <w:t xml:space="preserve"> -ﺮﺼﻣ ﺭﺪﻴﻌﺻ ﻰﻟﺇ ﺓﺮﻫﺎﻘﻟﺍ ﻦﻣ ﻞﻗ ﺪﻗﻭ - ﻒﺻﺎﻧ ﻲﻨﻨﺣ ﺮﻋﺎﺸﻟﺍ ﻝﺎﻗ -</w:t>
      </w:r>
    </w:p>
    <w:p>
      <w:r>
        <w:rPr>
          <w:rFonts w:ascii="Arial" w:hAnsi="Arial" w:eastAsia="Arial"/>
        </w:rPr>
        <w:t xml:space="preserve"> : ﺓﺮﻫﺎﻘﻟﺎﺑ ﻩﺀﺎﻗﺪﺻﺃ ﺐﻋﺍﺪﻳ</w:t>
      </w:r>
    </w:p>
    <w:p>
      <w:r>
        <w:rPr>
          <w:rFonts w:ascii="Arial" w:hAnsi="Arial" w:eastAsia="Arial"/>
        </w:rPr>
        <w:t xml:space="preserve"> - ﺎﻗﺎﻤﻄﻟ ﺙﺎﻘﻟﺍﻭ (” ﺍﺩﺮﻳ ﺪﺑﺎﺗ ﺬﻛ 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&lt; ﺍ : ﻻﺰﻐﺘﻣ ﺮﻴﻫﺯ ﻦﻳﺬﻟﺍ ﺀﺎﻬﺑ ﺮﻋﺎﺸﻟﺍ ﻝﺎﻗ (ﺝ</w:t>
      </w:r>
    </w:p>
    <w:p>
      <w:r>
        <w:rPr>
          <w:rFonts w:ascii="Arial" w:hAnsi="Arial" w:eastAsia="Arial"/>
        </w:rPr>
        <w:t>ﺭﺎﻐﻘﺸﻟﺍ ﻲﻓ ﻲﺋﺍﻮﺳﻭ ﺩﺎﻗ ﻥﺍﻮﻠﺴﻟﺍ ﻰﻠﻋ ﻱﺮﻴﻏ</w:t>
      </w:r>
    </w:p>
    <w:p>
      <w:r>
        <w:rPr>
          <w:rFonts w:ascii="Arial" w:hAnsi="Arial" w:eastAsia="Arial"/>
        </w:rPr>
        <w:t>ﺮﺋﺍﺮﺴﻟﺎﺑ ﻢﻠﻋﺃ ﷲﻭﺃ .ﺓﺰﻳﺮﻤﺷ &gt; ﻡﺍﺮﻐﻟﺍ | ﻲﻓﺍ ﻰﻟﺇ</w:t>
      </w:r>
    </w:p>
    <w:p>
      <w:r>
        <w:rPr>
          <w:rFonts w:ascii="Arial" w:hAnsi="Arial" w:eastAsia="Arial"/>
        </w:rPr>
        <w:t>ﻲﻔﻃ ﻪﻴﻠﻋ ﻝﺍﺰﻳﻻ ﻲﺒﻠﻗ ﻦﺼﻐﻟﺎﺑ ﻪﺒﺸﻣﻭ</w:t>
      </w:r>
    </w:p>
    <w:p>
      <w:r>
        <w:rPr>
          <w:rFonts w:ascii="Arial" w:hAnsi="Arial" w:eastAsia="Arial"/>
        </w:rPr>
        <w:t>ﺭﺮﻌﺷ ﻪﻨﻣ ﻙﺎﺸﻟ ﺐﺠﻋﺄﻓ 0 ﻪﻠﻌﻓ ﺮﻜﺷﺃﻭ |ﻮﻜﺷﺃ</w:t>
      </w:r>
    </w:p>
    <w:p>
      <w:r>
        <w:rPr>
          <w:rFonts w:ascii="Arial" w:hAnsi="Arial" w:eastAsia="Arial"/>
        </w:rPr>
        <w:t>ﺮﺋﺎﺳ ﻝﺎﺜﻣﻷﺍ ﻦﻣ ﻼﺛﺍ ﻪﺒﻟ ﻲﻓ ﻲﻛﺭﺎﺗ ﺎﻳﺍ</w:t>
      </w:r>
    </w:p>
    <w:p>
      <w:r>
        <w:rPr>
          <w:rFonts w:ascii="Arial" w:hAnsi="Arial" w:eastAsia="Arial"/>
        </w:rPr>
        <w:t>ﻕﺎﻔﻨﻟﺍ ﻲﻓ ﻻﺇ "ﺥﻮﺴﻨﻤﻟﺎﺑ ﻦﻴﻟ ﻲﺌﻳﺪﺣ ﺍﺪﺑﺃ</w:t>
      </w:r>
    </w:p>
    <w:p>
      <w:r>
        <w:rPr>
          <w:rFonts w:ascii="Arial" w:hAnsi="Arial" w:eastAsia="Arial"/>
        </w:rPr>
        <w:t>ﻦﻔﻟ ﻕﻮﺸﻠﻟ ﻻﻭ ﻰﺟﺮﻳ ﺮﺧﺁ ﻚﻘﻣ ﺀﻞﻴﻟﺎﻳ</w:t>
      </w:r>
    </w:p>
    <w:p>
      <w:r>
        <w:rPr>
          <w:rFonts w:ascii="Arial" w:hAnsi="Arial" w:eastAsia="Arial"/>
        </w:rPr>
        <w:t>ﻦﺑﺎﺻ ﻦﻴﻟﺎﺤﻟﺍ ﻰﻠﻋ ﻲﻧﺇ ﻢﺛ ﻕﻮﺷ ﺎﻳ , ﻞﻃ. ﻞﻴﻟ ﺎﻳ</w:t>
      </w:r>
    </w:p>
    <w:p>
      <w:r>
        <w:rPr>
          <w:rFonts w:ascii="Arial" w:hAnsi="Arial" w:eastAsia="Arial"/>
        </w:rPr>
        <w:t>""ﺍﺰﻓﺎﻛ ﻞﻴﻠﻟﺍ "ﻥﺃ ﺢﺻ ﻥﺇ ﺭﺎﺠﻣ ﺮﺟﺃ ﻚﻴﻓ ﻲﻟ</w:t>
      </w:r>
    </w:p>
    <w:p>
      <w:r>
        <w:rPr>
          <w:rFonts w:ascii="Arial" w:hAnsi="Arial" w:eastAsia="Arial"/>
        </w:rPr>
        <w:t>ﺭﺎﺳﻭ ﻭﺎﺳ ﺎﻤﻫﻼﻛ ﻚﻴﻓ ﻢﻬﻨﻟﺍ ﻑﺮﻃﻭ ﻲﻓﺭ</w:t>
      </w:r>
    </w:p>
    <w:p>
      <w:r>
        <w:rPr>
          <w:rFonts w:ascii="Arial" w:hAnsi="Arial" w:eastAsia="Arial"/>
        </w:rPr>
        <w:t>ﻦﺿﺎﺣ ﻥﺎﻛ ﻱﺭﺪﺑ ﺖﻴﻟ ﺎﻳ 0 ﺮﺿﺎﺣ | ﻙﺮﺑ | ﻚﻴﻨﻳﺍ</w:t>
      </w:r>
    </w:p>
    <w:p>
      <w:r>
        <w:rPr>
          <w:rFonts w:ascii="Arial" w:hAnsi="Arial" w:eastAsia="Arial"/>
        </w:rPr>
        <w:t>ﺮﻫﺍﺯﻭ ﻩﺍﺯ ﺎﻤﻬﻨﻣ ﻦﻋ ‏‎١ ﻱﺮﻇﺎﻨﻟ ﻦﻴﻟ ﺖﺣ</w:t>
      </w:r>
    </w:p>
    <w:p>
      <w:r>
        <w:rPr>
          <w:rFonts w:ascii="Arial" w:hAnsi="Arial" w:eastAsia="Arial"/>
        </w:rPr>
        <w:t>.؟”ﺍﺮﻫﺎﻇ ﺢﺒﺼﻟﺍ ﻞﺜﻣ ﻕﺮﻔﻟﺍﻭ ﺎﻨﺳﺎﺤﻣ ﻕﺭﺃ ﻱﺭﺪﺑﺃ</w:t>
      </w:r>
    </w:p>
    <w:p>
      <w:r>
        <w:rPr>
          <w:rFonts w:ascii="Arial" w:hAnsi="Arial" w:eastAsia="Arial"/>
        </w:rPr>
        <w:t>0 : : ﻲﺗﺄﻳ ﺎﻋ ﺐﺟﺃ</w:t>
      </w:r>
    </w:p>
    <w:p>
      <w:r>
        <w:rPr>
          <w:rFonts w:ascii="Arial" w:hAnsi="Arial" w:eastAsia="Arial"/>
        </w:rPr>
        <w:t>ﻂﺧ ﺎﻬﺘﺤﺗ ﺔﻳﺭﻮﺗ ﻞﻜﻟ ﺪﻴﻌﺒﻟﺍﻭ ﺐﻳﺮﻘﻟﺍ ﻰﻨﻌﻤﻟﺍ ﻦﺒﺗ ﺔﻘﺑﺎﺸﻟﺍ ﺓﺪﻴﺼﻘﻟﺍ !ﺮﻗﺍ_.-</w:t>
      </w:r>
    </w:p>
    <w:p>
      <w:r>
        <w:rPr>
          <w:rFonts w:ascii="Arial" w:hAnsi="Arial" w:eastAsia="Arial"/>
        </w:rPr>
        <w:t>. ﺱﺎﻨﺟ ﻦﻣ ﺓﺪﻴﺼﻘﻟﺍ ﻲﻓ ﺎﻣ ﺝﺮﺨﺘﺳﺍ .-</w:t>
      </w:r>
    </w:p>
    <w:p>
      <w:r>
        <w:rPr>
          <w:rFonts w:ascii="Arial" w:hAnsi="Arial" w:eastAsia="Arial"/>
        </w:rPr>
        <w:t>.. ﺎﻴﺑﺩﺃ ﺎﺣﺮﺷ ﺎﻬﺣﺮﺷﺃﺍ ﻢﺛ ‏‎٠ ﻚﺘﺒﺠﻋﺃ ﺕﺎﻴﺑﺃ ﺔﺛﻼﺛ ﺮﺘﺧﺍ</w:t>
      </w:r>
    </w:p>
    <w:p>
      <w:r>
        <w:rPr>
          <w:rFonts w:ascii="Arial" w:hAnsi="Arial" w:eastAsia="Arial"/>
        </w:rPr>
        <w:t>.( ﺮﻴﻴﻌﺗ ) : ﺲﻣﺎﺨﻟﺍ</w:t>
      </w:r>
    </w:p>
    <w:p>
      <w:r>
        <w:rPr>
          <w:rFonts w:ascii="Arial" w:hAnsi="Arial" w:eastAsia="Arial"/>
        </w:rPr>
        <w:t>‏‎٠ ﻆﺋﺎﻗ ﻡﻮﻳ ﻰﺤﺿ ﻲﻓ ﺎﻫﺭﺩﺎﻏ ﺮﺷ ‏‎٠ ﺎﻣﻮﻳ ﻦﻳﺮﺸﻋ ﺔﻨﻳﺪﻤﻟﺍ ﻲﻓ ﺱﺭﺎﻔﻟﺍ ﻰﻀﻣﺃ</w:t>
      </w:r>
    </w:p>
    <w:p>
      <w:r>
        <w:rPr>
          <w:rFonts w:ascii="Arial" w:hAnsi="Arial" w:eastAsia="Arial"/>
        </w:rPr>
        <w:t>. ﻞﻫﻷﺍﻭ ﺖﻴﺒﻟﺍ ﻰﻟﺇ ﺓﺩﻮﻌﻟﺍ,ﺏﺮﻗ ﺎﺣﺮﺸﻨﻣ ﻪﺒﻠﻗ ﻥﺎﻛﻭ ‏‎٠ ﺔﻄﺴﺒﻨﻣ ﻪﺴﻔﻧ ﺖﻧﺎﻛ‏</w:t>
      </w:r>
    </w:p>
    <w:p>
      <w:r>
        <w:rPr>
          <w:rFonts w:ascii="Arial" w:hAnsi="Arial" w:eastAsia="Arial"/>
        </w:rPr>
        <w:t>ﻢﻟ ﻞﻴﺻﺃ ﻲﺑﺮﻋ ﺩﺍﻮﺟ ﻪﻧﻷ ؛ ﻪﺑ ﺍﺮﻫﺰﻣ ﻩﺩﺍﻮﺟ ﺎﻴﻄﺘﻤﻣ ﻪﻘﻳﺮﻃ ﻲﻓ ﻰﻀﻣﻭ</w:t>
      </w:r>
    </w:p>
    <w:p>
      <w:r>
        <w:rPr>
          <w:rFonts w:ascii="Arial" w:hAnsi="Arial" w:eastAsia="Arial"/>
        </w:rPr>
        <w:t>8 ‏‎٠ ﺎﻘﺑﺎﺳ ﻰﺗﺃ ﻻﺇ ﺓﺮﻣ ﺔﺒﻠﺤﻟﺍ ﻲﻓ ﺮﺠﻳ</w:t>
      </w:r>
    </w:p>
    <w:p>
      <w:r>
        <w:rPr>
          <w:rFonts w:ascii="Arial" w:hAnsi="Arial" w:eastAsia="Arial"/>
        </w:rPr>
        <w:t>ﻲﺑﺮﻌﻟﺍﻭ ‏‎٠ ﺔﻴﺳﻭﺮﻔﻟﺍﻭ ﺓﺆﺘﻔﻟﺍ ﺰﻣﺭ ﻮﻬﻓ ﻲﺑﺮﻌﻟﺍ ﻪﺒﺣﺎﺻ ﻰﻠﻋ ﺰﻳﺰﻋ ﺩﺍﻮﺠﻟﺍﻭ 7</w:t>
      </w:r>
    </w:p>
    <w:p>
      <w:r>
        <w:rPr>
          <w:rFonts w:ascii="Arial" w:hAnsi="Arial" w:eastAsia="Arial"/>
        </w:rPr>
        <w:t>9 1 ﻝﺎﺣﺮﺗﻭ ﻪﻠﺣ ﻲﻓ ﻪﻣﺪﺨﻳ ﻱﺬﻟﺍ ﻥﺍﻮﻴﺤﻟﺎﺑ ﻖﻴﻓﺭ</w:t>
      </w:r>
    </w:p>
    <w:p>
      <w:r>
        <w:rPr>
          <w:rFonts w:ascii="Arial" w:hAnsi="Arial" w:eastAsia="Arial"/>
        </w:rPr>
        <w:t>ﻝﺎﻣﺭ ﻥﺄﻛ ﻰﺘﺣ ﺍﺪﻳﺪﺷ ﺰﺤﻟﺍ ﺭﺎﺻﻭ « ﺀﺎﻤﺴﻟﺍ ﺪﺒﻛ ﺖﻐﻠﺑ ﻲﺜﺣ ﺲﻤﺸﻟﺍ ﺖﻌﻔﺗﺭﺍ.</w:t>
      </w:r>
    </w:p>
    <w:p>
      <w:r>
        <w:rPr>
          <w:rFonts w:ascii="Arial" w:hAnsi="Arial" w:eastAsia="Arial"/>
        </w:rPr>
        <w:t>‏‎٠ ﺮﺤﻟﺍ ﻪﻘﻫﺭﺃ ﻼﺟﺭ ﻰﻘﻠﻳ ﻪﺑ ﺫﺇ ؛ ﻖﻳﺮﻄﻟﺍ ﺾﻌﺑ ﻲﻔﻟ ﻪﺛﺇﻭ . ﺪﻗﻮﺘﻣ ﺮﻤﺟ ﺀﺍﺮﺤﺼﻟﺍ</w:t>
      </w:r>
    </w:p>
    <w:p>
      <w:r>
        <w:rPr>
          <w:rFonts w:ascii="Arial" w:hAnsi="Arial" w:eastAsia="Arial"/>
        </w:rPr>
        <w:t xml:space="preserve"> ﻮﻳﺎﻣﺍ ﻑﺎﻗ ﻢﻋﺍ ﺡﺍ ﻉﺮﻳ ﻲﺣ ﻪﻣ ﺩ[‏</w:t>
      </w:r>
    </w:p>
    <w:p>
      <w:r>
        <w:rPr>
          <w:rFonts w:ascii="Arial" w:hAnsi="Arial" w:eastAsia="Arial"/>
        </w:rPr>
        <w:t>ﻦﻳ ﻦﻣ ﺰﺑ ﻕﺍ ﻲﺷ ﻕﺭ. ﺮﻤﺷ ﻖﻣ ﻕﺭﺍ.(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ﻞﺟﺮﻟﺍ ﻚﻟﺫ ﺎﻋﺩﻭ ﺱﺭﺎﻔﻟﺍ ﻞﺟﺮﺘﻓ ‏‎٠ ﻪﻴﻣﺪﻗ ﺖﺤﺗ ﺔﻗﺮﺤﻣ ﻝﺎﻣﺮﻟﺍﻭ ﺎﻴﻓﺎﺣ ﻞﺟﺮﻟﺍ ﻥﺎﻛ</w:t>
      </w:r>
    </w:p>
    <w:p>
      <w:r>
        <w:rPr>
          <w:rFonts w:ascii="Arial" w:hAnsi="Arial" w:eastAsia="Arial"/>
        </w:rPr>
        <w:t>. ﺀﺎﻘﺒﻟﺍ ﻝﻮﻄﺑ ﻪﻟ ﺎﻴﻋﺍﺩ ﺍﺪﻣﺎﺣ ﺍﺮﻛﺎﺷ ﺀﺎﻄﺘﻣﺎﻓ ‏‎٠ ﺩﺍﻮﺠﻟﺍ ﺐﻛﺮﻴﻟﺍ</w:t>
      </w:r>
    </w:p>
    <w:p>
      <w:r>
        <w:rPr>
          <w:rFonts w:ascii="Arial" w:hAnsi="Arial" w:eastAsia="Arial"/>
        </w:rPr>
        <w:t>ﺪﻨﻋﻭ ‏‎٠ ﻪﺑ ﻭﺪﻌﻳ ﻖﻠﻄﻧﺎﻓ ﺩﺍﻮﺠﻟﺍ ﻞﺟﺮﻟﺍ ﺰﻬﻧ ﻰﺘﺣ ﺕﺎﻈﺤﻟ ﻯﻮﺳ ﺍﺮﻴﺴﻳ ﻢﻟﻭ .</w:t>
      </w:r>
    </w:p>
    <w:p>
      <w:r>
        <w:rPr>
          <w:rFonts w:ascii="Arial" w:hAnsi="Arial" w:eastAsia="Arial"/>
        </w:rPr>
        <w:t>ﺩﺍﻮﺠﻟﺍ ﻕﺮﺳ ﺪﻗ ‏‎٠ ﻻﺎﺘﺤﻣ ﺎﺼﻟ ﻞﺟﺮﻟﺍ ﻥﺎﻛ ﺪﻘﻟ ﺀﺮﻣﻷﺍ ﺔﻘﻴﻘﺣ ﺱﺭﺎﻔﻠﻟ ﺖﻳ ﻚﻟﺫ.</w:t>
      </w:r>
    </w:p>
    <w:p>
      <w:r>
        <w:rPr>
          <w:rFonts w:ascii="Arial" w:hAnsi="Arial" w:eastAsia="Arial"/>
        </w:rPr>
        <w:t>. ﻲﺧﺃ ﺎﻳ : ﻞﺟﺭ ﺎﻳ : ﻪﺗﻮﺻ ﻰﻠﻋﺄﺑ ﺡﺎﺻ ﻢﺛ ﻼﻴﻠﻗ ﺱﺭﺎﻔﻟﺍ ﻕﺮﻃﺄﻓ ‏‎٠ ﺐﻴﺒﺤﻟﺍ ﺰﻳﺰﻌﻟﺍ</w:t>
      </w:r>
    </w:p>
    <w:p>
      <w:r>
        <w:rPr>
          <w:rFonts w:ascii="Arial" w:hAnsi="Arial" w:eastAsia="Arial"/>
        </w:rPr>
        <w:t>‏‎٠ ﺕﺎﻤﻠﻜﻟﺍ ﻩﺬﻫ ﻲﺘﻋ ﺬﺧﻭ ﻒﻗ</w:t>
      </w:r>
    </w:p>
    <w:p>
      <w:r>
        <w:rPr>
          <w:rFonts w:ascii="Arial" w:hAnsi="Arial" w:eastAsia="Arial"/>
        </w:rPr>
        <w:t>ﻚﻴﻠﻋ ﻝﻼﺣ ﻥﺎﺼﺤﻟﺍ : ﻪﻟ ﻝﺎﻗ ﻱﺬﻟﺍ ﺱﺭﺎﻔﻠﻟ ﺖﺼﻧﺃﻭ « ﺩﺍﻮﺠﻟﺍ ﺺﻟﺍ ﻒﻗﻭﺃ‏</w:t>
      </w:r>
    </w:p>
    <w:p>
      <w:r>
        <w:rPr>
          <w:rFonts w:ascii="Arial" w:hAnsi="Arial" w:eastAsia="Arial"/>
        </w:rPr>
        <w:t>.ﻞﺋﺎﺒﻗ ﻦﻴﺑ ﺮﺒﺨﻟﺍ ﺮﺸﺘﻨﻳ ﻼﺜﻟ ؛ ﺱﺎﻨﻟﺍ ﻦﻋ ﺮﻣﻷﺍ ﺍﺬﻫ ﻢﺘﻜﺗ ﻥﺃ ﻙﻮﺟﺭﺃ ﻲﺜﻜﻟﻭ ‏‎٠ ﻲﺧﺃ ﺎﻳ</w:t>
      </w:r>
    </w:p>
    <w:p>
      <w:r>
        <w:rPr>
          <w:rFonts w:ascii="Arial" w:hAnsi="Arial" w:eastAsia="Arial"/>
        </w:rPr>
        <w:t>.ﺔﻴﻟﺎﺧ ﺀﺍﺮﺤﺼﻟﺍ ﺢﺒﺼﺘﻓ ﻲﺷﺎﻤﻠﻟ ﺐﻛﺍﺮﻟﺍ ﻕﺮﻳ ﻻﻭ ‏‎٠ ﻒﻴﻌﻀﻟﺍ ﺔﻳﻮﻘﻟﺍ ﻲﻳ ﻼﻓ ﺏﺮﻌﻟﺍ</w:t>
      </w:r>
    </w:p>
    <w:p>
      <w:r>
        <w:rPr>
          <w:rFonts w:ascii="Arial" w:hAnsi="Arial" w:eastAsia="Arial"/>
        </w:rPr>
        <w:t>« ﺀﺍﺮﺤﺼﻟﺍ ﺔﻨﻳﺯ ﺓﺀﻭﺮﻤﻟﺍ ﻥﺈﻓ ‏‎٠ ﺎﻬﻴﻓ ﺎﻣ ﻞﻤﺟﺃ ﺎﻬﻟﺍﻭﺰﺑ ﻝﻭﺰﻳﻭ ﺓﺀﻭﺮﻤﻟﺍ ﻦﻣ</w:t>
      </w:r>
    </w:p>
    <w:p>
      <w:r>
        <w:rPr>
          <w:rFonts w:ascii="Arial" w:hAnsi="Arial" w:eastAsia="Arial"/>
        </w:rPr>
        <w:t>. ﺓﺆﺘﻔﻟﺍﻭ ﻡﺮﻜﻟﺍﻭ ﺩﻮﺠﻟﺍ ﻝﺰﻨﻣ ﺀﺍﺮﺤﻀﻟﺍﻭ</w:t>
      </w:r>
    </w:p>
    <w:p>
      <w:r>
        <w:rPr>
          <w:rFonts w:ascii="Arial" w:hAnsi="Arial" w:eastAsia="Arial"/>
        </w:rPr>
        <w:t>ﺊﻠﺘﻤﻣ ﻪﺒﻠﻗﻭ ﻼﺠﺧ ﺱﺭﺎﻔﻟﺍ ﻰﻠﻋ ﻞﺒﻗﺃﻭ « ﺎﻴﺑﺃ ﺎﻨﻳﺰﺣ ﺺﻟﺍ ﺩﺎﻋ ﺪﻘﻟ ! ﺔﺸﻫﺪﻠﻟ ﺎﻳﻭ</w:t>
      </w:r>
    </w:p>
    <w:p>
      <w:r>
        <w:rPr>
          <w:rFonts w:ascii="Arial" w:hAnsi="Arial" w:eastAsia="Arial"/>
        </w:rPr>
        <w:t>ﻦﻋ ﺢﻔﺻﺎﻓ ؛ ﻡﺍﺮﻜﻟﺍ ﻊﺒﻃ ﺢﻔﺼﻟﺍ ﻥﻭ ‏‎٠ ﻞﻴﺒﻧ ﻖﻠﺧ ﻡﺮﻜﻟﺍ ﻥﺇ : ﺱﺭﺎﻔﻠﻟ ﻝﺎﻗﻭ ‏‎٠ ﻡﺪﻘﻟﺎﺑ</w:t>
      </w:r>
    </w:p>
    <w:p>
      <w:r>
        <w:rPr>
          <w:rFonts w:ascii="Arial" w:hAnsi="Arial" w:eastAsia="Arial"/>
        </w:rPr>
        <w:t>ﺀﺎﺳﺃ ﺎﻴﺑﺮﻋ ﻥﺇ ﻝﺎﻘﻳ ﻥﺃ ﺔﻴﺸﺧ ‏‎٠ ﻞﻴﺒﻨﻟﺍ ﺱﺭﺎﻔﻟﺍ ﺎﻬﻳﺃ ﻙﺩﺍﻮﺟ ﻚﻴﻟﺇ ﺪﻴﻋﺃ ﻲﻧﺇ , ﺖﻟ</w:t>
      </w:r>
    </w:p>
    <w:p>
      <w:r>
        <w:rPr>
          <w:rFonts w:ascii="Arial" w:hAnsi="Arial" w:eastAsia="Arial"/>
        </w:rPr>
        <w:t>. ﺀﺍﺮﺤﺼﻟﺍ ﻝﺎﻣﺭ ﻲﻓ ﺓﺀﻭﺮﻤﻟﺍ ﺖﻋﺎﻀﻓ « ﻪﻴﻟﺇ ﻦﺴﺣﺃ ﻦﻘﻟ</w:t>
      </w:r>
    </w:p>
    <w:p>
      <w:r>
        <w:rPr>
          <w:rFonts w:ascii="Arial" w:hAnsi="Arial" w:eastAsia="Arial"/>
        </w:rPr>
        <w:t>ﻦﻤﺘﺑ ﺔﻘﺑﺎﺴﻟﺍ ﺔﺼﻘﻟﺍ ﻝﻮﻗﺍ -</w:t>
      </w:r>
    </w:p>
    <w:p>
      <w:r>
        <w:rPr>
          <w:rFonts w:ascii="Arial" w:hAnsi="Arial" w:eastAsia="Arial"/>
        </w:rPr>
        <w:t>. ﺎﻬﻴﻓ ﺎﻤﻤﻫﺃ ﻰﻠﻋ ﺍﺮﺼﺘﻘﻣ ﺮﻄﺳﺃ ﺓﺮﺸﻋ ﺩﻭﺪﺣ ﻲﻓ ﺔﺼﻘﻟﺍ ﺺﺨﻟﺍ_-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ﻞﻳﺪﻌﺘﻟﺍ ﻦﺴﺣ 1-5</w:t>
      </w:r>
    </w:p>
    <w:p>
      <w:r>
        <w:rPr>
          <w:rFonts w:ascii="Arial" w:hAnsi="Arial" w:eastAsia="Arial"/>
        </w:rPr>
        <w:t>0-5</w:t>
      </w:r>
    </w:p>
    <w:p>
      <w:r>
        <w:rPr>
          <w:rFonts w:ascii="Arial" w:hAnsi="Arial" w:eastAsia="Arial"/>
        </w:rPr>
        <w:t>1 : ﻝﺰﻐﻟﺍ ﻲﻓ ﻲﺒﺘﺘﻤﻟﺍ ﻝﺎﻗ ‏١(‎</w:t>
      </w:r>
    </w:p>
    <w:p>
      <w:r>
        <w:rPr>
          <w:rFonts w:ascii="Arial" w:hAnsi="Arial" w:eastAsia="Arial"/>
        </w:rPr>
        <w:t>؟'ﻻﺎﻤﺠﻟﺍ ﻪﺑ ﻦﺼﻳ ﻦﻋ ﻦﻜﻟﻭ ‏‎١ .ﺕﻼﻘﻤﺠﺘﻣﻻ ﻲﻨﺷﻮﻟﺍ ﻦﺴﺑ</w:t>
      </w:r>
    </w:p>
    <w:p>
      <w:r>
        <w:rPr>
          <w:rFonts w:ascii="Arial" w:hAnsi="Arial" w:eastAsia="Arial"/>
        </w:rPr>
        <w:t>؟"ﻻﻼﻀﻟﺍ ﺮﺸﻟﺍ ﻲﻓ ﻦﻔﺧ ﻦﻜﻟﻭ ‏‎١ .ﻦﺸﻜﻟﺇﻻ ﺰﺋﺍﺪﻟﺍ ﻥﺮﻔﺻﻭ</w:t>
      </w:r>
    </w:p>
    <w:p>
      <w:r>
        <w:rPr>
          <w:rFonts w:ascii="Arial" w:hAnsi="Arial" w:eastAsia="Arial"/>
        </w:rPr>
        <w:t>5 ﺍ ﻲﻳ ﻲﺳﺭﺍ ﺮﺒﻋ ﻞﻗ("</w:t>
      </w:r>
    </w:p>
    <w:p>
      <w:r>
        <w:rPr>
          <w:rFonts w:ascii="Arial" w:hAnsi="Arial" w:eastAsia="Arial"/>
        </w:rPr>
        <w:t>ﺎﻤﻈﻟﺍ ﻰﻠﻋ ﺕﺎﻌﺟﺎﻬﻟﺍ ﻝﺎﻣﺰﻟﺍ ﻢﻠﺣ ﻩﺪﺠﺑﻭ ﺏﺍﺮﺸﻟﺍ ﺮﺳ ﻲﺘﻬﺗ ﻥﺇ</w:t>
      </w:r>
    </w:p>
    <w:p>
      <w:r>
        <w:rPr>
          <w:rFonts w:ascii="Arial" w:hAnsi="Arial" w:eastAsia="Arial"/>
        </w:rPr>
        <w:t>9 : ﻞﻴﻠﺤﺘﻟﺍ</w:t>
      </w:r>
    </w:p>
    <w:p>
      <w:r>
        <w:rPr>
          <w:rFonts w:ascii="Arial" w:hAnsi="Arial" w:eastAsia="Arial"/>
        </w:rPr>
        <w:t>ﺩﻭ ﻷﺍ ﺔﻘﺜﻛﻭ , ﻦﺴﺤﻟﺍﻭ ﻝﺎﻤﺟﺎﺑ ﺲﻘﻠﻠﻟ ﻒﺻﻭ ﻲﺒﻟ ﺖﻴﺑ ﻲﻓ</w:t>
      </w:r>
    </w:p>
    <w:p>
      <w:r>
        <w:rPr>
          <w:rFonts w:ascii="Arial" w:hAnsi="Arial" w:eastAsia="Arial"/>
        </w:rPr>
        <w:t>..,.. . :ﻪﻧﺎﻴﺑ ﻚﻴﻟﺇ ﺎﺑﻮﻠﺳﺃ ﺍﺬﻫ ﻪﻔﺻﻭ ﻲﻓ ﻚﻠﺳ ﺐﻴﻄﻟﺍ ﺎﺑﺃ ﻦﻜﻟﻭ . ﻩﺩﺍﻮﺳﺍ</w:t>
      </w:r>
    </w:p>
    <w:p>
      <w:r>
        <w:rPr>
          <w:rFonts w:ascii="Arial" w:hAnsi="Arial" w:eastAsia="Arial"/>
        </w:rPr>
        <w:t>ﻰﻟﺇ ﺎﻨﺴﺣ ﻥﺩﺩﺮﻴﻟﺓﻻﻮﻤﻟﺍ ﺏﺎﻴﺜﻟﺍ ﺲﺒﻟ ﻲﻓ ﻱﺎﺒﺗ ﺀﺎﺴﺘﻟﺍ ﻥﺃ ﻑﻭﺮﻌﻤﻟﺍ ﻦﻣ</w:t>
      </w:r>
    </w:p>
    <w:p>
      <w:r>
        <w:rPr>
          <w:rFonts w:ascii="Arial" w:hAnsi="Arial" w:eastAsia="Arial"/>
        </w:rPr>
        <w:t>. ﻦﻬﻟﺎﻤﺟ ﻰﻟﺇ ﻻﺎﻤﺟ ﻥﻮﻴﻋ ﻚﻟﺫ ﻲﻔﻀﻳﺇ ﻦﻫﺮﺋﺍﺪﻏ ﺮﻴﻔﻀﺗ ﻲﻓ ﻦﻳ « ﻦﻬﻨﺴﺣ</w:t>
      </w:r>
    </w:p>
    <w:p>
      <w:r>
        <w:rPr>
          <w:rFonts w:ascii="Arial" w:hAnsi="Arial" w:eastAsia="Arial"/>
        </w:rPr>
        <w:t>ﺏﺎﻴﺜﻟﺍ ﻞﻴﻤﺟ ﻦﺴﺒﻠﻳ ﻦﻬﻔﺼﻳ ﻲﺗﻼﻟﺍ ﺲﺗﺍﻭﻷﺎﻓ ؛ ﻚﻟﺫ ﺮﻴﻏ ﻯﺮﻳ ﺐﻴﻄﻟﺍ ﺎﺑﺃ ﻚﻟﻭ</w:t>
      </w:r>
    </w:p>
    <w:p>
      <w:r>
        <w:rPr>
          <w:rFonts w:ascii="Arial" w:hAnsi="Arial" w:eastAsia="Arial"/>
        </w:rPr>
        <w:t>ﻲﻓ ﻦﻬﻘﻳﺮﻃ ﻦﻠﻴﺤﻳ ﻥﺃ ﺔﻴﺸﺧ ﻦﻫﺮﺋﺍﺪﻏ ﻥﺮﻜﺼﻳﻭ ؛ ﻦﻴﻋﻷﺍ ﻦﻣ ﻦﻬﻟﺎﻤﺟ ﺎﻬﺑ ﻦﻈﻔﺗ</w:t>
      </w:r>
    </w:p>
    <w:p>
      <w:r>
        <w:rPr>
          <w:rFonts w:ascii="Arial" w:hAnsi="Arial" w:eastAsia="Arial"/>
        </w:rPr>
        <w:t>7 : ﺩﺍﻮﻤﻟﺍ ﺪﻳﺪﺸﻟﺍ ﻒﻴﺜﻜﻟﺍ ﺮﻌﺘﺜﻟﺍ ﻚﻟﺫﺍ</w:t>
      </w:r>
    </w:p>
    <w:p>
      <w:r>
        <w:rPr>
          <w:rFonts w:ascii="Arial" w:hAnsi="Arial" w:eastAsia="Arial"/>
        </w:rPr>
        <w:t>ﻲﻘﺗ ﺔﻔﻳﺮﻃ ﺔﻠﻋ ﺮﻜﺘﺒﻳﻭ « ﺔﻠﻴﻤﺠﻟﺍ ﺏﺎﻴﺜﻟﺍ ﺲﺒﻠﻟ ﺔﻴﻘﻴﻘﺤﻟﺍ ﺔﻠﻌﻟﺍ ﺮﻜﻨﻳ ﻲﺒﺘﻤﻟﺎﻓ</w:t>
      </w:r>
    </w:p>
    <w:p>
      <w:r>
        <w:rPr>
          <w:rFonts w:ascii="Arial" w:hAnsi="Arial" w:eastAsia="Arial"/>
        </w:rPr>
        <w:t>ﺕﺎﻴﻨﻏ ﻦﻬﻓ ‏‎٠ ﻪﻴﻠﻋ ﺪﻳﺰﻣ ﻻ ﻱﺬﻟﺍ ﻦﻬﻟﺎﻤﺠﻟ ﺎﻧﻮﺻ ﺎﻬﺘﻤﻳ ﻦﻬﻧﺃ ﻲﻫﻭ ‏‎٠ ﻝﺎﻤﺠﻟﺍ ﺔﻔﺻ</w:t>
      </w:r>
    </w:p>
    <w:p>
      <w:r>
        <w:rPr>
          <w:rFonts w:ascii="Arial" w:hAnsi="Arial" w:eastAsia="Arial"/>
        </w:rPr>
        <w:t>ﻲﻘﺗ ﺔﻠﻋ ﻉﺪﺘﺒﻳﻭ ﺮﻌﺸﻟﺍ ﺮﻴﻔﻀﺘﻟ ﺔﻴﻘﻴﻘﺤﻟﺍ ﺔﻠﻌﻟﺍ ﺮﻜﻨﻳ ﺎﻤﻛ . ﺏﻻﺍ ﺮﺧﺎﻓ ﻦﻋ ﻪﺑﺍ</w:t>
      </w:r>
    </w:p>
    <w:p>
      <w:r>
        <w:rPr>
          <w:rFonts w:ascii="Arial" w:hAnsi="Arial" w:eastAsia="Arial"/>
        </w:rPr>
        <w:t>ﺎﺿﻮﻘﻨﻣ ﻙﺮﺗ ﺍﺫﺇ - ﻩﺎﻳﺎﻨﺛ ﻲﻓ ﻦﻠﻀﻳ ﻥﺃ ﺔﻓﺎﺨﻣ ﺉﺮﺼﻳ ﻦﻬﻧﺃ ﻲﻫﻭ ﺀ ﺮﻌﺸﻠﻟ ﻪﻔﺻﻭ</w:t>
      </w:r>
    </w:p>
    <w:p>
      <w:r>
        <w:rPr>
          <w:rFonts w:ascii="Arial" w:hAnsi="Arial" w:eastAsia="Arial"/>
        </w:rPr>
        <w:t>1 ‏‎٠ ﻚﻟﺎﺤﻟﺍ ﻢﻴﻬﺒﻟﺍ ﻞﻴﻟﺍ ﻲﻓ ﻪﻘﻳﺮﻃ ﻥﺎﺴﻧﻹﺍ ﻞﻀﻳ ﺎﻤﻛ -</w:t>
      </w:r>
    </w:p>
    <w:p>
      <w:r>
        <w:rPr>
          <w:rFonts w:ascii="Arial" w:hAnsi="Arial" w:eastAsia="Arial"/>
        </w:rPr>
        <w:t>‏‎٠ ﺀﺍﺮﺤﺼﻟﺍ ﻲﻓ ﺏﺍﺮﺴﻟﺍ ﺭﻮﻬﻈﻟ ﺔﻴﻘﻴﻘﺤﻟﺍ ﺔﻠﻌﻟﺍ ﻰﺳﺎﻨﺘﻴﻓ ﺔﺸﻳﺭ ﻮﺑﺃ ﺮﻤﻋ ﺎﻣﺃ</w:t>
      </w:r>
    </w:p>
    <w:p>
      <w:r>
        <w:rPr>
          <w:rFonts w:ascii="Arial" w:hAnsi="Arial" w:eastAsia="Arial"/>
        </w:rPr>
        <w:t>ﻻﺇ ﻩﺍﺮﻧ ﻱﺬﻟﺍ ﺏﺍﺮﺸﻟﺍ ﺎﻣﻭ « ﺀﺎﻤﻟﺎﺑ ﻢﻠﺤﺗ ﻲﻫﻭ ﻡﺎﻨﺗ ﺔﺌﻣﺎﻈﻟﺍ ﺀﺍﺮﺤﺼﻟﺍ ﻚﻠﺗ ﻥﺃ ﻲﻋﺪﻳﻭ‏</w:t>
      </w:r>
    </w:p>
    <w:p>
      <w:r>
        <w:rPr>
          <w:rFonts w:ascii="Arial" w:hAnsi="Arial" w:eastAsia="Arial"/>
        </w:rPr>
        <w:t>0 1 ﻢﻠﺤﻟﺍ ﻚﻟﺫ ﻑﺎﻴﻃﺃ</w:t>
      </w:r>
    </w:p>
    <w:p>
      <w:r>
        <w:rPr>
          <w:rFonts w:ascii="Arial" w:hAnsi="Arial" w:eastAsia="Arial"/>
        </w:rPr>
        <w:t>ﻥﻮﻴﻏﻼﺒﻟﺍ ﻪﻴﻤﺴﻳ ﺔﻴﻘﻴﻘﺤﻟﺍ ﺎﻬﻠﻳ ﺮﻴﻏ ﺀﺎﻴﺷﻸﻟ ﻞﻠﺟ ﺭﺎﻜﺘﺑﺍ ﻰﻠﻋ ﻢﺋﺎﻘﻟﺍ ﺏﻮﻠﺳﻷﺍ ﺍﺬﻫ</w:t>
      </w:r>
    </w:p>
    <w:p>
      <w:r>
        <w:rPr>
          <w:rFonts w:ascii="Arial" w:hAnsi="Arial" w:eastAsia="Arial"/>
        </w:rPr>
        <w:t>ﻅ (ﻞﻴﻠﺘﻟﺍ ﻦﺴﺣ)</w:t>
      </w:r>
    </w:p>
    <w:p>
      <w:r>
        <w:rPr>
          <w:rFonts w:ascii="Arial" w:hAnsi="Arial" w:eastAsia="Arial"/>
        </w:rPr>
        <w:t>1</w:t>
      </w:r>
    </w:p>
    <w:p>
      <w:r>
        <w:rPr>
          <w:rFonts w:ascii="Arial" w:hAnsi="Arial" w:eastAsia="Arial"/>
        </w:rPr>
        <w:t>1</w:t>
      </w:r>
    </w:p>
    <w:p>
      <w:r>
        <w:rPr>
          <w:rFonts w:ascii="Arial" w:hAnsi="Arial" w:eastAsia="Arial"/>
        </w:rPr>
        <w:t>1</w:t>
      </w:r>
    </w:p>
    <w:p>
      <w:r>
        <w:rPr>
          <w:rFonts w:ascii="Arial" w:hAnsi="Arial" w:eastAsia="Arial"/>
        </w:rPr>
        <w:t>]ﺍ 3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ﺔﻴﺳﺎﻨﻣ ﻪﺘﻠﻋ ﻥﻮﻜﺗ ﻥﺃﻭ ﺀ ﻞﻜﻟﺍ ﻦﻋ ﻮﺑ ﻲﻓ ﻞﻤﺗ ﻞﻴﻠﻌﺘﻟﺍ ﻦﺴﺣ ﻝﺎﻤﺟﻭ</w:t>
      </w:r>
    </w:p>
    <w:p>
      <w:r>
        <w:rPr>
          <w:rFonts w:ascii="Arial" w:hAnsi="Arial" w:eastAsia="Arial"/>
        </w:rPr>
        <w:t>ﻥﺎﺴﺤﺘﺳﺍ ﻝﺎﻨﺗ ﺔﻋﻭﺭﻭ ﻮﻗ ﻰﻨﻌﻤﻟﺍ ﻚﻟﺫ ﺐﻜﻓ. ﺐﻳﺩﻷﺍ ﻪﻴﻟﺇ ﺪﺼﻘﻳ ﻱﺬﻟﺍ ﻰﻨﻌﻤﻠﻟ</w:t>
      </w:r>
    </w:p>
    <w:p>
      <w:r>
        <w:rPr>
          <w:rFonts w:ascii="Arial" w:hAnsi="Arial" w:eastAsia="Arial"/>
        </w:rPr>
        <w:t>ﻊﻣﺎﺘﻟﺍ</w:t>
      </w:r>
    </w:p>
    <w:p>
      <w:r>
        <w:rPr>
          <w:rFonts w:ascii="Arial" w:hAnsi="Arial" w:eastAsia="Arial"/>
        </w:rPr>
        <w:t>: ﺓﺪﻋﺎﻘﻟﺍ</w:t>
      </w:r>
    </w:p>
    <w:p>
      <w:r>
        <w:rPr>
          <w:rFonts w:ascii="Arial" w:hAnsi="Arial" w:eastAsia="Arial"/>
        </w:rPr>
        <w:t>ﻞﻌﺑ ﻲﺗﺄﻳﻭ ﺀﻲﺸﻠﻟ ﺔﻴﻘﻴﻘﺤﻟﺍ ﺔﻠﻌﻟﺍ ﺐﻳﺩﻷﺍ ﻰﺳﺎﻨﺘﻳ ﻥﺃ : ﻞﻴﻠﻌﺘﻟﺍ ﻦﺴﺣ -</w:t>
      </w:r>
    </w:p>
    <w:p>
      <w:r>
        <w:rPr>
          <w:rFonts w:ascii="Arial" w:hAnsi="Arial" w:eastAsia="Arial"/>
        </w:rPr>
        <w:t>. ﻩﺪﺼﻘﻳ ﻱﺬﻟﺍ ﻰﻨﻌﻤﻟﺍ ﺐﺳﺎﻨﺗ ﺔﺘﺒﻣ ﺔﻔﻳﺮﻃ</w:t>
      </w:r>
    </w:p>
    <w:p>
      <w:r>
        <w:rPr>
          <w:rFonts w:ascii="Arial" w:hAnsi="Arial" w:eastAsia="Arial"/>
        </w:rPr>
        <w:t>ﺩﺮﺠﻤﻓ ‏‎٠ ﺎﺤﻳﺮﺻ ﺔﻴﻘﻴﻘﺤﻟﺍ ﺔﻠﻌﻠﻟ ﺐﻳﺩﻷﺍ ﺭﺎﻜﻧﺇ ﻥﻮﻜﻳ ﻥﺃ ﻁﺮﺘﺸﻳ ﻻﻭ -</w:t>
      </w:r>
    </w:p>
    <w:p>
      <w:r>
        <w:rPr>
          <w:rFonts w:ascii="Arial" w:hAnsi="Arial" w:eastAsia="Arial"/>
        </w:rPr>
        <w:t>.. ﺎﻬﻟ ﺍﺭﺎﻜﻧﺇ ﺮﺒﺘﻌﻳ ﺔﻴﻘﻴﻘﺤﻟﺍ ﺮﻴﻏ ﺔﻠﻌﻟ ﻩﺮﻛﺫ</w:t>
      </w:r>
    </w:p>
    <w:p>
      <w:r>
        <w:rPr>
          <w:rFonts w:ascii="Arial" w:hAnsi="Arial" w:eastAsia="Arial"/>
        </w:rPr>
        <w:t>ﺕﺎﺒﻳﺭﺪﺘﻟﺍ</w:t>
      </w:r>
    </w:p>
    <w:p>
      <w:r>
        <w:rPr>
          <w:rFonts w:ascii="Arial" w:hAnsi="Arial" w:eastAsia="Arial"/>
        </w:rPr>
        <w:t>: (ﺝﺫﻮﻤﻧ) : ﻝﻭﻷﺍ</w:t>
      </w:r>
    </w:p>
    <w:p>
      <w:r>
        <w:rPr>
          <w:rFonts w:ascii="Arial" w:hAnsi="Arial" w:eastAsia="Arial"/>
        </w:rPr>
        <w:t>00 : ﻲﻣﻭﺮﻟﺍ ﻦﺑﺍ ﻝﺎﻗ ‏١(‎</w:t>
      </w:r>
    </w:p>
    <w:p>
      <w:r>
        <w:rPr>
          <w:rFonts w:ascii="Arial" w:hAnsi="Arial" w:eastAsia="Arial"/>
        </w:rPr>
        <w:t>ﻚﻟﻮﻳ ﺔﻋﺎﺳ ﻞﻔﻄﻟﺍ ﺀﺎﻜﺑ ﻥﻮﻜﻳ ﺎﻬﻓﻭﺮﺘﺻ ﻦﻣ ﻪﻳ ﺎﻴﻨﻟﺍ ﻦﻧﻮﺗ ﺎﻤﻟ</w:t>
      </w:r>
    </w:p>
    <w:p>
      <w:r>
        <w:rPr>
          <w:rFonts w:ascii="Arial" w:hAnsi="Arial" w:eastAsia="Arial"/>
        </w:rPr>
        <w:t>: ﺢﻳﺪﻤﻟﺍ ﻲﻓ ﻲﺒﻨﺘﻤﻟﺍ ﻝﺎﻗﺍ (؟</w:t>
      </w:r>
    </w:p>
    <w:p>
      <w:r>
        <w:rPr>
          <w:rFonts w:ascii="Arial" w:hAnsi="Arial" w:eastAsia="Arial"/>
        </w:rPr>
        <w:t>ﺎﻬﺠﺛ 5 ﺄﻣﺍ ﺍﻭﺬﻴﻧ ﻢﻟﻭ ‏‎١ ﺍﻮﻗﺎﻧﻭﺍﻮﺳ ﻰﻟﺍ ﻦﺑﺎﺗ</w:t>
      </w:r>
    </w:p>
    <w:p>
      <w:r>
        <w:rPr>
          <w:rFonts w:ascii="Arial" w:hAnsi="Arial" w:eastAsia="Arial"/>
        </w:rPr>
        <w:t>ﺎﺒﻳ ﺏﺮﻘﻟﺍ ﻲﻓ ﻢﻬﻧ ﺎﻫﺎﺴﻛ ﻝﻭ ﺎﻬﻟ ﺽﺎﻳﺮﻟﺍ ﺦﻳﺭ ﺎﻣﻭ</w:t>
      </w:r>
    </w:p>
    <w:p>
      <w:r>
        <w:rPr>
          <w:rFonts w:ascii="Arial" w:hAnsi="Arial" w:eastAsia="Arial"/>
        </w:rPr>
        <w:t>‏‎٠ (ﻪﻟﻮﻘﻳ ﺎﻤﻤﻣ ﺰﺜﻛﺃ ﻪﻤﺴﻳ ﺎﻣ ﻥﻮﻜﻴﻟ ﻥﺍﺫﺃﻭ ﻥﺎﺴﻟ ﻥﺎﺴﻧﺇ ﻞﻜﻟ ﻞﻴﺟ ﺎﻣﺇ ) (*</w:t>
      </w:r>
    </w:p>
    <w:p>
      <w:r>
        <w:rPr>
          <w:rFonts w:ascii="Arial" w:hAnsi="Arial" w:eastAsia="Arial"/>
        </w:rPr>
        <w:t>ﻪﻴﻟﺇ ﺪﺼﻘﻳ ﻱﺬﻟ ﺽﺮﻐﻟﺍ ﺎﻫﺮﻜﻴﺑ ﻲﻘﻟ ﺓﻭ | © ﺎﻫﺎﺴﺘﻨﺗ ﻲﺘﻟﺍ ﻂﻗ‏</w:t>
      </w:r>
    </w:p>
    <w:p>
      <w:r>
        <w:rPr>
          <w:rFonts w:ascii="Arial" w:hAnsi="Arial" w:eastAsia="Arial"/>
        </w:rPr>
        <w:t>‏‎١ ﺍﻭﺮﻗ ﺐﻨﻳ ﺞﻟ 27( ﺭﺎﻳ ﺎﺜﻣ ﺎﻗﺮﺧ ﻲﻘﻳ ﻪﻠﻟ( 17 ﺔﻴﻘﻴﺘﺤﻟﺍ ﻪﻟ</w:t>
      </w:r>
    </w:p>
    <w:p>
      <w:r>
        <w:rPr>
          <w:rFonts w:ascii="Arial" w:hAnsi="Arial" w:eastAsia="Arial"/>
        </w:rPr>
        <w:t>ﺔﻔﺴﻠﻓ ﺐﺴﺣ ﺎﻫﺮﻴﺧ ﻰﻠﻋ | ﺎﻴﻨﺜﻟﺍ &gt;ﻑﻭﺮﺻ ﻦﻣ . ﺪﻟﻮﻳ ﺔﻋﺎﺳ ﻞﻔﻄﻟﺍ‏</w:t>
      </w:r>
    </w:p>
    <w:p>
      <w:r>
        <w:rPr>
          <w:rFonts w:ascii="Arial" w:hAnsi="Arial" w:eastAsia="Arial"/>
        </w:rPr>
        <w:t>‏‎٠ ﺔﻤﺋﺎﺸﺘﻤﻟﺍ ﺮﻋﺎﺸﻟﺍ ﺎﻬﻴﺋﺎﺼﻣﻭ</w:t>
      </w:r>
    </w:p>
    <w:p>
      <w:r>
        <w:rPr>
          <w:rFonts w:ascii="Arial" w:hAnsi="Arial" w:eastAsia="Arial"/>
        </w:rPr>
        <w:t>| ﺔﺑﺎﺠﻨﺑ ﺡﻭﺪﻤﻤﻟﺍ ﻒﺻﻭ | ﺐﻴﻃ ﺖﺒﺴﺘﻛﺍ ﺽﺎﻳﺰﻟﺍ ﻥﺃ | ﺐﻴﻄﻟ ﺔﻴﻘﻴﻘﺤﻟﺍ ﺔﻠﻌﻟﺍ-؟‏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‏‎٠ ﺓﺮﻄﻌﻟﺍ ﻑﻼﺳﻷﺍ ﺓﺮﻴﺳﻭ | .... ﺎﻬﻴﻓ ﺡﻭﺪﻤﻤﻟﺍ ﻑﻼﺳﺃ</w:t>
      </w:r>
    </w:p>
    <w:p>
      <w:r>
        <w:rPr>
          <w:rFonts w:ascii="Arial" w:hAnsi="Arial" w:eastAsia="Arial"/>
        </w:rPr>
        <w:t>ﻥﻷ ﻪﺗﻮﻋﺩﻭ ﺀ ﺓﺮﺛﺮﻔﻟﺍ ﻦﻋ ﺪﺣﺍﻭ &gt;ﻥﺎﺴﻟﻭ ﻦﻴﻨﺛﺃ‏</w:t>
      </w:r>
    </w:p>
    <w:p>
      <w:r>
        <w:rPr>
          <w:rFonts w:ascii="Arial" w:hAnsi="Arial" w:eastAsia="Arial"/>
        </w:rPr>
        <w:t xml:space="preserve"> |. ﻝﻮﻘﻳ ﻦﻣ ﺮﺜﻛﺃ - ﻥﺎﺴﻧﻺﻟ |</w:t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ﻱﺬﻟﺃ ﺽﺮﻐﻟﺍﻭ ‏‎٠ ﺔﻋﺪﺘﺒﻤﻟﺍ ﺔﻠﻌﻟﺍﻭ ‏‎٠ ﻪﻨﻠﻋ ﺕﺮﻜﻧﺃ ﻱﺬﻟﺍ ﺀﻲﺸﻟﺍ ﻲﺗﺄﻳ ﺎﻤﻴﻓ ﻦﻴﺑ &gt;6.</w:t>
      </w:r>
    </w:p>
    <w:p>
      <w:r>
        <w:rPr>
          <w:rFonts w:ascii="Arial" w:hAnsi="Arial" w:eastAsia="Arial"/>
        </w:rPr>
        <w:t>ﻪﺘﺗﺃ</w:t>
      </w:r>
    </w:p>
    <w:p>
      <w:r>
        <w:rPr>
          <w:rFonts w:ascii="Arial" w:hAnsi="Arial" w:eastAsia="Arial"/>
        </w:rPr>
        <w:t>-- : ﻥﻮﻟﺍ ﺩﻮﺳﺃ ﻥﺎﻛ ﺪﻗﻭ - ﺮﻋﺎﺸﻟﺍ ﻝﺎﻗ -</w:t>
      </w:r>
    </w:p>
    <w:p>
      <w:r>
        <w:rPr>
          <w:rFonts w:ascii="Arial" w:hAnsi="Arial" w:eastAsia="Arial"/>
        </w:rPr>
        <w:t>ﻲﺋﺎﻤﺴﺟ ﻕﺮﺣﺃ ﻲﺗﻮﺸﻟﺍ ﺐﻴﻬﻟ ﻦﻜﻟﻭ ‏ ﺍﺩﻮﺳﺃ ﻚﻟﺫ ﻞﺒﻗ ﻲﻧﻮﻟ ﻥﺎﻛ ﺎﻣﻭ</w:t>
      </w:r>
    </w:p>
    <w:p>
      <w:r>
        <w:rPr>
          <w:rFonts w:ascii="Arial" w:hAnsi="Arial" w:eastAsia="Arial"/>
        </w:rPr>
        <w:t>ﺍ ﺍ : ﺝﺪﻤﻟﺍ ﻲﻓ ﺮﻋﺎﺸﻟﺍ ﻝﺎﻗ .-</w:t>
      </w:r>
    </w:p>
    <w:p>
      <w:r>
        <w:rPr>
          <w:rFonts w:ascii="Arial" w:hAnsi="Arial" w:eastAsia="Arial"/>
        </w:rPr>
        <w:t>ﺎﺤﻟﺍ ﻒﻠﻳ ﻡ ﻮﻴﻴﻗ ‏‎١ ﺎﻨﻴﺣ ﺡﻮﻠﻳ ﺀﺎﻤﺴﻟﺍ ﺭﺩ ﻯﺭﺃ</w:t>
      </w:r>
    </w:p>
    <w:p>
      <w:r>
        <w:rPr>
          <w:rFonts w:ascii="Arial" w:hAnsi="Arial" w:eastAsia="Arial"/>
        </w:rPr>
        <w:t>| ﺎﻳﺎﻏﻭ ﺎﻴﺳ ﻚﻬﺟﻭ ﺮﺼﺑﺃﻭ ﻯﺫﺍ ﺎﻤﻟﺍ ﻷﺍ ﻙﺍﺫﻭ</w:t>
      </w:r>
    </w:p>
    <w:p>
      <w:r>
        <w:rPr>
          <w:rFonts w:ascii="Arial" w:hAnsi="Arial" w:eastAsia="Arial"/>
        </w:rPr>
        <w:t>0 ﻭ 000 .ﺮﺧﺁ ﻝﺎﻗﻭ -</w:t>
      </w:r>
    </w:p>
    <w:p>
      <w:r>
        <w:rPr>
          <w:rFonts w:ascii="Arial" w:hAnsi="Arial" w:eastAsia="Arial"/>
        </w:rPr>
        <w:t>ﺍﺮﻀﻨﻟﺍ ﻚﻬﺟﻭ ﻲﻓﺍﻮﻳ ﻰﺘﺣ ﻚﻴﻟﺇ ﻪﻓﻮﺸﺗ ﻦﻳ ﻻﺇ ﺭﺪﺒﻟﺍ ﻊﻠﻄﻳ ﻻﺍ</w:t>
      </w:r>
    </w:p>
    <w:p>
      <w:r>
        <w:rPr>
          <w:rFonts w:ascii="Arial" w:hAnsi="Arial" w:eastAsia="Arial"/>
        </w:rPr>
        <w:t>7 : ﺮﺼﻤﺑ (ﺓﺰﻴﺠﻟﺍ) ﻒﺼﻳ ﺮﻋﺎﺸﻟﺍ ﻝﺎﻗﻭ -</w:t>
      </w:r>
    </w:p>
    <w:p>
      <w:r>
        <w:rPr>
          <w:rFonts w:ascii="Arial" w:hAnsi="Arial" w:eastAsia="Arial"/>
        </w:rPr>
        <w:t>ﻦﻴﻤﺠﻟﺍ ﻪﺟﻮﻠﻟ ﻱﺪﻋ ﻦﻜﻴﻤﻟ 0 ﻯﻮﻫ ﻲﺒﻠﻗ ﻲﻓ ﺓﺰﻴﺠﻠﻟ ﻥﺇ</w:t>
      </w:r>
    </w:p>
    <w:p>
      <w:r>
        <w:rPr>
          <w:rFonts w:ascii="Arial" w:hAnsi="Arial" w:eastAsia="Arial"/>
        </w:rPr>
        <w:t>ﻞﻴﻠﻈﻟﺍ ﻞﻈﻠﻟ ﻦﺼﻌﻟﺍ ﻞﻴﻤﻳﻭ 0 ,ﺏﺰﻃ ﻦﻣ ﺎﻬﺑ ﻍﺎﻤﻟﺍ ﺽﺭ</w:t>
      </w:r>
    </w:p>
    <w:p>
      <w:r>
        <w:rPr>
          <w:rFonts w:ascii="Arial" w:hAnsi="Arial" w:eastAsia="Arial"/>
        </w:rPr>
        <w:t>ﻞﻴﺻﻷﺍ ﻪﺘﻗﻭ ﻲﻓ ﺮﻓ ﺍﺬﻟﻭ ‏‎١ ﺎﻬﺑ ﻰﻘﺒﺗﺍ ﻮﻟﺍ ﻢﻤﺘﻟﺍ ﺩﻭﻭ</w:t>
      </w:r>
    </w:p>
    <w:p>
      <w:r>
        <w:rPr>
          <w:rFonts w:ascii="Arial" w:hAnsi="Arial" w:eastAsia="Arial"/>
        </w:rPr>
        <w:t>ﻡ : ﺀﺎﺛﺮﻇ ﻰﻓ ﺮﻋﺎﺸﺗ ﻝﺎﻗ -</w:t>
      </w:r>
    </w:p>
    <w:p>
      <w:r>
        <w:rPr>
          <w:rFonts w:ascii="Arial" w:hAnsi="Arial" w:eastAsia="Arial"/>
        </w:rPr>
        <w:t>91ﺎﻗﻮﻃ ﺮﻫﺬﻟﺍ ﻒﻟﺎﺳ ﻲﻓ ﺎﻬﻟ ﻥﺎﻜﻓ ﺎﻬﻣ ﺎﻤﻳﺪﻗﺎﻴﻧﻵﺍ ﻙﺎﻘﻓ ﺖﻜﺑ</w:t>
      </w:r>
    </w:p>
    <w:p>
      <w:r>
        <w:rPr>
          <w:rFonts w:ascii="Arial" w:hAnsi="Arial" w:eastAsia="Arial"/>
        </w:rPr>
        <w:t>200 5 5 . ﻰﻠﻴﻟ ﻥﻮﻨﺠﻣ ﻝﺎﻗ -</w:t>
      </w:r>
    </w:p>
    <w:p>
      <w:r>
        <w:rPr>
          <w:rFonts w:ascii="Arial" w:hAnsi="Arial" w:eastAsia="Arial"/>
        </w:rPr>
        <w:t>"9 ﺎﻴﻬﻴﺧ ﻰﻘﻠﻳ ﻚﻧ ﻻﺎﻴﺧ ﻞﻋ ﺔﺴﻔﻛ ﻦﻳ ﺎﻣﻭ ﻒﻳﺍ ﻲﻧﻭ</w:t>
      </w:r>
    </w:p>
    <w:p>
      <w:r>
        <w:rPr>
          <w:rFonts w:ascii="Arial" w:hAnsi="Arial" w:eastAsia="Arial"/>
        </w:rPr>
        <w:t>ﻭﺪﺷﻭ ﺎﻫﺎﺼﻏﺃ ﻞﻴﻣﻭ ﺽﺎﻳﺰﻟﺍ ﻲﻓ ﻢﻴﺴﺘﻟﺍ ﻥﺎﻴﻣ ﻒﺼﻳ ﺮﻋﺎﺸﻟﺍ ﻝﺎﻗ -</w:t>
      </w:r>
    </w:p>
    <w:p>
      <w:r>
        <w:rPr>
          <w:rFonts w:ascii="Arial" w:hAnsi="Arial" w:eastAsia="Arial"/>
        </w:rPr>
        <w:t>ﻩﺍ 70</w:t>
      </w:r>
    </w:p>
    <w:p>
      <w:r>
        <w:rPr>
          <w:rFonts w:ascii="Arial" w:hAnsi="Arial" w:eastAsia="Arial"/>
        </w:rPr>
        <w:t>ﻥﺎﺣﺮﻓ ﻪﻳﺮﻘﺑ ﻮﻬﻓ ﺽﻭﺰﻠﻟﺍ ﻪﻣﻭﺪﻘﻳ ﺔﻟﺎﺳﺭ ﻢﻴﺴﺘﻟﺍ ﺚﻌﺑ</w:t>
      </w:r>
    </w:p>
    <w:p>
      <w:r>
        <w:rPr>
          <w:rFonts w:ascii="Arial" w:hAnsi="Arial" w:eastAsia="Arial"/>
        </w:rPr>
        <w:t>ﻥﺎﺼﻏﻷﺍ ﻪﺑ ﺕﺎﻣ ﺎﻬﺗﻮﻤﻀﻣ ‏‎١ ﻭﻭﺪﺸﺑ ﺭﺍﺰﻬﻟﺍ ﺃﺮﻗ ﺎﻣ ﺪﺸﻟﻭ</w:t>
      </w:r>
    </w:p>
    <w:p>
      <w:r>
        <w:rPr>
          <w:rFonts w:ascii="Arial" w:hAnsi="Arial" w:eastAsia="Arial"/>
        </w:rPr>
        <w:t>+ ﻞﻟﺍ ﺪﻨﻋ ﻞﻳﺪﻟ ﺎﻴﻣ ﻰﻠﻋ ﺪﺑﺰﻟﺍ ﺭﻮﻬﻇ ﻼﻌﻣ ﻉﺎﻤﺟ ﺲﻳﺭﺩﺇ ﺮﻋﺎﺸﻟﺍ ﻝﺎﻗ ‏( ١(‎</w:t>
      </w:r>
    </w:p>
    <w:p>
      <w:r>
        <w:rPr>
          <w:rFonts w:ascii="Arial" w:hAnsi="Arial" w:eastAsia="Arial"/>
        </w:rPr>
        <w:t>ﻥﺎﺒﺼﻋ ﻮﻫﻭ ﺎﻬﻴﻓ ﺪﻳﺯﺃﻭ ﻰﻏﺯﺃ ‏‎١ ﻢﻌﻫﺮﺴﻣ ﻥﻭﺩ ﺕﺎﻗ ﻝﺩﺎﻨﺠﻟﺍ ﺍﺫﺇ</w:t>
      </w:r>
    </w:p>
    <w:p>
      <w:r>
        <w:rPr>
          <w:rFonts w:ascii="Arial" w:hAnsi="Arial" w:eastAsia="Arial"/>
        </w:rPr>
        <w:t>1ﻦﺒﺜﻛ ﻦﻴﻄﺸﻟﺍ ﻰﻠﻋ ﻮﻫﻭ ﺕﺎﺒﻓ ‏‎١ ﻪﻳﺭﺎﺴﺘﻣ ﻲﻓ ﺍﺭﺫ ﺮﻜﺼﻟﺍ ﻝﻮﺣﻭ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ﻥﺍﺰﺧ ﻪﻴﻓﺍ ﺊﺸﻧﺃ ﻲﻟﺍ ﻡﺎﻌﻟﺍ ﻲﻓ ﻞﻴﺘﻟﺍ ﻥﺎﻀﻴﻓ ﻒﻠﺨﺗ ﻼﻌﻣ ﻢﻴﻫﺍﺮﺑﺇ ﻆﻓﺎﺣ ﻝﺎﻗ 7</w:t>
      </w:r>
    </w:p>
    <w:p>
      <w:r>
        <w:rPr>
          <w:rFonts w:ascii="Arial" w:hAnsi="Arial" w:eastAsia="Arial"/>
        </w:rPr>
        <w:t>1 000</w:t>
      </w:r>
    </w:p>
    <w:p>
      <w:r>
        <w:rPr>
          <w:rFonts w:ascii="Arial" w:hAnsi="Arial" w:eastAsia="Arial"/>
        </w:rPr>
        <w:t>.ﻥﺍﺩﻮﺴﻟﺍ ﻰﻟﺇ ﺎﻌﺟﺍﺭ ﻰﻨﺘﺘﻗ ﻥﺍﺮﻜﻟﺍ ﻒﻗﻮﻣ ﻚﻴﻠﻟﺍ ﺮﻜﻧ</w:t>
      </w:r>
    </w:p>
    <w:p>
      <w:r>
        <w:rPr>
          <w:rFonts w:ascii="Arial" w:hAnsi="Arial" w:eastAsia="Arial"/>
        </w:rPr>
        <w:t>؟7ﻥﺎﺴﻧﻹﺍ ﻮﻳﺎﻜﻣ ﻦﻣ ﺍﺪﺻﺭ | ﻪﻴﻔﻔﺿ ﻰﻠﻋ ﻯﺮﻳ ﻥﺃ ﻝﺎﻫ</w:t>
      </w:r>
    </w:p>
    <w:p>
      <w:r>
        <w:rPr>
          <w:rFonts w:ascii="Arial" w:hAnsi="Arial" w:eastAsia="Arial"/>
        </w:rPr>
        <w:t>7 ,ﻲﺗﺄﻳ ﺎﻤﻋ ﺐﺟﺃ ﻢﺛ ﻖﺒﺳ ﺎﻣ ﺃﺮﻗﺍ</w:t>
      </w:r>
    </w:p>
    <w:p>
      <w:r>
        <w:rPr>
          <w:rFonts w:ascii="Arial" w:hAnsi="Arial" w:eastAsia="Arial"/>
        </w:rPr>
        <w:t>.؟ ﻞﻴﻟﺍ ﻩﺎﻴﻣ ﻰﻠﻋ ﺪﺑﺰﻟﺍ ﺭﻮﻬﻈﻟ ﻉﺎﻤﺟ ﺮﻋﺎﺸﻟﺍ ﺎﻬﺑ ﻰﺗﺃ ﻲﺘﻟﺍ ﺔﻠﻌﻟﺍ ﺎﻣ -</w:t>
      </w:r>
    </w:p>
    <w:p>
      <w:r>
        <w:rPr>
          <w:rFonts w:ascii="Arial" w:hAnsi="Arial" w:eastAsia="Arial"/>
        </w:rPr>
        <w:t>7 ؟ ﻞﻴﻘﻟﺍ ﻥﺎﻀﻴﻓ ﺮﺧﺄﺗ ﻆﻓﺎﺣ ﺮﻋﺎﺸﻟﺍ ﻞﺜﻋ ﻢﺑ -</w:t>
      </w:r>
    </w:p>
    <w:p>
      <w:r>
        <w:rPr>
          <w:rFonts w:ascii="Arial" w:hAnsi="Arial" w:eastAsia="Arial"/>
        </w:rPr>
        <w:t>ﻰﺿﺮﻳ ﻻ ﻱﺃ ﺮﺣ ﻪﻧﺄﺑ ﻞﻳﻷﺍ ﻒﺼﻳ ﻥﺃ ﻞﻴﻠﺘﻟﺍ ﻦﺴﺤﺑ ﺪﺼﻘﻳ ﻥﺎﻛ ﻦﻳﺮﻋﺎﺸﻟﺍ ﻼﻛ</w:t>
      </w:r>
    </w:p>
    <w:p>
      <w:r>
        <w:rPr>
          <w:rFonts w:ascii="Arial" w:hAnsi="Arial" w:eastAsia="Arial"/>
        </w:rPr>
        <w:t>ﻲﻓ ﻯﻮﻗﺃ ﻦﻴﻔﺻﻮﻟﺍ ﻱﺃ ﺏ ﻆﻓﺎﺣ ﻞﻴﻠﻌﺗﻭ ﻉﺎﺟ ﻲﻌﺘﻨﻳ ﺎﻓ ‏ ﻝﺬﻟﺍﻭ ﺪﻴﻘﻟﺍ</w:t>
      </w:r>
    </w:p>
    <w:p>
      <w:r>
        <w:rPr>
          <w:rFonts w:ascii="Arial" w:hAnsi="Arial" w:eastAsia="Arial"/>
        </w:rPr>
        <w:t>ﺉ .؟ ﺍﺫﺎﻤﻟﻭ ﻙﺮﻈﻧﺍ</w:t>
      </w:r>
    </w:p>
    <w:p>
      <w:r>
        <w:rPr>
          <w:rFonts w:ascii="Arial" w:hAnsi="Arial" w:eastAsia="Arial"/>
        </w:rPr>
        <w:t>ﺏ</w:t>
      </w:r>
    </w:p>
    <w:p>
      <w:r>
        <w:rPr>
          <w:rFonts w:ascii="Arial" w:hAnsi="Arial" w:eastAsia="Arial"/>
        </w:rPr>
        <w:t>0 .. . . ﻑﺎﺟﺮﻟﺍ ﻞﺒﺟ ﻲﻓ ﻉﺎﻤﺟ ﻝﺎﻗ ‏‎١</w:t>
      </w:r>
    </w:p>
    <w:p>
      <w:r>
        <w:rPr>
          <w:rFonts w:ascii="Arial" w:hAnsi="Arial" w:eastAsia="Arial"/>
        </w:rPr>
        <w:t>"ﻕﻮﺻ ﻊﺋﺯﺍﻭ ﻕﺮﺣ ﻪﻓﻮﺟ ﻲﻓ” ﺖﻋﺮﻄﺻﺎﻓ ﻑﺎﺟﺰﻟﺍ ﻞﺒﺟ ﻰﻗﺫ ﺍﺫﺎﻣ</w:t>
      </w:r>
    </w:p>
    <w:p>
      <w:r>
        <w:rPr>
          <w:rFonts w:ascii="Arial" w:hAnsi="Arial" w:eastAsia="Arial"/>
        </w:rPr>
        <w:t>؟ ﻥﺍﺮﻴﻧ ﻪﻴﻓ ﺖﻤﺗ ﻯﺰﺜﻟﺍ ﻰﻠﻋ ﻪﺒﻳ ﺍﺪﻴﻗ ﻯﺃﺭ ﻪﻨﻴﺣ ﺭﺎﺛ ﻞﻫ</w:t>
      </w:r>
    </w:p>
    <w:p>
      <w:r>
        <w:rPr>
          <w:rFonts w:ascii="Arial" w:hAnsi="Arial" w:eastAsia="Arial"/>
        </w:rPr>
        <w:t>ﺵ .ﺎﻓﻭﺮﻌﻣ ﻥﺎﻛ ﺎﻴﺳﺎﻴﺳ ﺎﻬﺑ ﻲﺛﺮﻳ ﺓﺪﻴﺼﻗ ﻲﻓ ﺏﻮﺠﺤﻣ ﺪﻤﺣﺃ ﺪﻤﺤﻣ ﺮﻋﺎﺸﻟﺍ ﻝﺎﻗﻭ /</w:t>
      </w:r>
    </w:p>
    <w:p>
      <w:r>
        <w:rPr>
          <w:rFonts w:ascii="Arial" w:hAnsi="Arial" w:eastAsia="Arial"/>
        </w:rPr>
        <w:t xml:space="preserve"> ﺍ... . ﺕﺎﺟﺭﺍ ﻞﻴﺟ ﻰﻓ ﺎﻣ ﺕﺎﻣ ﻯﻮﻘﻠﻟﺎﺑ</w:t>
      </w:r>
    </w:p>
    <w:p>
      <w:r>
        <w:rPr>
          <w:rFonts w:ascii="Arial" w:hAnsi="Arial" w:eastAsia="Arial"/>
        </w:rPr>
        <w:t>| ﺎﻨﻴﻨﺣ ﻥﻭﺪﺷ ﻭﺃ ﺎﻳ ﻦﻠﺗﺭ . ﻪﺘﺘﻓﺭ ﺮﻴﻏ ﻒﺟﺭﺍ ﻝ ﺎﻣ</w:t>
      </w:r>
    </w:p>
    <w:p>
      <w:r>
        <w:rPr>
          <w:rFonts w:ascii="Arial" w:hAnsi="Arial" w:eastAsia="Arial"/>
        </w:rPr>
        <w:t>1 ﻲﺘﺑ ﺎﻤﻋ ﺐﺟﺃ ﻢﺛ ﺏﻮﺠﺤﻤﻟﺍ ﺖﻴﺑﻭ ﻉﺎﻤﺟ ﻲﺘﻴﺑ ﻦﻴﺑ ﺭﺎﻗ -</w:t>
      </w:r>
    </w:p>
    <w:p>
      <w:r>
        <w:rPr>
          <w:rFonts w:ascii="Arial" w:hAnsi="Arial" w:eastAsia="Arial"/>
        </w:rPr>
        <w:t xml:space="preserve"> _. ؟ ﻪﻨﻠﻋ ﻥﺍﺮﻋﺎﺸﻟﺍ ﺮﻜﻧﺃ ﻱﺬﻟﺍ ﺎﻣ -</w:t>
      </w:r>
    </w:p>
    <w:p>
      <w:r>
        <w:rPr>
          <w:rFonts w:ascii="Arial" w:hAnsi="Arial" w:eastAsia="Arial"/>
        </w:rPr>
        <w:t>؟ ﺏﻮﺠﺤﻤﻟﺍ ﺎﻫﺮﻜﺘﺑﺍ ﻲﻟﺍ ﻝﺍ ﺎﻣﻭ ﻉﺎﻤﺟ ﺎﻬﻋﺪﺘﺑﺍ ﻲﻟﺍ ﺔﻠﻌﻟﺍ ﺎﻣﺍ -</w:t>
      </w:r>
    </w:p>
    <w:p>
      <w:r>
        <w:rPr>
          <w:rFonts w:ascii="Arial" w:hAnsi="Arial" w:eastAsia="Arial"/>
        </w:rPr>
        <w:t>ﺍ .؟ ﻪﻠﻴﻠﻌﺗ ﻦﺴﺤﺑ ﺎﻤﻬﻨﻣ ﻞﻛ ﻪﻴﻟﺇ ﺪﺼﻘﻳ ﻥﺎﻛ ﻱﺬﻟﺍ ﺽﺮﻐﻟﺍ ﺎﻣ -</w:t>
      </w:r>
    </w:p>
    <w:p>
      <w:r>
        <w:rPr>
          <w:rFonts w:ascii="Arial" w:hAnsi="Arial" w:eastAsia="Arial"/>
        </w:rPr>
        <w:t>3 .. : ﻊﻳﺍﺮﻟﺍ</w:t>
      </w:r>
    </w:p>
    <w:p>
      <w:r>
        <w:rPr>
          <w:rFonts w:ascii="Arial" w:hAnsi="Arial" w:eastAsia="Arial"/>
        </w:rPr>
        <w:t>ﻝﺍﺰﺋﺯ ﻦﻣ ﺮﺼﻣ ﻲﻓ ﻊﻗﻭ ﺎﻣ ﻼﻌﻣ ﺮﻋﺎﺸﻟﺍ ﻝﺎﻗ (</w:t>
      </w:r>
    </w:p>
    <w:p>
      <w:r>
        <w:rPr>
          <w:rFonts w:ascii="Arial" w:hAnsi="Arial" w:eastAsia="Arial"/>
        </w:rPr>
        <w:t>ﺍ ﺎﺑﺮﻃ ﻪﻴﻟﺪﻋ ﻦﻣ ﺺﻗﺭ ﺎﻧﻭ ﺎﻬﺑ ﺍﺮﻳﺪﻴﻛ ﻦﻣ ﺮﺼﻣ ﻙﺭ ﺎﻣ</w:t>
      </w:r>
    </w:p>
    <w:p>
      <w:r>
        <w:rPr>
          <w:rFonts w:ascii="Arial" w:hAnsi="Arial" w:eastAsia="Arial"/>
        </w:rPr>
        <w:t xml:space="preserve"> ﺎﻬﺑﺮﻃﻭ ﺽﺭﻷﺍ ﺔﺣﺮﻓ ﻦﻋ ﺍﺮﻴﺒﻌﺗ ﻥﺎﻛ ﻪﺗﺄﺑ ﻝﺍﺰﻟﺰﻟﺍ ﻞﻴﻠﻌﺗ ﻲﻓ ﻚﻳﺃﺭ ﺎﻣﺍ</w:t>
      </w:r>
    </w:p>
    <w:p>
      <w:r>
        <w:rPr>
          <w:rFonts w:ascii="Arial" w:hAnsi="Arial" w:eastAsia="Arial"/>
        </w:rPr>
        <w:t>| .؟ ﺡﻭﺪﻤﻟﺍ ﺔﻟﺍﺪﻌﻟﺍ</w:t>
      </w:r>
    </w:p>
    <w:p>
      <w:r>
        <w:rPr>
          <w:rFonts w:ascii="Arial" w:hAnsi="Arial" w:eastAsia="Arial"/>
        </w:rPr>
        <w:t>00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5 5 ﻙﻭ ﻭﻭ ﺢﺷ ﻞﻗ (ﺏﺍ</w:t>
      </w:r>
    </w:p>
    <w:p>
      <w:r>
        <w:rPr>
          <w:rFonts w:ascii="Arial" w:hAnsi="Arial" w:eastAsia="Arial"/>
        </w:rPr>
        <w:t>ﻢﻴﺘﻤﻟﺍ ﻕﻮﺸﻤﻟﺍ ﻝﻮﻗ ﺎﻬﻟ ﺚﻠﻘﻓ ﻲﻨﻀﻟﺍ ﺍﺫﻭ ﻝﺍﺰﻬﻟﺍ ﺍﺫﺎﻣ :ﺔﻠﺋﺎﻗﻭ</w:t>
      </w:r>
    </w:p>
    <w:p>
      <w:r>
        <w:rPr>
          <w:rFonts w:ascii="Arial" w:hAnsi="Arial" w:eastAsia="Arial"/>
        </w:rPr>
        <w:t>ﻲﺑ ﻪﺘﻴﻘﺳﺃﻭ ﻲﻤﺤﻟ ﻪﺌﻤﻃﺎﻓ ﻩﺰﻋﺃ ﺖﻔﻴﺿ ﻮﻫﻭ ﻲﻧﺎﺗﺃ ﻙﺍﻮﻫ</w:t>
      </w:r>
    </w:p>
    <w:p>
      <w:r>
        <w:rPr>
          <w:rFonts w:ascii="Arial" w:hAnsi="Arial" w:eastAsia="Arial"/>
        </w:rPr>
        <w:t>ﻦﻣ ﻪﺑﺎﺻﺃ ﺎﻣ ﺮﻋﺎﺸﻟﺍ ﻞﻠﻋ ﻢﺒﻓ . ﻦﻴﺒﺤﻤﻟﺍ ﻱﺃﺭ ﻰﻠﻋ ﻪﻔﻌﻀﻳﻭ ﻢﺴﺠﻟﺍ ﻞﺤﻨﻳ ﺐﺤﻟﺍ</w:t>
      </w:r>
    </w:p>
    <w:p>
      <w:r>
        <w:rPr>
          <w:rFonts w:ascii="Arial" w:hAnsi="Arial" w:eastAsia="Arial"/>
        </w:rPr>
        <w:t>9 .؟ ﻰﺘﺿﻭ ﻝﺎﻫ</w:t>
      </w:r>
    </w:p>
    <w:p>
      <w:r>
        <w:rPr>
          <w:rFonts w:ascii="Arial" w:hAnsi="Arial" w:eastAsia="Arial"/>
        </w:rPr>
        <w:t>؟ ﺍﺫﺎﻤﻟﻭ ؟ ﻒﻴﺿ ﻪﻧﺄﺑ (ﻯﻮﻬﻟﺍ) ﻒﺻﻭ ﻲﻓ ﺎﻘﻗﻮﻣ ﺮﻋﺎﺸﻟﺃ ﻥﺎﻛﺃ -</w:t>
      </w:r>
    </w:p>
    <w:p>
      <w:r>
        <w:rPr>
          <w:rFonts w:ascii="Arial" w:hAnsi="Arial" w:eastAsia="Arial"/>
        </w:rPr>
        <w:t>؟ ﻞﻴﻠﻌﺘﻟﺍ ﻝﺎﻤﺟ ﻦﻣ ﻞﺗ " ﻲﻣﺩ ﻪﺘﻴﻘﺳﺃﻭ ﻲﻤﺤﻟ ﻪﺘﻤﻌﻃﺄﻓ * : ﺓﺭﺎﺒﻋ ﻥﺃ ﻯﺮﺗﺃ -</w:t>
      </w:r>
    </w:p>
    <w:p>
      <w:r>
        <w:rPr>
          <w:rFonts w:ascii="Arial" w:hAnsi="Arial" w:eastAsia="Arial"/>
        </w:rPr>
        <w:t>؟ ﺢﺷﻭ</w:t>
      </w:r>
    </w:p>
    <w:p>
      <w:r>
        <w:rPr>
          <w:rFonts w:ascii="Arial" w:hAnsi="Arial" w:eastAsia="Arial"/>
        </w:rPr>
        <w:t>1 1 ‏‎٠ ﻉ</w:t>
      </w:r>
    </w:p>
    <w:p>
      <w:r>
        <w:rPr>
          <w:rFonts w:ascii="Arial" w:hAnsi="Arial" w:eastAsia="Arial"/>
        </w:rPr>
        <w:t>.ﺕﺍﺰﺠﻌﻤﻟﺍ ﻯﺪﺣﺇ ﺖﻧﺃ ﺢﺑﺍ ﺕﺎﻤﻤﻟﺍ ﻲﻓﻭ ﺓﺎﻴﺤﻟﺍ ﻲﻓ ﻮﻠﻋ</w:t>
      </w:r>
    </w:p>
    <w:p>
      <w:r>
        <w:rPr>
          <w:rFonts w:ascii="Arial" w:hAnsi="Arial" w:eastAsia="Arial"/>
        </w:rPr>
        <w:t>1 2/ﺕﻼﺼﻟﺍ ﻡﺎﻳﺁ ﻙﺪﻧ ﺩﻮﻓ ﺍﻮﻣﺎﻗ ﻦﻴﺣ ﻚﻟﻮﺣ_ﻦﻣﺎﻨﻟﺍ ﻥﺎﻛ</w:t>
      </w:r>
    </w:p>
    <w:p>
      <w:r>
        <w:rPr>
          <w:rFonts w:ascii="Arial" w:hAnsi="Arial" w:eastAsia="Arial"/>
        </w:rPr>
        <w:t>ﻖﺗﻼﻀﻠﻟ ﺎﻣﺎﻴﻗ ﻢﻬﻠﻛ ﺎﺒﻴﻄﺧ ﻢﻬﻴﻓ ﻢﺋﺎﻗ | ﻚﺗﺎﻛ</w:t>
      </w:r>
    </w:p>
    <w:p>
      <w:r>
        <w:rPr>
          <w:rFonts w:ascii="Arial" w:hAnsi="Arial" w:eastAsia="Arial"/>
        </w:rPr>
        <w:t>"ﺕﺎﻴﻬﻟﺎﺑ ﻢﻬﻴﻟﺇ ﺎﻤﻬﻣ ﺀﺎﻔﺘﺣﺍ .ﻢﻫﺆﺤﻧ ﻚﻳﺪﻳ ﺕﺪﻣ</w:t>
      </w:r>
    </w:p>
    <w:p>
      <w:r>
        <w:rPr>
          <w:rFonts w:ascii="Arial" w:hAnsi="Arial" w:eastAsia="Arial"/>
        </w:rPr>
        <w:t>ﺕﺎﻤﺘﻟﺍ ﺪﻌﺑ ﻦﻣ ﻙﻼﻋ ﺾﻳ ﻥﺃ ﻦﻋ ﺽﺭﻷﺍ ﻦﻄﺑ ﻕﺎﺿ ﺎﻣﻭ</w:t>
      </w:r>
    </w:p>
    <w:p>
      <w:r>
        <w:rPr>
          <w:rFonts w:ascii="Arial" w:hAnsi="Arial" w:eastAsia="Arial"/>
        </w:rPr>
        <w:t>7!ﺕﺎﻴﻓﺎﺴﻟﺍ ﺏﻮﺗ ﻥﺎﻔﻛﻷﺍ ﻦﻋ ﺍﻮﺑﺎﻨﺘﺳﺍﻭ ﻙﺮﺒﻗ ﻮﺠﻟﺍ ﺍﻭﺭﺎﺻﺃ</w:t>
      </w:r>
    </w:p>
    <w:p>
      <w:r>
        <w:rPr>
          <w:rFonts w:ascii="Arial" w:hAnsi="Arial" w:eastAsia="Arial"/>
        </w:rPr>
        <w:t>ﺕﺎﻘﺛ....ﻅﺎﻔﺣﻭ ﺮﺤﺑ ﻰﻋﺮﺗ ﺖﻴﺒﺗ ﺱﻮﻔﺘﻟﺍ ﻲﻓ ﻚﻈﻌﻟ</w:t>
      </w:r>
    </w:p>
    <w:p>
      <w:r>
        <w:rPr>
          <w:rFonts w:ascii="Arial" w:hAnsi="Arial" w:eastAsia="Arial"/>
        </w:rPr>
        <w:t xml:space="preserve"> ﺮﻗﺎﻴﺤﻟﺍ ﻡﺎﻳﺃ ﺖﻨﻛ 2 ﻚﻟﺬﻛ ﻼﻴﻟ . ﻥﺍﺮﻴﻨﻟﺍ ﻚﺘﻨﻋ ﻞﻌﺸﺗﻭ</w:t>
      </w:r>
    </w:p>
    <w:p>
      <w:r>
        <w:rPr>
          <w:rFonts w:ascii="Arial" w:hAnsi="Arial" w:eastAsia="Arial"/>
        </w:rPr>
        <w:t>(«ﺎﺗﺎﺒﺋﺎﺘﻟﺍ ﺭﺎﺛﺍ”ﻞﻴﺘﻗ ﺖﻧﺎﻓ ﺕﺭﺎﺜﺘﺳﺎﻓ ﺵﺩﺍﻮﺤﻟﺍ ﻰﻟﺇ ﺕﺄﺳﺃ</w:t>
      </w:r>
    </w:p>
    <w:p>
      <w:r>
        <w:rPr>
          <w:rFonts w:ascii="Arial" w:hAnsi="Arial" w:eastAsia="Arial"/>
        </w:rPr>
        <w:t>«!ﺕﺎﺤﺋﺍﺭ ﺩﺍﻮﻏ ﺕﺎﻤﺧﺮﺑ ﻯﺮﺘﻛ ﻦﻤﺣﺮﻟﺍ ”ﺔﻴﺤﺗ ﻚﻴﻠﻋ</w:t>
      </w:r>
    </w:p>
    <w:p>
      <w:r>
        <w:rPr>
          <w:rFonts w:ascii="Arial" w:hAnsi="Arial" w:eastAsia="Arial"/>
        </w:rPr>
        <w:t xml:space="preserve"> 0 : ﺓﺪﻴﺼﻘﻟﺍ ﺔﺒﺳﺎﻨﻣ</w:t>
      </w:r>
    </w:p>
    <w:p>
      <w:r>
        <w:rPr>
          <w:rFonts w:ascii="Arial" w:hAnsi="Arial" w:eastAsia="Arial"/>
        </w:rPr>
        <w:t>ﺔﻴﻘﺑ ﻦﺑ ﺪﻨﺤﻣ ﺮﻫﺄﻄﻟﺍ ﺎﺑﺃ ﺎﻬﺑ ﻲﺛﺮﻳ ؛ ﻱﺭﺎﺒﻧﻷﺍ ﻦﺴﺤﻟﺍ ﻲﺑﻷ ﺔﻘﺑﺎﺴﻟﺍ ﺕﺎﻴﺑﻷﺍ</w:t>
      </w:r>
    </w:p>
    <w:p>
      <w:r>
        <w:rPr>
          <w:rFonts w:ascii="Arial" w:hAnsi="Arial" w:eastAsia="Arial"/>
        </w:rPr>
        <w:t>ﻱﺍﺮﻟﺍ ﺎﻃﺎﺤﻣ ﺎﻳﻮﻠﺼﻣ ﻞﻇﻭ . ﻩ 7417 ﻡﺎﻋ ﻻﺪﻐﻴﺑ ﺐﻠﺻ ﺔﻟﻮﺜﻟﺍ ﺪﺼﻋ ﻪﻠﻗ ﺪﻗﻭ</w:t>
      </w:r>
    </w:p>
    <w:p>
      <w:r>
        <w:rPr>
          <w:rFonts w:ascii="Arial" w:hAnsi="Arial" w:eastAsia="Arial"/>
        </w:rPr>
        <w:t>. ﻩﺮﻴﻔﻟ ﻻﺎﻜﻧﻭ ﺔﻈﻋ ﻥﻮﻜﻴﻟ ‏‎٠ ﺍﺭﺎﻬﻧﻭ ﻼﻴﻟ</w:t>
      </w:r>
    </w:p>
    <w:p>
      <w:r>
        <w:rPr>
          <w:rFonts w:ascii="Arial" w:hAnsi="Arial" w:eastAsia="Arial"/>
        </w:rPr>
        <w:t>: ﺡﺮﺘﺸﻟﺍ</w:t>
      </w:r>
    </w:p>
    <w:p>
      <w:r>
        <w:rPr>
          <w:rFonts w:ascii="Arial" w:hAnsi="Arial" w:eastAsia="Arial"/>
        </w:rPr>
        <w:t xml:space="preserve"> ﻲﻳﺎﺳﺍ ﻞﻋ (9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.ﺍﺭﺎﻜﻧﺇ ﺱﻮﻔﻨﻟﺍ ﻼﻤﻳ , ﻊﻴﻨﺷ ﺮﻈﻨﻣ ﻉﺰﺠﻟﺍ ﻰﻠﻋ ﺪﻛ ﺪﻗﻭ ﺏﻮﻠﺼﻤﻟﺍ ﺮﻈﻨﻣ ﻥﺇ</w:t>
      </w:r>
    </w:p>
    <w:p>
      <w:r>
        <w:rPr>
          <w:rFonts w:ascii="Arial" w:hAnsi="Arial" w:eastAsia="Arial"/>
        </w:rPr>
        <w:t>ﻉﺎﻄﺘﺳﺍ ﻱﺭﺎﺒﻧﻻﺍ ﻦﺑﺍ ﻦﻜﻟﻭ ﺀ ﻪﻴﻟﺇ ﺮﻈﻟﺍ ﺔﻣﺍﺩﺇ ﻰﻠﻋ ﻦﻴﻌﻟﺍ ﻯﻮﻘﺗ ﻻﻭ ‏‎٠ ﺎﻋﺎﻈﻔﺘﺳﺍﻭ</w:t>
      </w:r>
    </w:p>
    <w:p>
      <w:r>
        <w:rPr>
          <w:rFonts w:ascii="Arial" w:hAnsi="Arial" w:eastAsia="Arial"/>
        </w:rPr>
        <w:t>.ﺭﻮﺻ - ﻦﻳﺮﺧﻶﻟ ﺓﺮﺒﻋﻭ ﻪﻣ ﺏﻮﻠﺼﻤﻟﺍ ﻝﺍﻮﺣﺃ ﻦﻣ ﺮﺒﺘﻌﻳ ﺎﻣ ﻞﻌﺠﻳ ﻥﺃ ﻪﺋﺎﻴﺑ ﺮﺤﺴﺑ</w:t>
      </w:r>
    </w:p>
    <w:p>
      <w:r>
        <w:rPr>
          <w:rFonts w:ascii="Arial" w:hAnsi="Arial" w:eastAsia="Arial"/>
        </w:rPr>
        <w:t>ﺱﺎﻨﻟﺍ ﻦﻴﺑ ﺔﻌﻴﻓﺮﻟﺍ ﻪﺘﻧﺎﻜﻣﻭ ‏‎٠ ﻞﻴﺘﻘﻟﺍ ﻚﻟﺫ ﺔﻤﻈﻌﺑ ﺔﻘﻃﺎﻧﺍ</w:t>
      </w:r>
    </w:p>
    <w:p>
      <w:r>
        <w:rPr>
          <w:rFonts w:ascii="Arial" w:hAnsi="Arial" w:eastAsia="Arial"/>
        </w:rPr>
        <w:t>ﻞﺼﻔﻳ ﻻ ﻥﺎﻘﺑﺎﻄﺘﻣ ﻥﺎﺗﺭﻮﺻ ﻪﺗﻮﻣ ﺪﻌﺑ ﻪﺒﻠﺻﻭ ‏‎٠ ﺩﺎﺠﻣﻷﺎﺑ ﺔﺌﻴﻠﻤﻟﺍ ﻪﺗﺎﻴﺤﻓ</w:t>
      </w:r>
    </w:p>
    <w:p>
      <w:r>
        <w:rPr>
          <w:rFonts w:ascii="Arial" w:hAnsi="Arial" w:eastAsia="Arial"/>
        </w:rPr>
        <w:t>. ﺕﻮﻤﻟﺍ ﻝﻼﺟ ﻻﺇ ﺎﻤﻬﻨﻴﺑ</w:t>
      </w:r>
    </w:p>
    <w:p>
      <w:r>
        <w:rPr>
          <w:rFonts w:ascii="Arial" w:hAnsi="Arial" w:eastAsia="Arial"/>
        </w:rPr>
        <w:t>: ﻝﻮﻘﻳ</w:t>
      </w:r>
    </w:p>
    <w:p>
      <w:r>
        <w:rPr>
          <w:rFonts w:ascii="Arial" w:hAnsi="Arial" w:eastAsia="Arial"/>
        </w:rPr>
        <w:t>ﻲﻣﺎﺳ ﺭﺪﻘﻟﺍ ﻞﻛ ﺖﻧﺄﻓ ؛ ﻚﺗﺎﻴﺣ ﻲﻓ ﻪﻴﻠﻋ ﺖﻨﻛ ﺎﻤﺑ ﻥﻵﺍ ﻪﻴﻓ ﺖﻧﺃ ﺎﻣ ﺔﺒﺷﺃ ﺎﻣﺍ -</w:t>
      </w:r>
    </w:p>
    <w:p>
      <w:r>
        <w:rPr>
          <w:rFonts w:ascii="Arial" w:hAnsi="Arial" w:eastAsia="Arial"/>
        </w:rPr>
        <w:t>7 . ﻚﺗﺎﻴﺣ ﻲﻓ ﺖﻨﻛ ﺎﻤﻠﺜﻣ ﻚﺗﻮﻣ ﺪﻌﺑ ﺔﻧﺎﻜﻤﻟﺍ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ﺔﺒﻟﺎﻃ ﻚﻴﻟﺇ ﺮﻃﺎﻘﺘﺗ ﺖﻧﺎﻛ ﻲﺘﻟﺍ ﺩﻮﻓﻮﻟﺎﺑ ﻥﻮﻧﻮﻜﻳ ﺎﻣ ﻪﺒﺷﺃ ﻚﻟﻮﺣ ﺍﻮﻌﺘﺠﺗ ﻦﻣ ﻥﺇ -</w:t>
      </w:r>
    </w:p>
    <w:p>
      <w:r>
        <w:rPr>
          <w:rFonts w:ascii="Arial" w:hAnsi="Arial" w:eastAsia="Arial"/>
        </w:rPr>
        <w:t>. ﻙﺎﻳﺎﻄﻋ ﺔﺴﻤﺘﻠﻣ ﻚﻟﺍﻮﻧﺍ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ﺀﺍﺩﻷ ﻪﻟﻮﺣ ﺱﺎﻨﻟﺍ ﻒﻗﻭ ﺐﻴﻄﺨﻛ - ﻚﻟﻮﺣ ﻦﻴﻤﺋﺎﻘﻟﺍ ﻰﻠﻋ ﻑﺮﺸﻣ ﺖﻧﺃﻭ ﺖﻨﻛ ﺪﻘﻟﺍ -</w:t>
      </w:r>
    </w:p>
    <w:p>
      <w:r>
        <w:rPr>
          <w:rFonts w:ascii="Arial" w:hAnsi="Arial" w:eastAsia="Arial"/>
        </w:rPr>
        <w:t>ﺕﺎﺒﻬﻟﺍﻭ ﺎﻳﺎﻄﻌﻟﺎﺑ ﺎﻤﻫﺪﻤﺗ ﺖﻨﻛ ﺎﻤﻠﺜﻣ ﻢﻬﺑ ﺎﻴﻔﺘﺤﻣ ﻚﻳﺪﻳ ﺕﺩﺪﻣ ﺪﻗﻭ ﺓﻼﺼﻟﺍ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ﻚﺗﺎﻔﻛﺃﻭ « ﺮﺠﻟﺍ ﻙﺮﺒﻗ ﺍﻮﻠﻌﺟ ﺍﺬﻬﻠﻓ ؛ ﻙﻼﻋ "ﻢﻀﺗ ﻥﺃ ﻦﻣ ﻖﻴﺿﺃ ﺽﺭﻷﺍ ﻥﺇ -</w:t>
      </w:r>
    </w:p>
    <w:p>
      <w:r>
        <w:rPr>
          <w:rFonts w:ascii="Arial" w:hAnsi="Arial" w:eastAsia="Arial"/>
        </w:rPr>
        <w:t>0 : ﺕﺎﻴﻓﺎﺴﻟﺍ ﺡﺎﻳﺰﻟﺍ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ﺍﻮﻠﻌﺷﺃ ﺪﻗﻭ « ﺕﺎﻗ ﻁﺎﻣ ﻚﺳﺮﺤﻳ ﺖﻴﺒﺗ ﺱﻮﻔﻨﻟﺍ ﻲﻓ ﻚﺘﻧﺎﻜﻣ ﻢﻈﻋﺭ ﻙﺭﺪﻗ ﺮﻤﺴﻟ -</w:t>
      </w:r>
    </w:p>
    <w:p>
      <w:r>
        <w:rPr>
          <w:rFonts w:ascii="Arial" w:hAnsi="Arial" w:eastAsia="Arial"/>
        </w:rPr>
        <w:t>. ﻚﺗﺎﻴﺣ ﻡﺎﻴﻟ ﻯﺮﻘﻟﺍ ﺭﺎﻧ ﻞﻌﺸﺗ ﺖﻨﻛ ﺎﻤﻛ ﻚﻟﻮﺣ ﻥﺍﺮﻴﻨﻟﺍ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ﻚﻨﻣ ﺎﻫﺭﺎﺜﺑ ﺬﺧﺄﺗ ﻲﻫ ﺎﻬﻓ ‏ ﺎﻬﻣﺎﻣﺃ ﻚﺗﺎﺒﺛﻭ ﻚﻓﻮﻗﻮﺑ ﺮﻫﺪﻟﺍ ﺙﺩﺍﻮﺣ ﻰﻟﺇ ﺕﺃ ﺪﻘﻟﺍ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ﺎﻬﺣﺍﻭﺭﻭ ﺎﻫﻭﺪﻛ ﻲﻓ ﻚﻴﻠﻋ ﻰﻟﺍﻮﺘﺗ ﻪﺗﺎﻤﺣﺭ ﻞﻌﺠﻳ ﻥﺃ ﷲ ﻝﺄﺳﺃ -</w:t>
      </w:r>
    </w:p>
    <w:p>
      <w:r>
        <w:rPr>
          <w:rFonts w:ascii="Arial" w:hAnsi="Arial" w:eastAsia="Arial"/>
        </w:rPr>
        <w:t>ﺍ ﻮﻴﺘﻣ ﻦﻋ ﺐﺟﺃ</w:t>
      </w:r>
    </w:p>
    <w:p>
      <w:r>
        <w:rPr>
          <w:rFonts w:ascii="Arial" w:hAnsi="Arial" w:eastAsia="Arial"/>
        </w:rPr>
        <w:t>.. ﻞﻴﻠﻌﺘﻟﺍ ﻦﺴﺣﻭ ﺕﺎﻬﻴﺒﺸﺘﻟﺍ ﻩﺬﻫ ﻪﻨﻴﺛﺮﻣ ﻲﻓ ﺮﻋﺎﺸﻟﺍ ﻡﺪﺨﺘﺳﺍ</w:t>
      </w:r>
    </w:p>
    <w:p>
      <w:r>
        <w:rPr>
          <w:rFonts w:ascii="Arial" w:hAnsi="Arial" w:eastAsia="Arial"/>
        </w:rPr>
        <w:t>. ﺕﺎﻬﻴﺒﺸﺗ ﻦﻣ ﺓﺪﻴﺼﻘﻟﺍ ﻲﻓ ﺎﻣ ﺝﺮﺨﺘﺳﺍ -</w:t>
      </w:r>
    </w:p>
    <w:p>
      <w:r>
        <w:rPr>
          <w:rFonts w:ascii="Arial" w:hAnsi="Arial" w:eastAsia="Arial"/>
        </w:rPr>
        <w:t>. ﻞﻴﻄﺘﻟﺍ ﻦﺴﺣ ﻦﻣ ﺎﻬﻴﻓ ﺎﻣ ﻦﻴﺑ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ﺱﺩﺎﺸﻟﺍ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5 1 , ﻭﺃ ﺍﺰﻴﻧ ﻒﺼﻳ ﺮﻋﺎﺸﻟﺍ ﻞﻗ 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ﺮﻜﺷ ﻢﻟ ﻦﻣ ﺰﻌﺸﻟﺍ ﻪﻴﻓ ﻝﻮﻘﻳﻭ | ﻢﻬﻳ ﻢﻟ ﻦﻣ ﻪﻨﺴﺤﺑ ﻢﻴﻬﻳ ﻪﻧ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ﺮﻈﻨﻤﻟﺍ ﻙﺍﺫ | ﻦﺴﺣ ﺔﻗﺮﻔﻟ ﻻﺇ ‏‎١ ﺎﻬﺑﻭﺮﻏ ﺪﻨﻋ ﺲﻤﻠﺜﻟﺍ ﺔﺟﻭ ﺮﻔﺿﺍ ﺎﻣ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ﻲﻓ ﻞﻴﻠﺘﻟﺍ ﻦﺴﺣﻭ « ﻝﻭﻷﺍ ﺖﻴﺒﻟﺍ ﻲﻓ ﺔﻴﺋﺭﻮﺘﻟﺍ ﺮﻬﺘﻟﺍ ﻪﻔﺻﻭ ﻲﻓ ﺮﻋﺎﺸﻟﺍ ﻡﺪﺨﺘﺳﺍ -</w:t>
      </w:r>
    </w:p>
    <w:p>
      <w:r>
        <w:rPr>
          <w:rFonts w:ascii="Arial" w:hAnsi="Arial" w:eastAsia="Arial"/>
        </w:rPr>
        <w:t>. ﺎﻤﻬﻨﻣ ﻼﻛ ﺢﺿﻮﻓ « ﻲﻧﺎﺜﻟﺍ ﺖﻴﺒﻟﺍ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ﻅ (ﺮﻴﻤﺗ) : ﻊﺒﺳ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ﺮﻋﺎﺸﻟﺍ ﻝﺎﻗ</w:t>
      </w:r>
    </w:p>
    <w:p>
      <w:r>
        <w:rPr>
          <w:rFonts w:ascii="Arial" w:hAnsi="Arial" w:eastAsia="Arial"/>
        </w:rPr>
        <w:t>.ﻪﻴﻠﻗ ﻲﻓ ﺎﻬﻀﺨﺷ ﺭﻮﺼﻳ ﺍﺪﺑﺃ ﺮﻳ ﻢﻠﻓ ﻥﻮﺼﺨﻟﺍ ﻖﺸﻋ ﺪﻗ ﺮﻬﺜﻟﺍﻭ</w:t>
      </w:r>
    </w:p>
    <w:p>
      <w:r>
        <w:rPr>
          <w:rFonts w:ascii="Arial" w:hAnsi="Arial" w:eastAsia="Arial"/>
        </w:rPr>
        <w:t>ﻢﻳﺮﻗ ﻦﻋ ﺎﻬﻟﺍﺯﺎﻓ ﺓﺮﻴﻏ ﻦﻣ ﺓﺀﺎﺠﻓ ﻢﻴﺴﻟﺍ ﻦﻓ ﺍﺫﺇ ﻰﺘﺣ</w:t>
      </w:r>
    </w:p>
    <w:p>
      <w:r>
        <w:rPr>
          <w:rFonts w:ascii="Arial" w:hAnsi="Arial" w:eastAsia="Arial"/>
        </w:rPr>
        <w:t>ﻪﺒﺘﻋ ﻦﻣ ﻪﻬﺟﻭ ﺪﻌﺠﻓ ﺮﺳ ‏‎١ ﻪﻳﺎﺘﻌﺑ ﺎﻤﻬﻣ ﻪﻴﻠﻋ ﺍﺪﻏﻭﺍ</w:t>
      </w:r>
    </w:p>
    <w:p>
      <w:r>
        <w:rPr>
          <w:rFonts w:ascii="Arial" w:hAnsi="Arial" w:eastAsia="Arial"/>
        </w:rPr>
        <w:t>1 : ﺕﺎﻴﺑﻷﺍ ﻝﻮﺣ</w:t>
      </w:r>
    </w:p>
    <w:p>
      <w:r>
        <w:rPr>
          <w:rFonts w:ascii="Arial" w:hAnsi="Arial" w:eastAsia="Arial"/>
        </w:rPr>
        <w:t>ﺢﻄﺳ ﺍﺪﻬﻣ ﻢﻴﺴﺘﻟﺍ ﻯﺮﺳ ﺪﻗﻭ ‏‎٠ ﺭﺎﺠﺷﻷﺍ ﻪﻴﻨﻃﺎﺸﺑ ﺖﻘﺣ ﺍﺮﻬﻧ ﻒﺼﻳ ﺮﻋﺎﺸﻟﺍ -</w:t>
      </w:r>
    </w:p>
    <w:p>
      <w:r>
        <w:rPr>
          <w:rFonts w:ascii="Arial" w:hAnsi="Arial" w:eastAsia="Arial"/>
        </w:rPr>
        <w:t>ﺎﻨﻴﺣ ﻲﺤﻤﻨﻳﻭ ﺎﻨﻴﺣ ﺀﺎﻤﻟﺍ ﺢﻄﺳ ﻰﻠﻋ ﺲﻜﻌﻨﻳ ﺎﻬﻟﺎﻴﺧ ﺍﺫﺈﻓ ‏‎٠ ﺭﺎﺠﺷﻷﺎﺑ ﺎﺜﺑﺎﻋ ﺀﺎﻤﻟﺍ</w:t>
      </w:r>
    </w:p>
    <w:p>
      <w:r>
        <w:rPr>
          <w:rFonts w:ascii="Arial" w:hAnsi="Arial" w:eastAsia="Arial"/>
        </w:rPr>
        <w:t>. ﺮﺧﺁ</w:t>
      </w:r>
    </w:p>
    <w:p>
      <w:r>
        <w:rPr>
          <w:rFonts w:ascii="Arial" w:hAnsi="Arial" w:eastAsia="Arial"/>
        </w:rPr>
        <w:t>ﺍﺬﻬﻟﻭ ﺭﺎﺠﺷﻸﻟ ﻖﺷﺎﻋ ﺮﻫﺪﻟﺎﻓ ؛ ﻞﻴﻠﻌﺘﻟﺍ ﻦﺴﺣ ﺏﻮﻠﺳﺃ ﻪﻔﺻﻭ ﻲﻓ ﺮﻋﺎﺸﻟﺍ ﻡﺪﺨﺘﺳﺍ -</w:t>
      </w:r>
    </w:p>
    <w:p>
      <w:r>
        <w:rPr>
          <w:rFonts w:ascii="Arial" w:hAnsi="Arial" w:eastAsia="Arial"/>
        </w:rPr>
        <w:t>ﺭﺎﺠﺷﻷﺍ ﺪﻌﺑﺃ ﺍﺬﻬﻟﻭ ﻥﺍﺮﻴﻏ ﻞﺋﺎﻋ ﻢﻴﺴﺘﻟﺍﻭ « ﻪﺒﻠﻗ ﻲﻓ ﺐﺤﻳ ﻦﻣ ﺓﺭﻮﺼﺑ ﻆﻔﺘﺣﺍ</w:t>
      </w:r>
    </w:p>
    <w:p>
      <w:r>
        <w:rPr>
          <w:rFonts w:ascii="Arial" w:hAnsi="Arial" w:eastAsia="Arial"/>
        </w:rPr>
        <w:t>ﺎﻣﻭ « ﺏﺎﺘﻌﻟﺍ ﺮﻬﺜﻟﺍ ﺽﺮﻳ ﻢﻠﻓ « ﺎﺒﺗﺎﻌﻣ ﻪﻟ ﺲﻤﻫ "ﻢﺛ « ﺎﻬﺗﺭﻮﺻ ﺖﺤﻤﻧﺎﻓ ﻪﻨﻋ</w:t>
      </w:r>
    </w:p>
    <w:p>
      <w:r>
        <w:rPr>
          <w:rFonts w:ascii="Arial" w:hAnsi="Arial" w:eastAsia="Arial"/>
        </w:rPr>
        <w:t>7 ‏‎٠ ﺎﺿﺮﻟﺍ ﻡﺪﻋ ﻰﻠﻋ ﻞﻴﻟﺩ ﻻﺇ ﺪﻴﻋﺎﺠﺘﻟﺍ ﻱﻮﻬﻇ</w:t>
      </w:r>
    </w:p>
    <w:p>
      <w:r>
        <w:rPr>
          <w:rFonts w:ascii="Arial" w:hAnsi="Arial" w:eastAsia="Arial"/>
        </w:rPr>
        <w:t>ﺔﻬﺟﻭ ﻞﺜﻤﻳ ﻞﻠﻋ ﻦﻣ ﻪﻴﻓ ﺎﻣ ﻥﻷ ؛ﻲﺑﺩﻷﺍ ﺏﻮﻠﺳﻷﺍ ﺺﺗﺎﺼﺧ ﻦﻣ ﻞﻴﻠﻌﺘﻟﺍ ﻦﺴﺣ -</w:t>
      </w:r>
    </w:p>
    <w:p>
      <w:r>
        <w:rPr>
          <w:rFonts w:ascii="Arial" w:hAnsi="Arial" w:eastAsia="Arial"/>
        </w:rPr>
        <w:t>ﺕﺩﺭﺃ ﺍﺫﺈﻓ « ﺔﻴﻌﻳﺪﺒﻟﺍ ﺕﺎﻨﺴﺤﻤﻟﺍ ﻞﻛ ﻰﻠﻋ ﻖﺒﻄﻨﻳ ﺮﻣﻷﺍﻭ ؛ ﺔﻀﺻﺎﺨﻟﺍ ﺐﻳﺩﻷﺍ ﺮﻈﻧ</w:t>
      </w:r>
    </w:p>
    <w:p>
      <w:r>
        <w:rPr>
          <w:rFonts w:ascii="Arial" w:hAnsi="Arial" w:eastAsia="Arial"/>
        </w:rPr>
        <w:t>ﻝﺎﻴﺨﻟﺍﻭ ﺕﺎﻨﺗﺪﺤﻤﻟﺍ ﻦﻋ ﺍﺪﻌﺘﺒﻣ ﻖﺋﺎﻘﺤﻟﺍ ﻝﺇ ﺮﻛﺬﺗ ﻼﻓ ﺎﻴﻤﻠﻋ ﺎﻔﺻﻭ ﺮﻬﺘﻟﺍ ﻒﺼﺗ ﻥﺃ</w:t>
      </w:r>
    </w:p>
    <w:p>
      <w:r>
        <w:rPr>
          <w:rFonts w:ascii="Arial" w:hAnsi="Arial" w:eastAsia="Arial"/>
        </w:rPr>
        <w:t>. ﺔﻘﻟﺎﺒﻤﻟﺍﻭ</w:t>
      </w:r>
    </w:p>
    <w:p>
      <w:r>
        <w:rPr>
          <w:rFonts w:ascii="Arial" w:hAnsi="Arial" w:eastAsia="Arial"/>
        </w:rPr>
        <w:t>ﻲﺗﺄﻳ ﺎﻤﻣ ﺪﺣﺍﻭ ﻲﻓ ﺐﺘﻛﺍ *</w:t>
      </w:r>
    </w:p>
    <w:p>
      <w:r>
        <w:rPr>
          <w:rFonts w:ascii="Arial" w:hAnsi="Arial" w:eastAsia="Arial"/>
        </w:rPr>
        <w:t>- ﺎﻬﻳﺩﺃ ﺎﻔﺻﻭ ﺔﻳﺪﻋﺭ ﺔﻔﺻﺎﻋ ﻒﺻ ‏١(‎</w:t>
      </w:r>
    </w:p>
    <w:p>
      <w:r>
        <w:rPr>
          <w:rFonts w:ascii="Arial" w:hAnsi="Arial" w:eastAsia="Arial"/>
        </w:rPr>
        <w:t>ﺡﺎﻳﺮﻟﺍ ﺔﻋﺮﺳ ﺎﻨﻴﺒﻣ ﺔﻳﺪﻋﺭ ﺔﻔﺻﺎﻋ ﻒﺻ ﻲﻤﻠﻌﻟﺍ ﺏﻮﻠﺳﻷﺍ ﺎﻣﺪﺨﺘﺴﻣ ("</w:t>
      </w:r>
    </w:p>
    <w:p>
      <w:r>
        <w:rPr>
          <w:rFonts w:ascii="Arial" w:hAnsi="Arial" w:eastAsia="Arial"/>
        </w:rPr>
        <w:t>ﺮﺋﺎﺴﺧ ﻦﻣ ﻪﺘﺛﺪﺣﺃ ﺎﻣﻭ ‏‎٠ ﺭﺎﻄﻣﻷﺍ ﺔﻴﻤﻛﻭ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3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ﻢﻟﺍ ﻪﻤﻳ ﻢﺑ ﺝﺪﻤﻟﺍ ﺪﻴﻛﺄﺗ 5-5:</w:t>
      </w:r>
    </w:p>
    <w:p>
      <w:r>
        <w:rPr>
          <w:rFonts w:ascii="Arial" w:hAnsi="Arial" w:eastAsia="Arial"/>
        </w:rPr>
        <w:t>ﻡﺪﻟ ﻪﻨﻳ ﺎﻤﺑ ﻡﺬﻟﺍ ﺪﻴﻛﺄﺗﻭ</w:t>
      </w:r>
    </w:p>
    <w:p>
      <w:r>
        <w:rPr>
          <w:rFonts w:ascii="Arial" w:hAnsi="Arial" w:eastAsia="Arial"/>
        </w:rPr>
        <w:t>: ﺽﺮﻌﻟﺍ</w:t>
      </w:r>
    </w:p>
    <w:p>
      <w:r>
        <w:rPr>
          <w:rFonts w:ascii="Arial" w:hAnsi="Arial" w:eastAsia="Arial"/>
        </w:rPr>
        <w:t>0 2</w:t>
      </w:r>
    </w:p>
    <w:p>
      <w:r>
        <w:rPr>
          <w:rFonts w:ascii="Arial" w:hAnsi="Arial" w:eastAsia="Arial"/>
        </w:rPr>
        <w:t>. ﺩﺎﺠﻣﺃ ﺓﺩﺎﺳ ﻪﻧﺃ ﺮﻴﻏ ﻡﻼﻜﻟﺍ ﻥﺎﺳﺮﻓ ﻲﺒﻗ ‏١(‎</w:t>
      </w:r>
    </w:p>
    <w:p>
      <w:r>
        <w:rPr>
          <w:rFonts w:ascii="Arial" w:hAnsi="Arial" w:eastAsia="Arial"/>
        </w:rPr>
        <w:t xml:space="preserve"> . ﻢﻴﻨﻨﻟﺍ ﻞﻴﻠﻋ ﻪﻧﺃ ﻯﻮﺳ ﺽﻮﻟﺍ ﻲﻓ ﻲﻋ ﻻﺍ("</w:t>
      </w:r>
    </w:p>
    <w:p>
      <w:r>
        <w:rPr>
          <w:rFonts w:ascii="Arial" w:hAnsi="Arial" w:eastAsia="Arial"/>
        </w:rPr>
        <w:t>ﻁﺎﺸﻨﻟﺍ ﻦﻣ"ﺔﻠﻌﺷ ﻪﻧﺃ ﺪﻴﺑ ﺀﺎﻛﺬﻟﺎﺑ ﺯﺎﺘﻤﻳ ﻝﺍ (؟</w:t>
      </w:r>
    </w:p>
    <w:p>
      <w:r>
        <w:rPr>
          <w:rFonts w:ascii="Arial" w:hAnsi="Arial" w:eastAsia="Arial"/>
        </w:rPr>
        <w:t xml:space="preserve"> . ﻮﻳﻮﺠﺘﻟﺍ ﺪﻋﺍﻮﻘﺑ ﻪﺑﻭﻼﺗ ﻲﻓ ﻡﺰﺘﻠﻳ ﻪﻧﺃ ﻻﺇ ﺕﻮﺼﻟﺍ ﺏﺪﻋ ﺀﻱﺭﺎﻘﻟﺍ ﺍﺬﻫ (4</w:t>
      </w:r>
    </w:p>
    <w:p>
      <w:r>
        <w:rPr>
          <w:rFonts w:ascii="Arial" w:hAnsi="Arial" w:eastAsia="Arial"/>
        </w:rPr>
        <w:t xml:space="preserve"> . ﻖﻓﺮﻌﻣ ﺐﻟﺎﻃ ﻞﻜﻟ ﻪﻤﻠﻋ ﻝﺬﻳ ﻪﻠﻜﻟﻭ ﻦﻳﺬﻟﺍ ﻲﻓ ﻪﻔﻘﻨﻣ ﻲﺧﺃ (»</w:t>
      </w:r>
    </w:p>
    <w:p>
      <w:r>
        <w:rPr>
          <w:rFonts w:ascii="Arial" w:hAnsi="Arial" w:eastAsia="Arial"/>
        </w:rPr>
        <w:t>0</w:t>
      </w:r>
    </w:p>
    <w:p>
      <w:r>
        <w:rPr>
          <w:rFonts w:ascii="Arial" w:hAnsi="Arial" w:eastAsia="Arial"/>
        </w:rPr>
        <w:t>ﻭﺎﻬﻟﺍ ﻖﻳﺪﺻ ﻪﻧﺃ ﺮﻴﻏ ﻪﺴﻔﻧ ﺅﺪﻋ ﻞﻫﺎﺠﻟﺍ ‏١(‎</w:t>
      </w:r>
    </w:p>
    <w:p>
      <w:r>
        <w:rPr>
          <w:rFonts w:ascii="Arial" w:hAnsi="Arial" w:eastAsia="Arial"/>
        </w:rPr>
        <w:t>ﻞﻜﻣ ﺎﻫﺎﻨﻌﻣ ﻦﻜﻟ ﻥﺯﻮﻟﺍ ﺔﻠﺘﺨﻣ ﺓﺪﻴﺼﻘﻟﺍ ("</w:t>
      </w:r>
    </w:p>
    <w:p>
      <w:r>
        <w:rPr>
          <w:rFonts w:ascii="Arial" w:hAnsi="Arial" w:eastAsia="Arial"/>
        </w:rPr>
        <w:t>. ﻪﻘﺣ ﺭﺎﺠﻠﻟ ﻥﻮﻓﺮﻌﻳ ﻻ ﻢﻬﻧﺃ ﻻﺇ ﻡﻮﻘﻠﻟ ﻞﻀﻓ ﻻﺍ (؟</w:t>
      </w:r>
    </w:p>
    <w:p>
      <w:r>
        <w:rPr>
          <w:rFonts w:ascii="Arial" w:hAnsi="Arial" w:eastAsia="Arial"/>
        </w:rPr>
        <w:t>1 ﻥﺎﻐﺿﻷﺍ ﻊﻤﺠﻣ ﻩﺭﺪﺻ ﻥﺃ ﻲﺑ ﻥﺎﺳﻷﺍ «ﻱﺬﺑ ﻮﻫ (4</w:t>
      </w:r>
    </w:p>
    <w:p>
      <w:r>
        <w:rPr>
          <w:rFonts w:ascii="Arial" w:hAnsi="Arial" w:eastAsia="Arial"/>
        </w:rPr>
        <w:t>ﺕﺍﺮﺠﺤﻟﺍ ﻖﻳ ﻢﻠﻈﻣ ﻪﻧﺃ ﻯﻮﺳ ﻝﺰﻨﻤﻟﺍ ﻲﻓ ﻦﺣﻻ (*</w:t>
      </w:r>
    </w:p>
    <w:p>
      <w:r>
        <w:rPr>
          <w:rFonts w:ascii="Arial" w:hAnsi="Arial" w:eastAsia="Arial"/>
        </w:rPr>
        <w:t>7 7 : ﻞﻴﻠﺤﺘﻟﺍ</w:t>
      </w:r>
    </w:p>
    <w:p>
      <w:r>
        <w:rPr>
          <w:rFonts w:ascii="Arial" w:hAnsi="Arial" w:eastAsia="Arial"/>
        </w:rPr>
        <w:t>:ﺕﺍﻭﺩﺃ ﺲﻤﺧ ﺎﻫﺪﺠﺗ (|) ﺔﻔﺌﻄﻟﺍ ﺔﻠﺜﻣﺃ ﻲﻓ ﻂﺧ ﺎﻬﺘﺤﺗ ﻲﺘﻟﺍ ﺕﺎﻤﻠﻜﻟﺍ ﻰﻟﺇ ﺮﻈﻧﺍ</w:t>
      </w:r>
    </w:p>
    <w:p>
      <w:r>
        <w:rPr>
          <w:rFonts w:ascii="Arial" w:hAnsi="Arial" w:eastAsia="Arial"/>
        </w:rPr>
        <w:t>ﺕﺍﻮﺧﺃ ﻦﻣ ﺔﺴﻣﺎﺨﻟﺍﻭ « ﺪﻴﺑﻭ ‏‎٠ ﻯﻮﺳﻭ ‏‎٠ ﺮﻴﻏﻭ « ﻻﺇ : ﻲﻫﻭ ﺀﺎﻨﺜﺘﺳﻼﻟ ﺎﻬﻨﻣ ﻊﺑﺭﺃ</w:t>
      </w:r>
    </w:p>
    <w:p>
      <w:r>
        <w:rPr>
          <w:rFonts w:ascii="Arial" w:hAnsi="Arial" w:eastAsia="Arial"/>
        </w:rPr>
        <w:t>ﺎﻬﻌﻴﻤﺟ ﻙﺮﺘﺸﺗ ﺕﺍﻭﺩﻷﺍ ﻩﺬﻫ ﻥﺃ « ﻼﺒﻗ ﺖﻓﺮﻋ ﺪﻗﻭ « ﺔﻴﻛﺍﺭﺪﺘﺳﻻﺍ (ﻦﻜﻟ) : ﻲﻫﻭ (ﻥﺇ)</w:t>
      </w:r>
    </w:p>
    <w:p>
      <w:r>
        <w:rPr>
          <w:rFonts w:ascii="Arial" w:hAnsi="Arial" w:eastAsia="Arial"/>
        </w:rPr>
        <w:t>1 ﺍﺬﻫ) : ﺖﻠﻗ ﺍﺫﺈﻓ ؛ ﻢﻜﺤﻟﺍ ﻲﻓ ﺎﻬﻠﺒﻗ ﺎﻤﻟ ﺎﻔﻟﺎﺨﻣ ﻥﻮﻜﻳ ﺎﻫﺪﻌﺑ ﺎﻣ ﻥﺃ ﻰﻠﻋ ﺔﻟﻻﺪﻟﺍ ﻲﻓ</w:t>
      </w:r>
    </w:p>
    <w:p>
      <w:r>
        <w:rPr>
          <w:rFonts w:ascii="Arial" w:hAnsi="Arial" w:eastAsia="Arial"/>
        </w:rPr>
        <w:t>ﺀ ﻡﺫ ﺔﻔﺻ ﻮﻫﻭ (ﻝﻮﻄﻟﺍ) ﺏ ﻖﻳﺮﻄﻟﺍ ﻰﻠﻋ ﺖﻤﻜﺣ ﺪﻘﻓ ( ﺪﺒﻌﻣ ﻪﻧﺃ ﻵﺇ ﻞﻳﻮﻃ ﻖﻳﺮﻄﻟﺍ</w:t>
      </w:r>
    </w:p>
    <w:p>
      <w:r>
        <w:rPr>
          <w:rFonts w:ascii="Arial" w:hAnsi="Arial" w:eastAsia="Arial"/>
        </w:rPr>
        <w:t>ﻢﻜﺤﻠﻟ ﻒﻟﺎﺨﻣ ﻢﻜﺣ ﻮﻫﻭ (ﺪﺒﻌﻣ) ﻪﻧﺃ ﻮﻫﻭ ﻖﻳﺮﻄﻠﻟ ﺮﺧﺁ ﻢﻜﺤﺑ (ﻻﺇ) ﺪﻌﺑ ﺖﻨﺟﻭ</w:t>
      </w:r>
    </w:p>
    <w:p>
      <w:r>
        <w:rPr>
          <w:rFonts w:ascii="Arial" w:hAnsi="Arial" w:eastAsia="Arial"/>
        </w:rPr>
        <w:t>. ﺡﺪﻣ ﺔﻔﺻ ﻪﻧﻷ ؛ ﻖﻳﺎﺳﺍ</w:t>
      </w:r>
    </w:p>
    <w:p>
      <w:r>
        <w:rPr>
          <w:rFonts w:ascii="Arial" w:hAnsi="Arial" w:eastAsia="Arial"/>
        </w:rPr>
        <w:t>ﺪﻌﺑ ﻢﻜﺤﻟﺍ ﻒﻠﺘﺧﺍ ﺪﻘﻓ ‏‎٠ ( ﻞﻴﺨﺑ ﻪﻨﻜﻟﻭ ﻝﺎﺤﻟﺍ ﺭﻮﺴﻴﻣ ﻞﺟﺮﻟﺍ ﺍﺬﻫ ) : ﺖﻠﻗ ﺍﺫﺇﻭ</w:t>
      </w:r>
    </w:p>
    <w:p>
      <w:r>
        <w:rPr>
          <w:rFonts w:ascii="Arial" w:hAnsi="Arial" w:eastAsia="Arial"/>
        </w:rPr>
        <w:t>]ﺍ ﺔﻴﻘﺑ ﺍﺬﻜﻫﻭ ‏‎٠ ﻡﺫ ﺔﻔﺻ ﻞﺨﺒﻟﺍﻭ ‏‎٠ ﺡﺪﻣ ﺔﻔﺻ ﺎﺴﻳﺍ ﻥﻷ ؛ ﺎﻬﻠﺒﻗ ﻢﻜﺤﻟﺍ ﻦﻋ (ﻦﻜﻟﺇ</w:t>
      </w:r>
    </w:p>
    <w:p>
      <w:r>
        <w:rPr>
          <w:rFonts w:ascii="Arial" w:hAnsi="Arial" w:eastAsia="Arial"/>
        </w:rPr>
        <w:t>ﺔﻳﻮﻠﻟﺍ ﺎﻬﻌﺿﻭ ﻢﻜﺤﺑ ﺕﺍﻭﺩﻷﺍ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ﻞﻌﺠﻨﻓ ﺔﻴﻏﻼﺑ ﺽﺍﺮﻏﻷ ﺔﻳﻮﻐﻟﺍ ﺎﻬﺗﻻﻮﻟﺪﻣ ﻦﻋ ﺕﺍﻭﺩﻷﺍ ﻩﺬﻬﺑ ﺝﺮﺨﻧ ﺪﻗ ﺎﻨﻜﻟﻭ ﺍ</w:t>
      </w:r>
    </w:p>
    <w:p>
      <w:r>
        <w:rPr>
          <w:rFonts w:ascii="Arial" w:hAnsi="Arial" w:eastAsia="Arial"/>
        </w:rPr>
        <w:t>. ﻢﻟﺍ ﺪﻴﻛﺄﺗ ﻭﺃ ﺡﺪﻤﻟﺍ ﺪﻴﻛﺄﺗ ﺽﺮﻐﺑ ﻢﻜﺤﻟﺍ ﻲﻓ ﺎﻬﻠﺒﻗ ﺎﻤﻟ ﺎﻘﺑﺎﻄﻣ ﺎﻫﺪﻌﺑ ﺎﻣﺍ</w:t>
      </w:r>
    </w:p>
    <w:p>
      <w:r>
        <w:rPr>
          <w:rFonts w:ascii="Arial" w:hAnsi="Arial" w:eastAsia="Arial"/>
        </w:rPr>
        <w:t>3 : ﻚﻟﺫ ﻥﺎﻴﺑ ﻚﻴﻟﺇﻭ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+ ﺔﻠﻤﺠﻟﺍ ﺭﺪﺒﺻ ﻲﻓ ﻡﻮﻘﻟﺍ ﺎﻨﻔﺻﻭ ﺎﻨﻧﺃ ﺪﺠﺗ (ﺍ) ﺔﻔﺋﺎﻄﻟﺍ ﻦﻣ ﻝﻭﻷﺍ ﻝﺎﺜﻤﻟﺍ ﺬﺧ</w:t>
      </w:r>
    </w:p>
    <w:p>
      <w:r>
        <w:rPr>
          <w:rFonts w:ascii="Arial" w:hAnsi="Arial" w:eastAsia="Arial"/>
        </w:rPr>
        <w:t>ﻥﺃ ﻊﻣﺎﺘﻟﺍ ﻊﻗﻮﺗ (ﺮﻴﻏ) ﺓﺍﺩﻷﺎﺑ ﺎﻨﺜﺟ ﺎﻣﺪﻨﻋﻭ ‏‎٠ ﻡﻼﻜﻟﺍ ﻥﺎﺳﺮﻓ ﻢﻬﺗﺃ ﻲﻫﻭ ‏‎٠ ﺡﺪﻣ ﺔﻔﺼﺑ</w:t>
      </w:r>
    </w:p>
    <w:p>
      <w:r>
        <w:rPr>
          <w:rFonts w:ascii="Arial" w:hAnsi="Arial" w:eastAsia="Arial"/>
        </w:rPr>
        <w:t>ﻢﻬﻧﺃ) ﻲﻫﻭ ﺓﺍﺩﻷﺍ ﺪﻌﺑ ﻯﺮﺧﺃ ﺡﺪﻣ ﺔﻔﺼﺑ ﻩﺎﻧﺄﺟﺎﻓ ﺎﻨﻠﻜﻟﻭ ‏‎٠ ﻡﺫ ﺔﻔﺻ ﻥﻮﻜﻴﺳ ﺎﻫﺪﻌﺑ ﺎﻣﺍ</w:t>
      </w:r>
    </w:p>
    <w:p>
      <w:r>
        <w:rPr>
          <w:rFonts w:ascii="Arial" w:hAnsi="Arial" w:eastAsia="Arial"/>
        </w:rPr>
        <w:t>ﺚﻴﺣ ﻦﻣ ﻡﺬﻟﺍ ﻪﺒﺸﻳ ﻪﻨﻜﻟﻭ ؛ ﺎﻬﻠﺒﻗ ﻱﺪﻟﺍ ﺡﺪﻤﻠﻟ ﺍﺪﻛﺆﻣ ﺎﺣﺪﻣ ﺓﺍﺩﻷﺍ ﺪﻌﺑ ﺎﻣ ﻥﺎﻜﻓ (ﺓﺩﺎﺳﺍ</w:t>
      </w:r>
    </w:p>
    <w:p>
      <w:r>
        <w:rPr>
          <w:rFonts w:ascii="Arial" w:hAnsi="Arial" w:eastAsia="Arial"/>
        </w:rPr>
        <w:t>ﺎﻤﺑ ﺡﺪﻤﻟﺍ ﺪﻴﻛﺄﺗ ) ﺏﻮﻠﺳﻷﺍ ﺍﺬﻫ ﻲﻤﺳ ﺍﺬﻬﻟﻭ . ﺓﺍﺩﻸﻟ ﺔﻳﻮﻘﻠﻟﺍ ﺔﻟﻻﺪﻟﺍﻭ ﻊﻣﺎﺴﻟﺍ ﻕﻮﺗ.</w:t>
      </w:r>
    </w:p>
    <w:p>
      <w:r>
        <w:rPr>
          <w:rFonts w:ascii="Arial" w:hAnsi="Arial" w:eastAsia="Arial"/>
        </w:rPr>
        <w:t>. ( ﻡﺬﻟﺍ ﻪﺒﺸﻳ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« ﻪﻨﻋ ﺐﻴﻌﻟﺍ ﻲﻔﻨﺑ - ﺔﻠﻤﺠﻟﺍ ﺭﺪﺻ ﻲﻓ ﺽﻭﺮﻟﺍ ﺎﻨﺣﺪﻣ ﻲﻧﺎﺜﻟﺍ ﻝﺎﺜﻤﻟﺍ ﻲﻓﻭ</w:t>
      </w:r>
    </w:p>
    <w:p>
      <w:r>
        <w:rPr>
          <w:rFonts w:ascii="Arial" w:hAnsi="Arial" w:eastAsia="Arial"/>
        </w:rPr>
        <w:t>ﻲﻓ ﺡﺪﻤﻟﺍ ﺎﻬﺑ ﺪﻛﺆﻨﻟ (ﻢﻴﺴﻨﻟﺍ ﻞﻴﻠﻋ) ﺡﺪﻣ ﺔﻔﺼﺑ (ﻯﻮﺳ) ﺀﺎﻨﺜﺘﺳﻻﺍ ﺓﺍﺩﺃ ﺪﻌﺑ ﺎﻨﺜﺟﻭﺍ</w:t>
      </w:r>
    </w:p>
    <w:p>
      <w:r>
        <w:rPr>
          <w:rFonts w:ascii="Arial" w:hAnsi="Arial" w:eastAsia="Arial"/>
        </w:rPr>
        <w:t>؟ ﻞﻤﺠﻟﺍ ﺔﻴﻘﺑ ﻲﻓ ﺎﻫﺪﻌﺑ ﺝﺪﻤﻟﺍ ﺔﻔﺻﻭ « ﺓﺍﺩﻷﺍ ﻞﺒﻗ ﺡﺪﻤﻟﺍ ﺔﻔﺻ ﺪﻳﺪﺤﺗ ﻚﻨﻜﻤﻳ ﻞﻫ</w:t>
      </w:r>
    </w:p>
    <w:p>
      <w:r>
        <w:rPr>
          <w:rFonts w:ascii="Arial" w:hAnsi="Arial" w:eastAsia="Arial"/>
        </w:rPr>
        <w:t>ﻲﻓ ﻞﻫﺎﺠﻟﺍ ﺎﻨﻤﻤﻧ ﺎﻨﻧﺃ ﺪﺠﺗ ‏‎٠ ﻝﻭﻷﺍ ﻝﺎﺜﻤﻟﺍ ﻞﻣﺄﺗﻭ (ﺏ) ﺔﻔﺋﺎﻄﻟﺍ ﺔﻠﺜﻣﺃ ﻰﻟﺇ ﺎﻨﻌﻣ ﺪﻋ 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ﺔﻔﺻ (ﺮﻴﻏ) ﺓﺍﺩﻷﺍ ﺪﻌﺑ ﻲﺗﺄﺗ ﻥﺃ ﻊﻣﺎﺴﻟﺍ ﻢﻗﻮﺘﻓ ؛ ﻪﺴﻔﻨﻟ,ﻭﺪﻋ ﻪﻧﺄﺑ ﺔﻠﻤﺠﻟﺍ ﺭﺪﺻ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(ﺀﺎﻬﻔﺴﻟﺍ ﻖﻳﺪﺻ ﻪﻧﺃ) ﻲﻫﻭ ﻯﺮﺧﺃ ﻡﺫ ﺔﻔﺼﺑ ﺎﻨﺌﺟﻭ ﺀ ﻡﻮﺗ ﺎﻨﻔﻟﺎﺧ ﺎﻨﻨﻜﻟﻭ ﺀﺡﺪﻣ.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ﻦﻣ ﺡﺪﻤﻟﺍ ﻪﺒﺸﻳ ﺎﻨﻫ ﻡﺬﻟﺍﻭ . ﺎﻫﺪﻌﺑ ﺮﺧﺁ ﺬﺑ ﺓﺍﺩﻷﺍ ﻞﺒﻗ ﻡﺬﻟﺍ ﺪﻴﻛﺄﺗ ﺽﺮﻐﻟﺍ ﻥﺎﻛﻭ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ﻱﺬﻟﺍ ﺪﻴﻛﺄﺗ ) ﺏﻮﻠﺳﻷﺍ ﺍﺬﻫ ﻲﻣ ﺍﺬﻟﻭ . ﺓﺍﻸﻟ ﺔﻳﻮﻐﻠﻟﺍ ﺔﻟﻻﺪﻟﺍﻭ ﻊﻣﺎﺴﻟﺍ ﻊﻗﻮﺗ ﺚﻴﺣ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 . ( ﺡﺪﻤﻟﺍ ﻪﻴﺸﻳ ﺎﻤﺑ</w:t>
      </w:r>
    </w:p>
    <w:p>
      <w:r>
        <w:rPr>
          <w:rFonts w:ascii="Arial" w:hAnsi="Arial" w:eastAsia="Arial"/>
        </w:rPr>
        <w:t>. ﺔﻠﺜﻣﻷﺍ ﺔﻴﻘﺑ ﻲﻓ ﺎﻫﺪﻌﺑ ﻢﻟﺍ ﺔﻔﺻﻭ ‏‎٠ ﺓﺍﺩﻷﺍ ﻞﺒﻗ ﻡﺬﻟﺍ ﺔﻔﺻ ﻦﻴﻋ .-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ﺓﺪﻋﺎﻘﻟﺍ</w:t>
      </w:r>
    </w:p>
    <w:p>
      <w:r>
        <w:rPr>
          <w:rFonts w:ascii="Arial" w:hAnsi="Arial" w:eastAsia="Arial"/>
        </w:rPr>
        <w:t>ﻲﻫ ﻪﺴﻜﻋﻭ ﻡﺬﻟﺍ ﻪﺒﺸﻳ ﺎﻤﺑ ﺡﺪﻤﻟﺍ ﺪﻴﻛﺄﺗ ﻲﻓ ﺔﻣﺪﺨﺘﺴﻤﻟﺍ ﺕﺍﻭﺩﻷﺍ (</w:t>
      </w:r>
    </w:p>
    <w:p>
      <w:r>
        <w:rPr>
          <w:rFonts w:ascii="Arial" w:hAnsi="Arial" w:eastAsia="Arial"/>
        </w:rPr>
        <w:t>(ﻦﻜﻟ) ﻭ (ﺪﻳﺇ) ﻭ (ﻯﻮﺳ) ﻭ (ﺮﻴﻏ) ﻭ (ﻝ)</w:t>
      </w:r>
    </w:p>
    <w:p>
      <w:r>
        <w:rPr>
          <w:rFonts w:ascii="Arial" w:hAnsi="Arial" w:eastAsia="Arial"/>
        </w:rPr>
        <w:t>‏ ﺎﻫﺪﻌﺑ ﺡﺪﻤﺑ ﺓﺍﺩﻷﺍ ﻞﺒﻗ ﺡﺪﻤﻟﺍ ﺪﻛﺆﻳ ﻥﺃ : ﻡﺬﻟﺍ ﻪﺒﺸﻳ ﺎﻤﺑ ﺡﺪﻤﻟﺍ ﺪﻴﻛﺄﺗ ("</w:t>
      </w:r>
    </w:p>
    <w:p>
      <w:r>
        <w:rPr>
          <w:rFonts w:ascii="Arial" w:hAnsi="Arial" w:eastAsia="Arial"/>
        </w:rPr>
        <w:t>ﺎﻫﺪﻌﺑ ﺮﺧﺁ ﻡﺬﺑ ﺓﺍﺩﻷﺍ ﻞﺒﻗ ﻢﺜﻟﺍ ﺪﻛﺆﻳ ﻥﺃ : ﺡﺪﻤﻟﺍ ﻪﺒﺸﻳ ﺎﻤﺑ ﻡﺬﻟﺍ ﺪﻴﻛﺄﺗ (؟ ﺃ</w:t>
      </w:r>
    </w:p>
    <w:p>
      <w:r>
        <w:rPr>
          <w:rFonts w:ascii="Arial" w:hAnsi="Arial" w:eastAsia="Arial"/>
        </w:rPr>
        <w:t>. ﻡﺫ ﺔﻔﺻ ﻲﻔﻧ ﻭﺃ ﺡﺪﻣ ﺔﻔﺻ ﺕﺎﺒﺛﺈﺑ ﻥﻮﻜﻳ ﺡﺪﻤﻟﺍ (4</w:t>
      </w:r>
    </w:p>
    <w:p>
      <w:r>
        <w:rPr>
          <w:rFonts w:ascii="Arial" w:hAnsi="Arial" w:eastAsia="Arial"/>
        </w:rPr>
        <w:t>- ﺡﺪﻣ ﺔﻔﺻ ﻲﻔﻧ ﻭﺃ ﻢﺛ ﺔﻔﺻ ﺕﺎﺒﺛﺈﺑ ﻥﻮﻜﻳ ﻡﺬﻟﺍ (</w:t>
      </w:r>
    </w:p>
    <w:p>
      <w:r>
        <w:rPr>
          <w:rFonts w:ascii="Arial" w:hAnsi="Arial" w:eastAsia="Arial"/>
        </w:rPr>
        <w:t>ﺎﻤﺑ ﺡﺪﻤﻟﺍ ﺪﻴﻛﺄﺗ ﻥﺎﻛ - ﺡﺪﻤﻟﺍ ﻲﻓ ﺎﻬﻠﺒﻗ ﺎﻣ ﻊﻣ ﺓﺍﺩﻷﺍ ﺪﻌﺑ ﺎﻣ ﻖﻔﺗﺍ ﺍﺫﺇ (*</w:t>
      </w:r>
    </w:p>
    <w:p>
      <w:r>
        <w:rPr>
          <w:rFonts w:ascii="Arial" w:hAnsi="Arial" w:eastAsia="Arial"/>
        </w:rPr>
        <w:t>ﻢﻳﺮﻛ ﻪﻨﻜﻟ ﻲﻨﻏ ﻮﻫ : ﻞﺜﻣ ‏‎٠ ﻡﺬﻟﺍ ﻪﺒﺸﻳ</w:t>
      </w:r>
    </w:p>
    <w:p>
      <w:r>
        <w:rPr>
          <w:rFonts w:ascii="Arial" w:hAnsi="Arial" w:eastAsia="Arial"/>
        </w:rPr>
        <w:t>ﻪﺒﺸﻳ ﺎﻤﺑ ﻡﺫ ﺪﻴﻛﺄﺗ ﻥﺎﻛ ﻡﺬﻟﺍ ﻲﻓ ﺎﻬﻠﺒﻗ ﺎﻣ ﻊﻣ ﺓﺍﺩﻷﺍ ﺪﻌﺑ ﺎﻣ ﻖﻔﺗﺍ ﺍﺫﺇ ‏٠(‎</w:t>
      </w:r>
    </w:p>
    <w:p>
      <w:r>
        <w:rPr>
          <w:rFonts w:ascii="Arial" w:hAnsi="Arial" w:eastAsia="Arial"/>
        </w:rPr>
        <w:t>.. ﺢﻠﻣ ﻪﻤﻌﻃ ﻥﺃ ﻻﺇ ﺮﻜﻌﻣ ﺀﺎﻤﻟﺍ : ﻞﺜﻣ ؛ ﺡﺪﻤﻟﺍ</w:t>
      </w:r>
    </w:p>
    <w:p>
      <w:r>
        <w:rPr>
          <w:rFonts w:ascii="Arial" w:hAnsi="Arial" w:eastAsia="Arial"/>
        </w:rPr>
        <w:t>ﺩﺮﺠﻣ ﺔﻠﻤﺠﻟﺍ ﺖﻧﺎﻛ ﺎﻣﺫﻭ ﺎﺣﺪﻣ ﺎﻬﻠﺒﻗ ﺎﻤﻋ ﺓﺍﺩﻷﺍ ﺪﻌﺑ ﺎﻣ ﻒﻠﺘﺧﺍ ﺍﺫﺇ |(</w:t>
      </w:r>
    </w:p>
    <w:p>
      <w:r>
        <w:rPr>
          <w:rFonts w:ascii="Arial" w:hAnsi="Arial" w:eastAsia="Arial"/>
        </w:rPr>
        <w:t>| . ﻥﻮﻣﺄﻣ ﻪﻧﺃ ﺮﻴﻏ ﺮﻋﻭ ﻖﻳﺮﻄﻟﺍ : ﻞﺜﻣ ‏‎٠ ﺀﺎﻨﺜﺘﺳﺍ</w:t>
      </w:r>
    </w:p>
    <w:p>
      <w:r>
        <w:rPr>
          <w:rFonts w:ascii="Arial" w:hAnsi="Arial" w:eastAsia="Arial"/>
        </w:rPr>
        <w:t>. ﺀﻲﺤﻄﺳ ﺎﻫﺎﻨﻌﻣ ﻦﻜﻟﻭ ﻥﺯﻮﻟﺍ ﺔﻳﺬﻋ ﺓﺪﻴﺼﻘﻟﺍ</w:t>
      </w:r>
    </w:p>
    <w:p>
      <w:r>
        <w:rPr>
          <w:rFonts w:ascii="Arial" w:hAnsi="Arial" w:eastAsia="Arial"/>
        </w:rPr>
        <w:t>ﺕﺎﺒﻳﺭﺪﺸﻟﺍ</w:t>
      </w:r>
    </w:p>
    <w:p>
      <w:r>
        <w:rPr>
          <w:rFonts w:ascii="Arial" w:hAnsi="Arial" w:eastAsia="Arial"/>
        </w:rPr>
        <w:t>+ ﻝﻭﻷﺍ</w:t>
      </w:r>
    </w:p>
    <w:p>
      <w:r>
        <w:rPr>
          <w:rFonts w:ascii="Arial" w:hAnsi="Arial" w:eastAsia="Arial"/>
        </w:rPr>
        <w:t>ﺔﻣﺪﺨﺘﺴﻤﻟﺍ ﺕﺍﻭﺩﻷﺍ ﻦﻴﻋﻭ ﻲﺗﺄﻳ ﺎﻤﻴﻓ ﻡﺬﻟﺍ ﻪﺒﺸﻳ ﺎﻤﺑ ﺡﺪﻤﻟﺍ ﺔﻴﻛﺄﺗ ﺢﺿﻭ</w:t>
      </w:r>
    </w:p>
    <w:p>
      <w:r>
        <w:rPr>
          <w:rFonts w:ascii="Arial" w:hAnsi="Arial" w:eastAsia="Arial"/>
        </w:rPr>
        <w:t>ﺮﻜﺸﻟﺍ ﻦﻋ ﻦﻳﺮﻋﻻﺍ ﺮﻋ ﻲﺒﻳ ﻪﻧﺃ ﺮﻴﻏ ﻢﻬﻓﻭﺮﻌﻣ ﻲﻓ ﺐﻴﻋﻻﻭ -</w:t>
      </w:r>
    </w:p>
    <w:p>
      <w:r>
        <w:rPr>
          <w:rFonts w:ascii="Arial" w:hAnsi="Arial" w:eastAsia="Arial"/>
        </w:rPr>
        <w:t>ﺭﻮﺨﺻ ﺝﺎﻴﻬﻟﺍ ﻡﻮﻳ ﺎﻬﻨﻜﻟﻭ ‏ ﺓﺭﺎﻀﻧ ﻊﻴﺑﺮﻟﺍ ﺭﺎﻫﺯﺎﻛ ﺓﻮﺟﻭ -</w:t>
      </w:r>
    </w:p>
    <w:p>
      <w:r>
        <w:rPr>
          <w:rFonts w:ascii="Arial" w:hAnsi="Arial" w:eastAsia="Arial"/>
        </w:rPr>
        <w:t>ﺎﻨﻠﻳﻮﻣﻭ ﻼﻫﺃ ﻡﺎﻳﻷﺍ ﻲﺌﺴﻨﻓ .. ﻪﻧﺪﺼﻗ ﻥﺃ ﺰﻴﻏ ﻪﻴﻓ ﺐﻴﻋﻻﻭ -</w:t>
      </w:r>
    </w:p>
    <w:p>
      <w:r>
        <w:rPr>
          <w:rFonts w:ascii="Arial" w:hAnsi="Arial" w:eastAsia="Arial"/>
        </w:rPr>
        <w:t>.( ﺎﻤﻠﺳ ﺎﻤﻠﺳ ﻞﺒﻗ ﻻﺇ ﺎﻤﺌﺗ ﻻﻭ ﺎﻬﻟ ﺎﻬﻓ ﻥﻮﻌﻤﺴﻳ ﻻ ):ﻰﻟﺎﻌﺗ ﻝﺎﻗ</w:t>
      </w:r>
    </w:p>
    <w:p>
      <w:r>
        <w:rPr>
          <w:rFonts w:ascii="Arial" w:hAnsi="Arial" w:eastAsia="Arial"/>
        </w:rPr>
        <w:t>2 5 8 0</w:t>
      </w:r>
    </w:p>
    <w:p>
      <w:r>
        <w:rPr>
          <w:rFonts w:ascii="Arial" w:hAnsi="Arial" w:eastAsia="Arial"/>
        </w:rPr>
        <w:t>ﺎﻴﻗﺎﺑ ﻝﺎﻣﺍ ﻦﻣ ﻲﺒﻳ ﺎﻤﻓ ﻻﻮﺟ ﻪﻧﺃ ﺮﻴﻏ | ﻪﻗﻼﺧﺃ ﺖﻠﻤﻛ ﺊﺘﻓ -</w:t>
      </w:r>
    </w:p>
    <w:p>
      <w:r>
        <w:rPr>
          <w:rFonts w:ascii="Arial" w:hAnsi="Arial" w:eastAsia="Arial"/>
        </w:rPr>
        <w:t>ﺮﺒﺋﺎﺘﻜﻟﺍ ﻉﺍﺮﻗ ﻦﻣ ﻝﻮﻠﻗ ﻦﻬﻳ ﻢﻬﻗﻮﻴﺳ ﻥﺃ ﺮﻴﻏ ﻢﻬﻴﻓ ﺐﻴﻋ ﻻﻭ -</w:t>
      </w:r>
    </w:p>
    <w:p>
      <w:r>
        <w:rPr>
          <w:rFonts w:ascii="Arial" w:hAnsi="Arial" w:eastAsia="Arial"/>
        </w:rPr>
        <w:t xml:space="preserve"> ﻪﻬﻴﺷ ﻰﻠﻋ ﻦﻴﻌﻟﺍ ﻊﻘﺗ ﻻ ﻪﻧﺃ |ﻯﻮﺳ ﺐﻴﻋ ﻪﺑ ﺲﻴﻟ -</w:t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  <w:t>]ﺍ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ﻒﻴﻔﺧ ﺐﺤﻤﻟﺍ ﻊﻤﺳ ﻰﻠﻋ ﻙﺫﻭ ﺔﻟﺎﻬﺟ ﺐﺣﺃ ﻦﻣ ﺍﻮﺑﺎﻌﻓ ﻲﻧﻮﺗﺃ -</w:t>
      </w:r>
    </w:p>
    <w:p>
      <w:r>
        <w:rPr>
          <w:rFonts w:ascii="Arial" w:hAnsi="Arial" w:eastAsia="Arial"/>
        </w:rPr>
        <w:t>"!ﻆﻴﻌﺿ ﻪﻨﻣ ﺮﻀﺨﻟﺍ ﻥﺃﻭ ﺽﺍﺮﻣ ﻪﺗﻮﻔﺟ ﻥﺃ ﺮﻴﻏ ﺐﻴﻋ ﻪﻴﻓ ﺎﻣ</w:t>
      </w:r>
    </w:p>
    <w:p>
      <w:r>
        <w:rPr>
          <w:rFonts w:ascii="Arial" w:hAnsi="Arial" w:eastAsia="Arial"/>
        </w:rPr>
        <w:t>3 ﻞﻗ -</w:t>
      </w:r>
    </w:p>
    <w:p>
      <w:r>
        <w:rPr>
          <w:rFonts w:ascii="Arial" w:hAnsi="Arial" w:eastAsia="Arial"/>
        </w:rPr>
        <w:t>ﻝﺓ ﺍﺍ ﻭ ﻦﻣ ﻥﺃ ﺩﺮﻋﺍ ﺢﺼﻗﺃ ﻥﺃ '</w:t>
      </w:r>
    </w:p>
    <w:p>
      <w:r>
        <w:rPr>
          <w:rFonts w:ascii="Arial" w:hAnsi="Arial" w:eastAsia="Arial"/>
        </w:rPr>
        <w:t>ﻦﻃﻮﻟﺍﻭ ﺏﻷﺍ ﻥﺎﻴﺴﻨﻳ ﺏﺎﻌﺗ ﻢﻜﻓﻮﻴﺿ ﻥﺃ ﺮﻴﻏ ﻢﻜﻴﻓ ﺐﻴﻋ ﻻﻭ -</w:t>
      </w:r>
    </w:p>
    <w:p>
      <w:r>
        <w:rPr>
          <w:rFonts w:ascii="Arial" w:hAnsi="Arial" w:eastAsia="Arial"/>
        </w:rPr>
        <w:t>ﻩﺮﻫﺍﻮﺟ ﻲﻨﺘﻏﻷﺍ ﺯﺎﺠﺤﻟﺍ ﺮﺤﺑ ﻪﺑ | ﺖﺣﺪﻣﺃ ﻮﻟ ﺢﻳﺪﻤﺑ 'ﻢﻜﺘﺧﺪﻣ -</w:t>
      </w:r>
    </w:p>
    <w:p>
      <w:r>
        <w:rPr>
          <w:rFonts w:ascii="Arial" w:hAnsi="Arial" w:eastAsia="Arial"/>
        </w:rPr>
        <w:t>ﻩﺮﻣﺎﻣ ﺏﺮﻄﺗ ﻢﻟ ﺢﻟﺍ ﻡﻭ ﻢﻛﺭﺎﻳﺩ ﻦﻣ ﻲﻧﺃ ﺮﻴﻏ ﻲﻟ ﺐﻴﻋﻻﺍ</w:t>
      </w:r>
    </w:p>
    <w:p>
      <w:r>
        <w:rPr>
          <w:rFonts w:ascii="Arial" w:hAnsi="Arial" w:eastAsia="Arial"/>
        </w:rPr>
        <w:t>1ﻞﺑﻮﻟﺍ ﻪﻨﻜﻟ ﻡﺎﻋﺮﺼﻟﺍ ﻪﻧﺃ ﻯﻮﺳ ﺍﺮﺧﺍﺯ ﺮﺤﺒﻟﺍ ﻪﻧﺃ ﻝﺇ ﺭﺪﺒﻟﺍ ﻮﻫ -</w:t>
      </w:r>
    </w:p>
    <w:p>
      <w:r>
        <w:rPr>
          <w:rFonts w:ascii="Arial" w:hAnsi="Arial" w:eastAsia="Arial"/>
        </w:rPr>
        <w:t>ﺎﺤﺑ ﺲﻴﻟﻭ ﺎﻴﻧﺪﻟﺍ ﻪﻟ ﺏﺎﻌﺗ ﻪﻧﺃ ﺮﻴﻏ ﺩﻭﺭﻻ ﻪﻴﻓ ﺐﻴﻋ ﻻﻭ -</w:t>
      </w:r>
    </w:p>
    <w:p>
      <w:r>
        <w:rPr>
          <w:rFonts w:ascii="Arial" w:hAnsi="Arial" w:eastAsia="Arial"/>
        </w:rPr>
        <w:t>ﻢﺸﻟﺍﻭ ﻥﺎﻃﻭﻷﺍﻭ ﻞﻫﻷﺍ ﻦﻋ ﻮﻠﺴﻳ ﻢﻬﺑ ﻞﻳﺰﻨﻟﺍ ﻥﺃ ﻯﻮﺳ ﻢﻬﻴﻓ ﺐﻴﻋ ﻻ -</w:t>
      </w:r>
    </w:p>
    <w:p>
      <w:r>
        <w:rPr>
          <w:rFonts w:ascii="Arial" w:hAnsi="Arial" w:eastAsia="Arial"/>
        </w:rPr>
        <w:t>ﻪﺒﺸﻳ ﺎﻤﺑ ﻡﺫ ﺪﻴﻛﺄﺗﻭ ‏‎٠ ﺓﺮﻣ ﻡﺬﻟﺍ ﻪﺒﺸﻳ ﺎﻤﺑ ﺡﺪﻣ ﺪﻴﻛﺄﺗ ﻲﺗﺄﻳ ﺎﻤﻣ ﺔﻠﻤﺟ ﻞﻛ ﻞﻌﺟﺍ</w:t>
      </w:r>
    </w:p>
    <w:p>
      <w:r>
        <w:rPr>
          <w:rFonts w:ascii="Arial" w:hAnsi="Arial" w:eastAsia="Arial"/>
        </w:rPr>
        <w:t>.: ﺭﻮﻛﺬﻤﻟﺍ ﻝﺎﺜﻤﻟﺍ ﻖﻓﻭ ‏‎٠ ﻯﺮﺧﺃ ﺓﺮﻣ ﺡﺪﻤﻟﺍ</w:t>
      </w:r>
    </w:p>
    <w:p>
      <w:r>
        <w:rPr>
          <w:rFonts w:ascii="Arial" w:hAnsi="Arial" w:eastAsia="Arial"/>
        </w:rPr>
        <w:t>.. ﺀﺎﻤﻟﺍ ﺔﻠﻴﻠﻗ ﺎﻬﻨﻜﻟ ﺔﺑﺮﺘﻟﺍ ﺔﻴﻨﻏ ﺔﻋﺭﺰﻤﻟﺍ + ﻝﺎﺜﻣ</w:t>
      </w:r>
    </w:p>
    <w:p>
      <w:r>
        <w:rPr>
          <w:rFonts w:ascii="Arial" w:hAnsi="Arial" w:eastAsia="Arial"/>
        </w:rPr>
        <w:t>ﺎﻬﻴﻓ ﺮﻓﺍﻮﺘﻣ ﺀﺎﻤﻟﺍ ﻦﻜﻟ ﺔﺑﺮﺘﻟﺍ ﺔﻴﻨﻏ ﺔﻋﺭﺰﻤﻟﺍ - ﺡﺪﻣ</w:t>
      </w:r>
    </w:p>
    <w:p>
      <w:r>
        <w:rPr>
          <w:rFonts w:ascii="Arial" w:hAnsi="Arial" w:eastAsia="Arial"/>
        </w:rPr>
        <w:t xml:space="preserve"> ﺀﺎﻤﻟﺍ ﺔﻠﻴﻠﻗ ﺎﻬﻨﻜﻟ ﺔﺑﺮﺘﻟﺍ ﺓﺮﻴﻘﻓ ﺔﻋﺭﺰﻤﻟﺍ_/- ﻡﺫ</w:t>
      </w:r>
    </w:p>
    <w:p>
      <w:r>
        <w:rPr>
          <w:rFonts w:ascii="Arial" w:hAnsi="Arial" w:eastAsia="Arial"/>
        </w:rPr>
        <w:t>. ﺎﻬﻟ ﻞﻇ ﻻ ﻦﻜﻟﻭ ﺭﺎﻤﺜﻟﺍ ﺓﺮﻴﺜﻛ ﺓﺮﺠﺸﻟﺍ ﻩﺬﻫ</w:t>
      </w:r>
    </w:p>
    <w:p>
      <w:r>
        <w:rPr>
          <w:rFonts w:ascii="Arial" w:hAnsi="Arial" w:eastAsia="Arial"/>
        </w:rPr>
        <w:t>ﺍ . .ﻝﻮﺴﻛ ﻪﻧﺃ ﺮﻴﻏ ﺏﻮﻫﻮﻣﺍﻮﻫ -</w:t>
      </w:r>
    </w:p>
    <w:p>
      <w:r>
        <w:rPr>
          <w:rFonts w:ascii="Arial" w:hAnsi="Arial" w:eastAsia="Arial"/>
        </w:rPr>
        <w:t xml:space="preserve"> . ﺝﺍﺮﺧﻹﺍ ﻞﻴﻤﺟ ﻪﻧﺃ ﻯﻮﺳ ﺏﺎﺘﻜﻟﺍ ﺍﺬﻬﻟ ﺔﻤﻴﻗ ﻻﺍ -</w:t>
      </w:r>
    </w:p>
    <w:p>
      <w:r>
        <w:rPr>
          <w:rFonts w:ascii="Arial" w:hAnsi="Arial" w:eastAsia="Arial"/>
        </w:rPr>
        <w:t>ﺎﻘﻴﺳﻮﻤﻟﺍ ﺔﻔﻴﻌﺿ ﺎﻬﻧﺃ ﺪﻴﺑ ﻰﻨﻌﻤﻟﺍ ﺔﻴﻣﺎﺳ ﺓﺪﻴﺼﻘﻟﺍ -</w:t>
      </w:r>
    </w:p>
    <w:p>
      <w:r>
        <w:rPr>
          <w:rFonts w:ascii="Arial" w:hAnsi="Arial" w:eastAsia="Arial"/>
        </w:rPr>
        <w:t>ﺐﻀﻐﻟﺍ ﻊﻳﺮﺳ ﻪﻧﺃ ﻻﺇ ﻞﺟﺮﻟﺍ ﺍﺬﻫ ﻲﻓ ﺐﻴﻋ ﻻﺍ -</w:t>
      </w:r>
    </w:p>
    <w:p>
      <w:r>
        <w:rPr>
          <w:rFonts w:ascii="Arial" w:hAnsi="Arial" w:eastAsia="Arial"/>
        </w:rPr>
        <w:t>1 (ﻻﺇ - ﻦﻜﻟ - ﺪﻴﺑ ) : ﺚﻟﺎﺜﻟﺍ</w:t>
      </w:r>
    </w:p>
    <w:p>
      <w:r>
        <w:rPr>
          <w:rFonts w:ascii="Arial" w:hAnsi="Arial" w:eastAsia="Arial"/>
        </w:rPr>
        <w:t>ﺵ ﺎﻤﺑ ﺡﺪﻣ ﺪﻴﻛﺄﺗ ﺎﻤﻫﺍﺪﺣﺇ ﻥﻮﻜﺗ ﺚﻴﺤﺑ « ﻚﺗﺎﺸﻧﺇ ﻦﻣ ﻦﻴﺘﻠﻤﺟ ﻲﻓ ﻖﺒﺳ ﺎﻤﻣ ﺓﺍﺩﺃ ﻞﻛ ﻡﺪﺨﺘﺳﺍ</w:t>
      </w:r>
    </w:p>
    <w:p>
      <w:r>
        <w:rPr>
          <w:rFonts w:ascii="Arial" w:hAnsi="Arial" w:eastAsia="Arial"/>
        </w:rPr>
        <w:t>ﺝﺪﻤﻟﺍ ﻲﺸﻳ ﺎﺑ ﻡﺫ ﺪﻴﻛﺄﺗ ﻯﺮﺧﻷﺍ ﻥﻮﻜﺗﻭ ‏‎٠ ﺬﻟﺍ ﻲﺸﻳ</w:t>
      </w:r>
    </w:p>
    <w:p>
      <w:r>
        <w:rPr>
          <w:rFonts w:ascii="Arial" w:hAnsi="Arial" w:eastAsia="Arial"/>
        </w:rPr>
        <w:t>.ﺡﺪﻣ ﺔﻔﺻ ﻲﻫﻭ . ﺓﺮﺋﺎﻓ ﺔﺴﻋﺎﻧ : ﺽﺍﺮﻣ ﻥﻮﻔﺟ</w:t>
      </w:r>
    </w:p>
    <w:p>
      <w:r>
        <w:rPr>
          <w:rFonts w:ascii="Arial" w:hAnsi="Arial" w:eastAsia="Arial"/>
        </w:rPr>
        <w:t>ﺮﻳﺰﻔﻟﺍ ﺮﻄﻤﻟﺍ : ﻱﻮﻟ ﺃ ﻞﻳﻮﻟﺍ ﺍﺭ</w:t>
      </w:r>
    </w:p>
    <w:p>
      <w:r>
        <w:rPr>
          <w:rFonts w:ascii="Arial" w:hAnsi="Arial" w:eastAsia="Arial"/>
        </w:rPr>
        <w:t>|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ﺔﻐﻟﺎﺒﻤﻟﺍ 4-5</w:t>
      </w:r>
    </w:p>
    <w:p>
      <w:r>
        <w:rPr>
          <w:rFonts w:ascii="Arial" w:hAnsi="Arial" w:eastAsia="Arial"/>
        </w:rPr>
        <w:t>: ﺽﺮﻌﻟﺍ</w:t>
      </w:r>
    </w:p>
    <w:p>
      <w:r>
        <w:rPr>
          <w:rFonts w:ascii="Arial" w:hAnsi="Arial" w:eastAsia="Arial"/>
        </w:rPr>
        <w:t>1 + ﻲﻴﺘﻤﻟﺍ ﻝﺎﻗ ‏١(‎</w:t>
      </w:r>
    </w:p>
    <w:p>
      <w:r>
        <w:rPr>
          <w:rFonts w:ascii="Arial" w:hAnsi="Arial" w:eastAsia="Arial"/>
        </w:rPr>
        <w:t>ﺎﻨﻴﺋﺯ ﺏﺮﻃ ﺪﻨﻋ ﻎﻳﺰﺣ ﻥﺰﻟ ﻦﺑ ﻮﻟ ﺶﻣ ﻲﻔﻠﺣ</w:t>
      </w:r>
    </w:p>
    <w:p>
      <w:r>
        <w:rPr>
          <w:rFonts w:ascii="Arial" w:hAnsi="Arial" w:eastAsia="Arial"/>
        </w:rPr>
        <w:t>ﻲﻧﺰﺗ ﻢﻟﺍ ﺫﺎﻴﺑ ﻲﺘﻴﻃﺎﺨﻣ ﻻﻮﻟ ﻼﺟﺭ ﻲﻧ ﻻﻮﺗ ﻲﻤﺴﺠﺑ ﻰﻓ</w:t>
      </w:r>
    </w:p>
    <w:p>
      <w:r>
        <w:rPr>
          <w:rFonts w:ascii="Arial" w:hAnsi="Arial" w:eastAsia="Arial"/>
        </w:rPr>
        <w:t>: ﻡﺎﻨﺗ ﻮﺑﺃ ﻝﺎﻗ (؟</w:t>
      </w:r>
    </w:p>
    <w:p>
      <w:r>
        <w:rPr>
          <w:rFonts w:ascii="Arial" w:hAnsi="Arial" w:eastAsia="Arial"/>
        </w:rPr>
        <w:t>ﻩﺭﺎﻘﻋ ﺐﻧ ﺎﻣ ﻰﺘﺣ ﻞﻴﻠﻟﺍ ﻰﻠﻋ .ﻪﻳﺍﺎﻘﺘﻧﺍ ﻑﻮﺧ ﷲ ﺪﺒﻋ ﺚﺑ ﺪﻘﻟ</w:t>
      </w:r>
    </w:p>
    <w:p>
      <w:r>
        <w:rPr>
          <w:rFonts w:ascii="Arial" w:hAnsi="Arial" w:eastAsia="Arial"/>
        </w:rPr>
        <w:t>5 1 : ﺞﻳﺪﻤﻟﺍ ﻲﻓ ﻲﻤﻟﺍ ﻝﺎﻗ (*</w:t>
      </w:r>
    </w:p>
    <w:p>
      <w:r>
        <w:rPr>
          <w:rFonts w:ascii="Arial" w:hAnsi="Arial" w:eastAsia="Arial"/>
        </w:rPr>
        <w:t>ﻼﺒﻟﺍ ﻢﻬﺑﻮﻠﻗ ﻦﻣ ﻦﻌﻤﺗ ﻡﺍﺭﺍ_ﺮﻴﻏﺍ ﻦﻣ ﻪﻴﺑ ﺪﻜﺗ</w:t>
      </w:r>
    </w:p>
    <w:p>
      <w:r>
        <w:rPr>
          <w:rFonts w:ascii="Arial" w:hAnsi="Arial" w:eastAsia="Arial"/>
        </w:rPr>
        <w:t>0 ﻻﺎﺴﻧﺍ ﺔﻜﺴﻤﻳ' .ﺪﻤﻐﻟﺍ ﻻﻮﻠﻓﺍ ﻲﻀﻋ ﻞﻛ ﻪﻨﻣ ﺐﻋﺮﻟﺍ ﺐﻳﺬﻳ</w:t>
      </w:r>
    </w:p>
    <w:p>
      <w:r>
        <w:rPr>
          <w:rFonts w:ascii="Arial" w:hAnsi="Arial" w:eastAsia="Arial"/>
        </w:rPr>
        <w:t>: ﻞﻴﻠﺤﺘﻟﺍ</w:t>
      </w:r>
    </w:p>
    <w:p>
      <w:r>
        <w:rPr>
          <w:rFonts w:ascii="Arial" w:hAnsi="Arial" w:eastAsia="Arial"/>
        </w:rPr>
        <w:t>.ﺎﺣﻭﺭ ﻲﻟ ﻥﺇ : ﻝﻮﻘﻴﻓ « ﻪﻴﻠﻋ ﻪﺑﺎﺒﺣﺃ ﻕﺍﺮﻓ ﺮﺛﺃ ﻪﻴﺘﻴﺑ ﻲﻓ ﻲﺒﻨﺘﻤﻟﺍ ﺎﻨﻟ ﻒﺼﻳ</w:t>
      </w:r>
    </w:p>
    <w:p>
      <w:r>
        <w:rPr>
          <w:rFonts w:ascii="Arial" w:hAnsi="Arial" w:eastAsia="Arial"/>
        </w:rPr>
        <w:t>ﻪﻧﺈﻓ ﺏﺎﺴﻴﺛ ﻦﻣ ﻪﻴﻠﻋ ﺎﻤﺑ ﺢﻳﺮﻟﺍ ﺖﻔﺼﻋ ﺍﺫﺇ ﻝﻼﺨﻟﺎﻛ ﻖﻴﻗﺭ ﻢﺴﺟ ﻲﻓ ﺀﻲﺠﺗﻭ ﺐﻫﺬﺗ</w:t>
      </w:r>
    </w:p>
    <w:p>
      <w:r>
        <w:rPr>
          <w:rFonts w:ascii="Arial" w:hAnsi="Arial" w:eastAsia="Arial"/>
        </w:rPr>
        <w:t>ﻝ ﻉ ‏ :ﺔﻘﻓﻭ ﻪﻟﻮﺤﺗ ﻁﺮﻘﻟ ﻯﺮﻴﺑﻻﺍ</w:t>
      </w:r>
    </w:p>
    <w:p>
      <w:r>
        <w:rPr>
          <w:rFonts w:ascii="Arial" w:hAnsi="Arial" w:eastAsia="Arial"/>
        </w:rPr>
        <w:t>ﻊﻘﻳ ﻢﻟ ﻢﻠﻜﺗﺃ ﻢﻟ ﻮﻠﻓ ؛ ﻲﺗﻮﺼﺑ ﻰﻠﻋ ﻞﺘﻳ ﻲﻧﺫﺃ ﻝﻮﺤﻨﻟﺍ ﻦﻣ ﻲﻤﺴﺟ ﻲﻔﻜﻳ</w:t>
      </w:r>
    </w:p>
    <w:p>
      <w:r>
        <w:rPr>
          <w:rFonts w:ascii="Arial" w:hAnsi="Arial" w:eastAsia="Arial"/>
        </w:rPr>
        <w:t>5 ﻲﻠﻋ ﺮﺼﺒﻟﺍ</w:t>
      </w:r>
    </w:p>
    <w:p>
      <w:r>
        <w:rPr>
          <w:rFonts w:ascii="Arial" w:hAnsi="Arial" w:eastAsia="Arial"/>
        </w:rPr>
        <w:t>ﻞﻴﻠﻟﺍ ﻰﻟﺇ ﺀﺎﻴﺣﻷﺍ ﺯﻭﺎﺠﺗ ﻪﺣﻭﺪﻤﻣ ﻦﻣ ﻡﺎﻘﺘﻧﻻﺍ ﻑﻮﺧ ﻥﺃ ﺎﻨﻟ ﺮﻛﺬﻴﻓ ﻡﺎﻤﺗ ﻮﺑﺃ ﺎﻣﺃ .-</w:t>
      </w:r>
    </w:p>
    <w:p>
      <w:r>
        <w:rPr>
          <w:rFonts w:ascii="Arial" w:hAnsi="Arial" w:eastAsia="Arial"/>
        </w:rPr>
        <w:t>. ﺎﻴﻋﺭﻭ ﺎﻓﻮﺧ ﺎﻬﺌﻳﺎﺨﻣ ﺖﻣﺰﻟﻭ ‏‎٠ ﺐﻴﺑﺪﻟﺍ ﻦﻋ ﺕﺪﻛ ﻪﺑﺭﺎﻔﻋ ﻥﺇ ﻰﺘﺣ</w:t>
      </w:r>
    </w:p>
    <w:p>
      <w:r>
        <w:rPr>
          <w:rFonts w:ascii="Arial" w:hAnsi="Arial" w:eastAsia="Arial"/>
        </w:rPr>
        <w:t>ﻪﺣﻼﺳ ﻦﻣ ﻮﺠﻨﻳ ﻻ ﻪﻧﺄﺑ ﻪﺣﻭﺪﻤﻣ ﻒﺼﻳ ﻩﺪﺠﻨﻓ ﻱﺮﻌﻤﻟﺍ ﻲﺘﻴﺑ ﻰﻟﺇ ﻲﺗﺄﻧﻭ -</w:t>
      </w:r>
    </w:p>
    <w:p>
      <w:r>
        <w:rPr>
          <w:rFonts w:ascii="Arial" w:hAnsi="Arial" w:eastAsia="Arial"/>
        </w:rPr>
        <w:t>‏‎٠ ﻡﺍﺭ ﺎﻬﻨﻋ ﻲﻣﺮﻳ ﻥﺃ ﺮﻴﻏ ﻦﻣ ﻢﻬﺑﻮﻠﻗ ﻲﻓ ﻡﺎﻬﺴﻟﺍ ﻦﻤﺗ ﺩﺎﻜﺗ ﻪﻴﺒﻗ ﻥﺃ ﻰﺘﺣ ‏‎٠ ﻭﺪﻋ</w:t>
      </w:r>
    </w:p>
    <w:p>
      <w:r>
        <w:rPr>
          <w:rFonts w:ascii="Arial" w:hAnsi="Arial" w:eastAsia="Arial"/>
        </w:rPr>
        <w:t>ﻰﻠﻋ ﻰﺘﺣ ﺀﻲﺷ ﻞﻛ ﻰﻠﻋ ﺡﻭﺪﻤﻤﻟﺍ ﻡﺎﻘﺘﻧﺍ ﻑﻮﺧ ﻦﻣ ﺐﻋﺮﻟﺍ ﻰﻟﻮﺘﺳﺍ ﺪﻘﻟ‏</w:t>
      </w:r>
    </w:p>
    <w:p>
      <w:r>
        <w:rPr>
          <w:rFonts w:ascii="Arial" w:hAnsi="Arial" w:eastAsia="Arial"/>
        </w:rPr>
        <w:t>ﺖﻟﺎﺴﻟ ﺎﻬﻜﺴﻤﺗ ﺩﺎﻤﻏﻷﺍ ﻥﺃ ﻻﻮﻟﻭ « ﺎﻬﺑﺍﺫﺎﻓ ﺔﺒﻠﺴﻟﺍ ﺔﻌﻃﺎﻘﻟﺍ ﻑﻮﻴﺴﻟﺍ</w:t>
      </w:r>
    </w:p>
    <w:p>
      <w:r>
        <w:rPr>
          <w:rFonts w:ascii="Arial" w:hAnsi="Arial" w:eastAsia="Arial"/>
        </w:rPr>
        <w:t xml:space="preserve"> ﺀﺍﺮﻌﺸﻟﺍ ﻦﻣ ﺪﺣﺍﻭ ﻞﻛ ﻥﺃ ﺪﺠﺗ - ﺎﻬﻴﻧﺎﻌﻤﻟ ﻚﻠﻣﺄﺗﻭ « ﺔﻘﺑﻻﺍ ﺔﻠﺜﻣﻷﺍ ﻰﻠﻋ ﻚﻋﻼﻃﺎﺑ -</w:t>
      </w:r>
    </w:p>
    <w:p>
      <w:r>
        <w:rPr>
          <w:rFonts w:ascii="Arial" w:hAnsi="Arial" w:eastAsia="Arial"/>
        </w:rPr>
        <w:t>ﻒﺼﻳ ﻡﺎﻤﺗ ﻮﺑﺃﻭ ‏‎٠ ﻝﻮﺤﺘﻟﺍ ﺔﻔﺻ ﻪﺴﻔﻨﻟ ﺖﺒﺜﻳ ﻲﺒﻨﺘﻤﻟﺎﻓ ‏‎٠ ﺎﻣ ﺎﻨﻴﺷ ﻒﺼﻳ ﻥﺎﻛ ﺔﺛﻼﺜﻟﺍ</w:t>
      </w:r>
    </w:p>
    <w:p>
      <w:r>
        <w:rPr>
          <w:rFonts w:ascii="Arial" w:hAnsi="Arial" w:eastAsia="Arial"/>
        </w:rPr>
        <w:t>‏‎١ ﻻ ﻲﺘﻟﺍ ﺡﻭﺪﻤﻤﻟﺍ ﻲﺴﻗ ﻒﺼﻳ ﻱﺮﻌﻤﻟﺍﻭ ‏‎٠ ﺱﻮﻔﺘﻟﺍ ﻲﻓ ﻪﺣﻭﺪﻤﻣ ﻡﺎﻘﺘﻧﺍ ﻦﻣ ﻑﻮﺨﻟﺍ ﺮﺛﺃ</w:t>
      </w:r>
    </w:p>
    <w:p>
      <w:r>
        <w:rPr>
          <w:rFonts w:ascii="Arial" w:hAnsi="Arial" w:eastAsia="Arial"/>
        </w:rPr>
        <w:t xml:space="preserve"> ﻞﻋ ﻪﻳﺩﺭ ﺪﻣ ﻊﻨﻓ‏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ﻥﺃ ﻯﺮﺗ ﻚﻗﺃ ﺮﻴﻏ , ﻢﻬﺳﻮﻔﻧ ﻰﻠﻋ ﻰﻟﻮﺘﺳﺍ ﺐﻋﺭ ﻦﻣ ﻚﻟﺫ ﻊﺒﺗ ﺎﻣﻭ ‏‎٠ ﺍﻭﺪﻋ ﺀﻲﻄﺨﺗﺍ</w:t>
      </w:r>
    </w:p>
    <w:p>
      <w:r>
        <w:rPr>
          <w:rFonts w:ascii="Arial" w:hAnsi="Arial" w:eastAsia="Arial"/>
        </w:rPr>
        <w:t>.ﻼﻴﺤﺘﺴﻣ ﻦﻜﻳ ﻢﻟ ﻥﺇ ﺍﺪﻌﺒﺘﺴﻣ ﺍﺪﺣ ﻪﺑ ﺍﻮﻠﺻﻭ ﻰﺘﺣ ﻒﺻﻮﻟﺍ ﻲﻓ ﺍﻮﻐﻟﺎﺑ ﺔﺛﻼﺜﻟﺍ ﺀﺍﺮﻌﺸﻟﺍ</w:t>
      </w:r>
    </w:p>
    <w:p>
      <w:r>
        <w:rPr>
          <w:rFonts w:ascii="Arial" w:hAnsi="Arial" w:eastAsia="Arial"/>
        </w:rPr>
        <w:t>ﺍﺫﺇ ﻻﺇﻭ ﺏﺎﻴﺛ ﻦﻣ ﻪﺴﺒﻠﻳ ﺎﻤﺑ ﻝﺇ ﺮﻇﺎﻨﻠﻟ ﻦﻴﺒﻳ ﻻ ﻪﻠﻌﺟ ﺍﺪﺣ ﻝﻮﺤﻨﻟﺍ ﻦﻣ ﻎﻠﺑ ﻲﺒﻨﺘﻤﻟﺎﻓ -</w:t>
      </w:r>
    </w:p>
    <w:p>
      <w:r>
        <w:rPr>
          <w:rFonts w:ascii="Arial" w:hAnsi="Arial" w:eastAsia="Arial"/>
        </w:rPr>
        <w:t>ﻢﻠﻜﺗ</w:t>
      </w:r>
    </w:p>
    <w:p>
      <w:r>
        <w:rPr>
          <w:rFonts w:ascii="Arial" w:hAnsi="Arial" w:eastAsia="Arial"/>
        </w:rPr>
        <w:t>. ﻞﻴﻘﻟﺍ ﻰﺘﺣ ﻦﺋﺎﻛ ﻞﻛ ﻰﻠﻋ ﺖﺑ ﺡﻭﺪﻤﻤﻟﺍ ﻡﺎﻘﺘﻧﺍ ﻦﻣ ﻑﻮﺨﻟﺍ ﻥﺃ ﻲﻌﻳ ﻡﺎﻤﺗ ﻮﺑﺃﻭ -</w:t>
      </w:r>
    </w:p>
    <w:p>
      <w:r>
        <w:rPr>
          <w:rFonts w:ascii="Arial" w:hAnsi="Arial" w:eastAsia="Arial"/>
        </w:rPr>
        <w:t>ﻥﺃﻭ « ﺓﺎﻣﺭ ﻙﺎﻨﻫ ﻦﻜﻳ ﻢﻟ ﻮﻟﻭ ﺀﻲﻄﺨﺗ ﻻ ﻪﺣﻭﺪﻤﻣ ﻲﺴﻗ ﻥﺃ ﻲﻋﺪﻳ ﻱﺮﻌﻤﻟﺍﻭ -</w:t>
      </w:r>
    </w:p>
    <w:p>
      <w:r>
        <w:rPr>
          <w:rFonts w:ascii="Arial" w:hAnsi="Arial" w:eastAsia="Arial"/>
        </w:rPr>
        <w:t>. ﺩﺎﻤﻏﺃ ﻦﻣ ﺎﻬﻜﺴﻤﻳ ﺎﻣ ﻻﻮﻟ ﻞﻴﺴﺗ ﺕﺩﺎﻜﻓ ﺔﻌﻃﺎﻘﻟﺍ ﻑﻮﻴﺴﻟﺍ ﺏﺍﺫﺃ ﻪﻨﻣ ﺐﻋﺮﻟﺍ</w:t>
      </w:r>
    </w:p>
    <w:p>
      <w:r>
        <w:rPr>
          <w:rFonts w:ascii="Arial" w:hAnsi="Arial" w:eastAsia="Arial"/>
        </w:rPr>
        <w:t>ﻥﻮﻴﻏﻼﺒﻟﺍ ﻪﻴﻨﺴﻳ ﻢﻬﻔﺻﻭ ﻲﻓ ﺔﺛﻼﺜﻟﺍ ﺀﺍﺮﻌﺘﺸﻟﺍ ﻪﻜﻠﺳ ﻱﺬﻟﺍ ﺏﻮﻠﺳﻷﺍ ﺍﺬﻫ</w:t>
      </w:r>
    </w:p>
    <w:p>
      <w:r>
        <w:rPr>
          <w:rFonts w:ascii="Arial" w:hAnsi="Arial" w:eastAsia="Arial"/>
        </w:rPr>
        <w:t>‏‎٠ ﻊﻳﺪﺒﻟﺍ ﻢﻠﻋ ﺚﺣﺎﺒﻣ ﻯﺪﺣﺇ ﻲﻫﻭ ﺔﻐﻟﺎﺒﻤﻟﺎﺑ</w:t>
      </w:r>
    </w:p>
    <w:p>
      <w:r>
        <w:rPr>
          <w:rFonts w:ascii="Arial" w:hAnsi="Arial" w:eastAsia="Arial"/>
        </w:rPr>
        <w:t>2 ﺓﺪﻋﺎﻘﻟﺍ‏</w:t>
      </w:r>
    </w:p>
    <w:p>
      <w:r>
        <w:rPr>
          <w:rFonts w:ascii="Arial" w:hAnsi="Arial" w:eastAsia="Arial"/>
        </w:rPr>
        <w:t>.ﺍﺪﻌﺒﺘﺴﻣ ﺍﺪﺣ ﺔﻔﺼﻟﺍ ﻲﻓ ﻎﻠﺑ ﻪﻓﻮﺻﻮﻣ ﻥﺃ ﺐﻳﺩﻷﺍ ﻲﻋﺪﻳ ﻥﺃ ﻲﻫ : ﺔﻐﻟﺎﺒﻤﻟﺍ</w:t>
      </w:r>
    </w:p>
    <w:p>
      <w:r>
        <w:rPr>
          <w:rFonts w:ascii="Arial" w:hAnsi="Arial" w:eastAsia="Arial"/>
        </w:rPr>
        <w:t>- ﻼﻴﺤﺘﺴﻣ ﻭﺃ</w:t>
      </w:r>
    </w:p>
    <w:p>
      <w:r>
        <w:rPr>
          <w:rFonts w:ascii="Arial" w:hAnsi="Arial" w:eastAsia="Arial"/>
        </w:rPr>
        <w:t>ﺕﺎﺒﻳﺭﺪﺸﻟﺍ</w:t>
      </w:r>
    </w:p>
    <w:p>
      <w:r>
        <w:rPr>
          <w:rFonts w:ascii="Arial" w:hAnsi="Arial" w:eastAsia="Arial"/>
        </w:rPr>
        <w:t>: ﻝﻭﻷﺍ</w:t>
      </w:r>
    </w:p>
    <w:p>
      <w:r>
        <w:rPr>
          <w:rFonts w:ascii="Arial" w:hAnsi="Arial" w:eastAsia="Arial"/>
        </w:rPr>
        <w:t>: ﺔﻐﻟﺎﺒﻤﻟﺍ ﻦﻣ ﺎﻬﻴﻓ ﺎﻣ ﺢﺿﻭﻭ ﻲﺗﺄﻳ ﺎﻤﻣ ﻝﺎﺜﻣ ﻞﻛ ﻲﻓ ﺎﻬﻴﻓ ﻎﻟﺎﺒﻤﻟﺍ ﺔﻔﺼﻟﺍ ﻦﻴﺑ</w:t>
      </w:r>
    </w:p>
    <w:p>
      <w:r>
        <w:rPr>
          <w:rFonts w:ascii="Arial" w:hAnsi="Arial" w:eastAsia="Arial"/>
        </w:rPr>
        <w:t>7 : ﺮﺨﻔﻟﺍ ﻲﻓ ﻡﻮﺜﻠﻛ ﻦﺑ ﻭﺮﻤﻋ ﻝﺎﻗ -</w:t>
      </w:r>
    </w:p>
    <w:p>
      <w:r>
        <w:rPr>
          <w:rFonts w:ascii="Arial" w:hAnsi="Arial" w:eastAsia="Arial"/>
        </w:rPr>
        <w:t>ﺍ ﺎﻨﻳﺪﺟﺎﺳ ﻱﺎﺒﺠﻟﺍ ﻪﻟ ﺮﺗ ﻲﺒﺻ ﺎﻨﻟ ﻡﺎﻄﻔﻟﺍ ﻎﻠﺑ ﺍﺫ</w:t>
      </w:r>
    </w:p>
    <w:p>
      <w:r>
        <w:rPr>
          <w:rFonts w:ascii="Arial" w:hAnsi="Arial" w:eastAsia="Arial"/>
        </w:rPr>
        <w:t>‏‎١ : ﻪﻤﺴﺟ ﻝﻮﺤﻧ ﻒﺼﻳ ﻲﺗﺮﺑﻮﻨﻟﺍ ﺮﻜﺑ ﻮﺑﺃ ﻝﺎﻗﻭ -</w:t>
      </w:r>
    </w:p>
    <w:p>
      <w:r>
        <w:rPr>
          <w:rFonts w:ascii="Arial" w:hAnsi="Arial" w:eastAsia="Arial"/>
        </w:rPr>
        <w:t>ﻲﻣﻼﻛ ﺶﻀﻌﺒﻳ ﻻﺇ ﺃﺮﺣ ﻲﺜﻟ ﻰﻠﻋ ﻞﻳ ﺎﻣ ﻰﺜﺣ ﺖﻳ‏</w:t>
      </w:r>
    </w:p>
    <w:p>
      <w:r>
        <w:rPr>
          <w:rFonts w:ascii="Arial" w:hAnsi="Arial" w:eastAsia="Arial"/>
        </w:rPr>
        <w:t>: ﺪﻴﻌﻟﺍ ﺓﻼﺼﻟ ﺝﺮﺧ ﺪﻗﻭ ﻞﻛﻮﺘﻤﻟﺍ ﺡﺪﻤﻳ ﻱﺮﺘﺤﺒﻟﺍ ﻝﺎﻗ -</w:t>
      </w:r>
    </w:p>
    <w:p>
      <w:r>
        <w:rPr>
          <w:rFonts w:ascii="Arial" w:hAnsi="Arial" w:eastAsia="Arial"/>
        </w:rPr>
        <w:t>ﺍ ﺰﻨﻴﻟﺍ ﻚﻴﻟﺇ ﻰﺴﻟ ﻪﺠﺷﻭ ﻲﻓ ﺎﻣ ﻕﻮﻓ ﻞﻛ ﺎﻘﺘﺸﻣ ﻥﺃ ﻮﻟﺍ</w:t>
      </w:r>
    </w:p>
    <w:p>
      <w:r>
        <w:rPr>
          <w:rFonts w:ascii="Arial" w:hAnsi="Arial" w:eastAsia="Arial"/>
        </w:rPr>
        <w:t>| + ﻊﻳﺪﻤﻟﺍ ﻲﻓ ﺱﺍﻮﻧ ﻮﻳﺃ ﻝﺎﻗ -</w:t>
      </w:r>
    </w:p>
    <w:p>
      <w:r>
        <w:rPr>
          <w:rFonts w:ascii="Arial" w:hAnsi="Arial" w:eastAsia="Arial"/>
        </w:rPr>
        <w:t>ﻲﻠﻔﺗ ﻢﻟ ﻲﺘﻟﺍ ﻒﺸﻟﺍ ﻚﻓﺎﻛ ﻪﻨﺑ ﻰﺘﺣ ﻙﺯﻷﺍ ﻞﻫﺃ ﺖﻔﺣﺃﻭ</w:t>
      </w:r>
    </w:p>
    <w:p>
      <w:r>
        <w:rPr>
          <w:rFonts w:ascii="Arial" w:hAnsi="Arial" w:eastAsia="Arial"/>
        </w:rPr>
        <w:t>ﺍ 7 ﻞﺨﺒﻟﺎﺑ ﻼﺟﺭ ﻒﺼﻳ ﻲﻣﻭﺮﻟﺍ ﻦﺑﺍ ﻝﺎﻗ -</w:t>
      </w:r>
    </w:p>
    <w:p>
      <w:r>
        <w:rPr>
          <w:rFonts w:ascii="Arial" w:hAnsi="Arial" w:eastAsia="Arial"/>
        </w:rPr>
        <w:t>ﻝﺰﻨﻤﻟﺍ ﺀﺎﻨﻓ ﺎﻬﺑ ﻖﻴﻀﻳ ﺮﻳﺇ ﻪﻠﻛ ﻒﻔﺳﻮﻳ ﻦﺑﺎﻳ ﻙﺮﺼﻗ ﻥﺃ ﻮﻟﺍ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90ﻲﻠﻌﻔﺗ ﻢﻟﺍ ﻪﺼﻴﻤﻗ ﺪﻗ ﻂﻴﻴﻟ ﺓﺮﻳﺇ ﻚﻴﺘﻳ ﻒﺳﻮﻳ ﻙﺎﻨﺗﺃﻭ</w:t>
      </w:r>
    </w:p>
    <w:p>
      <w:r>
        <w:rPr>
          <w:rFonts w:ascii="Arial" w:hAnsi="Arial" w:eastAsia="Arial"/>
        </w:rPr>
        <w:t>0 |. : ﻡﺰﻬﻨﻤﻟﺍ ﻡﻭﺰﻟﺍ ﺶﻴﺟ ﻒﺼﻳ ﻲﺒﺘﺘﻤﻟﺍ ﻝﺎﻗ -</w:t>
      </w:r>
    </w:p>
    <w:p>
      <w:r>
        <w:rPr>
          <w:rFonts w:ascii="Arial" w:hAnsi="Arial" w:eastAsia="Arial"/>
        </w:rPr>
        <w:t>ﻼﺟﺭ ﻪﻨﻇ ﺀﻲﺷ ﺮﻴﻏ ﻯﺃﺭ ﺍﺫﺇ ﻢﻬﺋﺭﺎﻫ ﺭﺎﺻ ﺖﺣ ﺽﺭﻷﺍ .ﺖﻗﺎﺿﻭ</w:t>
      </w:r>
    </w:p>
    <w:p>
      <w:r>
        <w:rPr>
          <w:rFonts w:ascii="Arial" w:hAnsi="Arial" w:eastAsia="Arial"/>
        </w:rPr>
        <w:t>: ﺮﺨﻔﻟﺍ ﻲﻓ ﺮﻋﺎﺸﻟﺍ ﻝﺎﻗﻭ -</w:t>
      </w:r>
    </w:p>
    <w:p>
      <w:r>
        <w:rPr>
          <w:rFonts w:ascii="Arial" w:hAnsi="Arial" w:eastAsia="Arial"/>
        </w:rPr>
        <w:t>ﻻﺎﻣ ﺚﻴﺣ ﺔﻣﺍﺮﻜﻟﺍ ﻪﻌﺒﺘﻟﻭ ﺎﻨﻴﻓ ﻡﺍﺩﺎﻣ ‏ ﺎﻨﻔﻴﺿ ﻡﺮﻜﺗﻭ</w:t>
      </w:r>
    </w:p>
    <w:p>
      <w:r>
        <w:rPr>
          <w:rFonts w:ascii="Arial" w:hAnsi="Arial" w:eastAsia="Arial"/>
        </w:rPr>
        <w:t>: ﺩﻷﺍ ﺮﻴﺋﺯ ﻒﺼﻳ ﻲﺒﻨﺘﻤﻟﺍ ﻝﺎﻗﻭ -</w:t>
      </w:r>
    </w:p>
    <w:p>
      <w:r>
        <w:rPr>
          <w:rFonts w:ascii="Arial" w:hAnsi="Arial" w:eastAsia="Arial"/>
        </w:rPr>
        <w:t>ﻼﻴﻘﻟﺍﻭ .ﻩﺮﻴﺋﺯ ﺕﺍﺮﻔﻟﺍ ﺩﺭﻭ ﺎﻳﺭﺎﺷ ﺓﺮﻴﺤﺒﻟﺍ ﺩﺭﻭ ﺍﺫﺇ ﺩﺭﻭ</w:t>
      </w:r>
    </w:p>
    <w:p>
      <w:r>
        <w:rPr>
          <w:rFonts w:ascii="Arial" w:hAnsi="Arial" w:eastAsia="Arial"/>
        </w:rPr>
        <w:t>.ﺡﺪﻤﻟﺍ ﻲﻓ ﻰﻤﻠﺳ ﻲﺑﺃ ﻦﺑ ﺮﻴﻫﺯ ﻝﺎﻗ -</w:t>
      </w:r>
    </w:p>
    <w:p>
      <w:r>
        <w:rPr>
          <w:rFonts w:ascii="Arial" w:hAnsi="Arial" w:eastAsia="Arial"/>
        </w:rPr>
        <w:t>ﺍﻮﻠﻌﻗ ﻢﻫﺪﺘﻣﻭﺃ ﻢﻬﺑﺎﺴﺣﺄﺑ ﻡﻮﻗ ‏‎١ ﻡﺮﻛ ﻦﻣ ﺲﻤﺸﻟﺍ ﻕﻮﻓ ﻖﻳ ﻥﺎﻛ ﻮﻟﺍ</w:t>
      </w:r>
    </w:p>
    <w:p>
      <w:r>
        <w:rPr>
          <w:rFonts w:ascii="Arial" w:hAnsi="Arial" w:eastAsia="Arial"/>
        </w:rPr>
        <w:t>ﺍﺍ ﻒﺸﻟﺍ</w:t>
      </w:r>
    </w:p>
    <w:p>
      <w:r>
        <w:rPr>
          <w:rFonts w:ascii="Arial" w:hAnsi="Arial" w:eastAsia="Arial"/>
        </w:rPr>
        <w:t>70 00 : ﺎﺳﺮﻓ ﻒﺼﻳ ﺊﻠﺤﻟﺍ ﻦﻴﺘﻟﺍ ﻲﻔﺻ ﻝﺎﻗﺍ</w:t>
      </w:r>
    </w:p>
    <w:p>
      <w:r>
        <w:rPr>
          <w:rFonts w:ascii="Arial" w:hAnsi="Arial" w:eastAsia="Arial"/>
        </w:rPr>
        <w:t>ﺎﺑﺎﺑﺍ ﺎﻫﺮﻓﺎﺣ ﺡﺪﻘﺑ ﻙﺮﺗ ﺎﺤﺒﺻ ﺕﺍﺭﺎﻐﻟﺍ ﻰﻟﺇ .ﺔﻳﺩﺎﻋﻭ</w:t>
      </w:r>
    </w:p>
    <w:p>
      <w:r>
        <w:rPr>
          <w:rFonts w:ascii="Arial" w:hAnsi="Arial" w:eastAsia="Arial"/>
        </w:rPr>
        <w:t>,ﺭﺎﺒﻠﻫﺇ ﺎﻬﺼﺷ ﻞﻴﻟﺍ ﺢﻨﺟﻭ ﺍﻻﻮﺠﺘﺣ ﺎﻬﺴﻴﻧﺃ ﺢﺒﻀﻟﺍ ﻥﺄﻛ</w:t>
      </w:r>
    </w:p>
    <w:p>
      <w:r>
        <w:rPr>
          <w:rFonts w:ascii="Arial" w:hAnsi="Arial" w:eastAsia="Arial"/>
        </w:rPr>
        <w:t>"ﺎﻴﻓ ﺎﻬﺒﺨﺗﺍ ﺕﺍﻭ ﻲﻓﻭ ﺎﻨﺠﺑ ﻝﺎﻛ ﻞﺒﺠﻟﺍ ﻲﻓ ﺔﻟﻮﺟ</w:t>
      </w:r>
    </w:p>
    <w:p>
      <w:r>
        <w:rPr>
          <w:rFonts w:ascii="Arial" w:hAnsi="Arial" w:eastAsia="Arial"/>
        </w:rPr>
        <w:t>ﺎﺑﺍﺮﺘﻟﺍ ﺢﻳﺮﻟﺍ ﺪﻳ ﻲﻓ ﺚﻘﻟﺃﻭ ﺕﺮﻗ ﺦﻳﺮﻟﺍ ﺎﻬﺘﻘﺑﺎﺳ ﺎﻣ ﺍﺫﺇ</w:t>
      </w:r>
    </w:p>
    <w:p>
      <w:r>
        <w:rPr>
          <w:rFonts w:ascii="Arial" w:hAnsi="Arial" w:eastAsia="Arial"/>
        </w:rPr>
        <w:t>5 ؟ ﻝﻭﻷﺍ ﺖﻴﺒﻟﺍ ﻲﻓ ﺱﺮﻔﻟﺍ ﺮﻋﺎﺸﻟﺍ ﻒﺻﻭ ﻢﻳ -</w:t>
      </w:r>
    </w:p>
    <w:p>
      <w:r>
        <w:rPr>
          <w:rFonts w:ascii="Arial" w:hAnsi="Arial" w:eastAsia="Arial"/>
        </w:rPr>
        <w:t>ﺏﻮﻠﺳﻷﺍ ﺢﺿﻭ . ﺔﻠﺠﺤﻣ ﺀﺎﻤﻫﺩ ﺎﻬﻧﺄﺑ ﻱﻼﻟﺍ ﺖﻴﺒﻟﺍ ﻲﻓ ﺱﺮﻔﻟﺍ ﺮﻋﺎﺸﻟﺍ ﻒﺻﻭ</w:t>
      </w:r>
    </w:p>
    <w:p>
      <w:r>
        <w:rPr>
          <w:rFonts w:ascii="Arial" w:hAnsi="Arial" w:eastAsia="Arial"/>
        </w:rPr>
        <w:t>ﻒﺻﻮﻟﺍ ﻲﻓ ﻪﻣﺪﺨﺘﺳﺍ ﻱﺬﻟﺍ</w:t>
      </w:r>
    </w:p>
    <w:p>
      <w:r>
        <w:rPr>
          <w:rFonts w:ascii="Arial" w:hAnsi="Arial" w:eastAsia="Arial"/>
        </w:rPr>
        <w:t xml:space="preserve"> .؟ ﺚﻟﺎﺜﻟﺍ ﺖﻴﺒﻟﺍ ﻲﻓ ﺱﺮﻔﻟﺍ ﻩ ﻢﺑ -</w:t>
      </w:r>
    </w:p>
    <w:p>
      <w:r>
        <w:rPr>
          <w:rFonts w:ascii="Arial" w:hAnsi="Arial" w:eastAsia="Arial"/>
        </w:rPr>
        <w:t>ﺍ ﺮﻴﺧﻷﺍ ﺖﻴﺒﻟﺍ ﻲﻓ ﺔﻐﻟﺎﺒﻤﻟﺍ ﺢﺿﻭ -</w:t>
      </w:r>
    </w:p>
    <w:p>
      <w:r>
        <w:rPr>
          <w:rFonts w:ascii="Arial" w:hAnsi="Arial" w:eastAsia="Arial"/>
        </w:rPr>
        <w:t xml:space="preserve"> ﺮﺟﺍ ﻝ &lt; ﻦﻴﻓ ﺎﻴﺳ(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: ﺀﺍﺮﻌﺘﺘﻟﺍ ﺪﺣﺃ ﻝﺎﻗﺍ (ﺇ)</w:t>
      </w:r>
    </w:p>
    <w:p>
      <w:r>
        <w:rPr>
          <w:rFonts w:ascii="Arial" w:hAnsi="Arial" w:eastAsia="Arial"/>
        </w:rPr>
        <w:t>ﺎﻈﻨﻟﺍﻭ ﺯﺎﺼﺑﻷﺍ ﻒﺘﻜﻳ ﻡﻭ .ﻊﺘﺗ ﻲﻫﻭ ﻯﺮﺴﺣ ﺦﻳﺭﺍ ﺖﻠﺣ ﺬﻛ</w:t>
      </w:r>
    </w:p>
    <w:p>
      <w:r>
        <w:rPr>
          <w:rFonts w:ascii="Arial" w:hAnsi="Arial" w:eastAsia="Arial"/>
        </w:rPr>
        <w:t>: ﺮﺧﺁ ﺮﻋﺎﺷ ﻝﺎﻗﻭ -</w:t>
      </w:r>
    </w:p>
    <w:p>
      <w:r>
        <w:rPr>
          <w:rFonts w:ascii="Arial" w:hAnsi="Arial" w:eastAsia="Arial"/>
        </w:rPr>
        <w:t>ﻲﻘﻴﻓﺭ ﻕﺍﺮﻓﺇ ﻲﻓ ﺐﻋﺮﻳ ﻥﺎﻛ ﻥﺇ | ﻪﻠﻈﺑ ﻦﻣ ﺔﻋﺮﺳ ﺝﺮﺨﻳﺍ ﺬﻜﻳﻭ</w:t>
      </w:r>
    </w:p>
    <w:p>
      <w:r>
        <w:rPr>
          <w:rFonts w:ascii="Arial" w:hAnsi="Arial" w:eastAsia="Arial"/>
        </w:rPr>
        <w:t>«ﺔﻐﻟﺎﺒﻤﻟﺍ ﺏﻮﻠﺳﺃ ﻪﻔﺻﻭ ﻲﻓ ﻡﺪﺨﺘﺳﺍ ﺎﻤﻫﻼﻛﻭ ؛ﻪﺳﺮﻓ ﺔﻋﺮﺳ ﻒﺼﻳ ﻦﻳﺮﻋﺎﺸﻟﺍ ﻼﻛ -</w:t>
      </w:r>
    </w:p>
    <w:p>
      <w:r>
        <w:rPr>
          <w:rFonts w:ascii="Arial" w:hAnsi="Arial" w:eastAsia="Arial"/>
        </w:rPr>
        <w:t>.؟ ﺍﺫﺎﻤﻟﻭ ؟ ﻙﺮﻈﻧ ﻲﻓ ﻞﻤﺟﺃ ﻦﻴﺘﻴﺒﻠﻟ ﻱﺄﻓ</w:t>
      </w:r>
    </w:p>
    <w:p>
      <w:r>
        <w:rPr>
          <w:rFonts w:ascii="Arial" w:hAnsi="Arial" w:eastAsia="Arial"/>
        </w:rPr>
        <w:t>: ﻪﻟﻮﻗ ﻲﻓ ﻦﻳﺬﻟﺍ ﻲﻔﺻ ﻊﻣ ﻝﻭﻷﺍ ﺮﻋﺎﺸﻟﺍ ﻖﻔﺘﻳ ﻢﻳ -</w:t>
      </w:r>
    </w:p>
    <w:p>
      <w:r>
        <w:rPr>
          <w:rFonts w:ascii="Arial" w:hAnsi="Arial" w:eastAsia="Arial"/>
        </w:rPr>
        <w:t>. ﻎﻟﺍ ... ﺎﻬﺘﻘﺑﺎﺳ ﺎﻣﺍﺫﺇ -</w:t>
      </w:r>
    </w:p>
    <w:p>
      <w:r>
        <w:rPr>
          <w:rFonts w:ascii="Arial" w:hAnsi="Arial" w:eastAsia="Arial"/>
        </w:rPr>
        <w:t>؟ ﺍﺫﺎﻤﻟﻭ ؟ ﻙﺮﻈﻧ ﻲﻓ ﺩﺎﺟﺃ ﻦﻳﺮﻋﺎﺸﻟﺍ ﻱﺃﻭ -</w:t>
      </w:r>
    </w:p>
    <w:p>
      <w:r>
        <w:rPr>
          <w:rFonts w:ascii="Arial" w:hAnsi="Arial" w:eastAsia="Arial"/>
        </w:rPr>
        <w:t>ﻻﺍ</w:t>
      </w:r>
    </w:p>
    <w:p>
      <w:r>
        <w:rPr>
          <w:rFonts w:ascii="Arial" w:hAnsi="Arial" w:eastAsia="Arial"/>
        </w:rPr>
        <w:t>0 , ... : ﻲﻓﺎﻴﺑﻷ ﺔﻐﺑﺎﺘﻟﺍ ﻝﺎﻗ -</w:t>
      </w:r>
    </w:p>
    <w:p>
      <w:r>
        <w:rPr>
          <w:rFonts w:ascii="Arial" w:hAnsi="Arial" w:eastAsia="Arial"/>
        </w:rPr>
        <w:t>ﺮﺒﻛﺍﻮﻜﻟﺍ ﺀﻲﻄﺑ ﻪﻴﺳﺎﻗﺃ ﻞﻴﻟﻭ ﺐﺻﺎﻧ - ﺔﻤﻴﻣﺃ ﺎﻳ -ﻢﻬﻟ ﻲﻨﻴﻠﻛ</w:t>
      </w:r>
    </w:p>
    <w:p>
      <w:r>
        <w:rPr>
          <w:rFonts w:ascii="Arial" w:hAnsi="Arial" w:eastAsia="Arial"/>
        </w:rPr>
        <w:t>7 3 |... : ﻒﻨﺣﻷﺍ ﻦﺑ ﺱﺎﺌﻌﻟﺍ ﻝﺎﻗﻭ -</w:t>
      </w:r>
    </w:p>
    <w:p>
      <w:r>
        <w:rPr>
          <w:rFonts w:ascii="Arial" w:hAnsi="Arial" w:eastAsia="Arial"/>
        </w:rPr>
        <w:t>ﺍﺭﺎﻜﺘﻧﺍﻭ ﺔﺒﺴﺣ ﻲﻠﻟﺍ ﻰﻠﻋ ﻲﻧﻮﻨﻴﻋﺃ ﻲﻟﻮﺣ ﻥﻭﺪﻗﺍﺮﻟﺍ ﺎﻬﻳ</w:t>
      </w:r>
    </w:p>
    <w:p>
      <w:r>
        <w:rPr>
          <w:rFonts w:ascii="Arial" w:hAnsi="Arial" w:eastAsia="Arial"/>
        </w:rPr>
        <w:t>ﺍﺭﺎﻬﺘﻟﺍ ﻚﻴﺑ ﺪﻘﻓ ﻩﻮﻔﺻ ﻭﺃ ﺎﻨﻳﺪﺣ ﺭﺎﻬﻨﻟﺍ ﻦﻋ ﻲﻧﻮﺛﺪﺣ</w:t>
      </w:r>
    </w:p>
    <w:p>
      <w:r>
        <w:rPr>
          <w:rFonts w:ascii="Arial" w:hAnsi="Arial" w:eastAsia="Arial"/>
        </w:rPr>
        <w:t>ﻞﻄﻣ ﺐﺣ ﺭﺪﻔﻟﺍ 5 ﻡﺪﺒﺑ ﻚﻓﻭ -</w:t>
      </w:r>
    </w:p>
    <w:p>
      <w:r>
        <w:rPr>
          <w:rFonts w:ascii="Arial" w:hAnsi="Arial" w:eastAsia="Arial"/>
        </w:rPr>
        <w:t>ﻞﻄﻣ ﺐﺣ ﺮﺠﻔﻟﺍ ﻉﻮﺿﻭ ﻞﺻﻮﺑ ﺪﻋﻭ ﺢﺒﺼﻟﺍﻭ ﺰﺠﻬﻟﺍ ﻩﺎﺠﺗ ﻥﺎﻛ</w:t>
      </w:r>
    </w:p>
    <w:p>
      <w:r>
        <w:rPr>
          <w:rFonts w:ascii="Arial" w:hAnsi="Arial" w:eastAsia="Arial"/>
        </w:rPr>
        <w:t>ﺲﻳ ﺍ ﺭﻭ ‏‎١ ﻊﻴﻗﻮﺷ ﺪﻤﺤﻟﺍ ﻞﻗ -</w:t>
      </w:r>
    </w:p>
    <w:p>
      <w:r>
        <w:rPr>
          <w:rFonts w:ascii="Arial" w:hAnsi="Arial" w:eastAsia="Arial"/>
        </w:rPr>
        <w:t>؟ ﺮﺠﻔﻟﺍ ﻦﻋ ﺮﺒﺧ ﻞﻫ ؛ ﻞﻴﻟ ﺎﻳ ﻱﺮﺠﻳ ﻊﻣﺪﻣﻭ ﺏﻭﺬﻳ ﺐﻠﻗ</w:t>
      </w:r>
    </w:p>
    <w:p>
      <w:r>
        <w:rPr>
          <w:rFonts w:ascii="Arial" w:hAnsi="Arial" w:eastAsia="Arial"/>
        </w:rPr>
        <w:t>]ﺍ « ﻢﻬﻴﻴﻟﺎﺳﺃ ﻑﻼﺘﺧﺍ ﻊﻣ ‏‎٠ ﻞﻴﻠﻟﺍ ﻝﻮﻃ ﻦﻋ ﺮﻴﺒﻌﺜﻟﺍ ﻲﻓ ﺔﻌﺑﺭﻷﺍ ﺀﺍﺮﻌﺸﻟﺍ ﻖﺗ ©</w:t>
      </w:r>
    </w:p>
    <w:p>
      <w:r>
        <w:rPr>
          <w:rFonts w:ascii="Arial" w:hAnsi="Arial" w:eastAsia="Arial"/>
        </w:rPr>
        <w:t>ﺍ ﻢﻬﻨﻣ ﻞﻛ ﻪﻣﺪﺨﺘﺳﺍ ﻱﺬﻟﺍ ﻲﻏﻼﺒﻟﺍ ﺏﻮﻠﺳﻷﺍ ﺢﺿﻮﻓ</w:t>
      </w:r>
    </w:p>
    <w:p>
      <w:r>
        <w:rPr>
          <w:rFonts w:ascii="Arial" w:hAnsi="Arial" w:eastAsia="Arial"/>
        </w:rPr>
        <w:t>؟ ﺍﺫﺎﻤﻟﻭ ؟ ﻚﺒﺠﻋﺃ ﺔﻘﺑﺎﺸﻟﺍ ﺕﺎﻴﺑﻷﺍ ﻱﺃ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.( ﺮﻴﻴﻌﺗ ) : ﻊﺑﺍﺭ</w:t>
      </w:r>
    </w:p>
    <w:p>
      <w:r>
        <w:rPr>
          <w:rFonts w:ascii="Arial" w:hAnsi="Arial" w:eastAsia="Arial"/>
        </w:rPr>
        <w:t>ﺞﺑ... ...... ؛ ﺔﻟﻭﺪﻟﺍ ﻒﻴﺳ ﺶﻴﺟ ﻒﺼﻳ ﻲﺒﺘﺘﻤﻟﺍ ﻝﺎﻗ (ﺃ</w:t>
      </w:r>
    </w:p>
    <w:p>
      <w:r>
        <w:rPr>
          <w:rFonts w:ascii="Arial" w:hAnsi="Arial" w:eastAsia="Arial"/>
        </w:rPr>
        <w:t>."ﺎﻣﺯﺎﻣﺯ ﻪﻨﻣ ﺀﺍﺯﻮﺠﻟﺍ ﻥﺫﺃ ﻲﻓﻭ ﻪﻔﺣﺯ ﺏﺮﻐﻟﺍﻭ ﺽﺭﻷﺍ ﻕﺮﺸﺑ ﺲﻴﻤﺧ</w:t>
      </w:r>
    </w:p>
    <w:p>
      <w:r>
        <w:rPr>
          <w:rFonts w:ascii="Arial" w:hAnsi="Arial" w:eastAsia="Arial"/>
        </w:rPr>
        <w:t>ﻦﻣ ﻪﻨﻋ ﺭﺪﺼﻳ ﺎﻣﻭ ؛ ﺶﻴﺠﻟﺍ ﺩﺪﻋ ﺓﺮﺜﻜﻟ ﻲﺒﻨﺘﻤﻟﺍ ﻒﺻﻭ ﻲﻓ ﺔﻐﻟﺎﺒﻤﻟﺍ ﺢﻨﺿﻭ -</w:t>
      </w:r>
    </w:p>
    <w:p>
      <w:r>
        <w:rPr>
          <w:rFonts w:ascii="Arial" w:hAnsi="Arial" w:eastAsia="Arial"/>
        </w:rPr>
        <w:t>. ﺀﺎﺿﻮﺿﻭ ﺔﺒﻠﺟ</w:t>
      </w:r>
    </w:p>
    <w:p>
      <w:r>
        <w:rPr>
          <w:rFonts w:ascii="Arial" w:hAnsi="Arial" w:eastAsia="Arial"/>
        </w:rPr>
        <w:t>ﻲﻓ ﺎﻬﻴﻟﺇ ﻲﻤﺘﻨﺗ ﻲﺘﻟﺍ ﺔﻳﺮﻜﺴﻌﻟﺍ ﻚﺘﻗﺮﻓ ﻦﻋ ﺍﺮﻳﺮﻘﺗ ﺐﺘﻜﺗ ﻥﺃ ﻚﻨﻣ ﺐﻠﻃ ﻮﻟ -</w:t>
      </w:r>
    </w:p>
    <w:p>
      <w:r>
        <w:rPr>
          <w:rFonts w:ascii="Arial" w:hAnsi="Arial" w:eastAsia="Arial"/>
        </w:rPr>
        <w:t>ﻲﺘﻟﺍ ﺀﺎﻴﺷﻷﺍ ﺎﻣﻭ ؟ ﻲﻤﻠﻌﻟﺍ ﻡﺃ ﻲﺑﺩﻷﺍ ﺏﻮﻠﺳﻷﺍ ﻡﺪﺨﺘﺴﺗﺍ ؟ ﻡﺪﺨﺘﺴﺗ ﺏﻮﻠﺳﺃ</w:t>
      </w:r>
    </w:p>
    <w:p>
      <w:r>
        <w:rPr>
          <w:rFonts w:ascii="Arial" w:hAnsi="Arial" w:eastAsia="Arial"/>
        </w:rPr>
        <w:t>؟ ﻙﺮﻳﺮﻘﺗ ﺎﻬﺌﻨﺼﺗ</w:t>
      </w:r>
    </w:p>
    <w:p>
      <w:r>
        <w:rPr>
          <w:rFonts w:ascii="Arial" w:hAnsi="Arial" w:eastAsia="Arial"/>
        </w:rPr>
        <w:t>_....: ﻝﺎﻗ ﻩﺭﺍﺯ ﺎﻀﻟ ﺀﺎﻳﺩﻷﺍ ﺪﺣﺃ ﻒﺻﻭ (ﺏﺍ</w:t>
      </w:r>
    </w:p>
    <w:p>
      <w:r>
        <w:rPr>
          <w:rFonts w:ascii="Arial" w:hAnsi="Arial" w:eastAsia="Arial"/>
        </w:rPr>
        <w:t>ﻞﺧﺍﺩ ﻝﻮﺠﺘﻳ ﻥﺎﻛ ‏‎٠ ﻱﺭﺍﺩ ﻰﻟﺇ ﻞﻠﺴﺗ . ﻞﻴﻘﺛ ﻒﻴﺿ ﻲﻧﺭﺍﺯ ﻞﻴﻠﻟﺍ ﺓﺍﺪﻫ ﻲﻓ '</w:t>
      </w:r>
    </w:p>
    <w:p>
      <w:r>
        <w:rPr>
          <w:rFonts w:ascii="Arial" w:hAnsi="Arial" w:eastAsia="Arial"/>
        </w:rPr>
        <w:t>ﺮﻴﺸﻳ ﻥﺃ ﺎﻣﻭ « ﺢﻴﺗﺎﻔﻤﻟﺍ ﻦﻣ ﻼﺋﺎﻫ ﺍﺪﻋ ﺕﻮﺣ ﺔﺒﻴﻘﺣ ﻞﻤﺤﻳﻭ ‏‎٠ ﻢﻴﺴﻨﻟﺍ ﺔﻔﺧ ﻲﻓ ﺭﺍﺬﻟﺍ</w:t>
      </w:r>
    </w:p>
    <w:p>
      <w:r>
        <w:rPr>
          <w:rFonts w:ascii="Arial" w:hAnsi="Arial" w:eastAsia="Arial"/>
        </w:rPr>
        <w:t>ﻥﺃ ﺓﺭﺎﻬﻣ ﻦﻣ ﻪﻟ ﺎﻤﺑ ﻉﺎﻄﺘﺳﺍﻭ ‏‎٠ ﺎﺗﻮﺻ ﺙﺪﺤﻳ ﻥﺃ ﻥﻭﺩ ﺢﺘﻔﻨﻳ ﻰﺘﺣ ﻞﻔﻘﻟﺍ ﻰﻟﺇ ﺎﻫﺪﺣﺎﺑ.</w:t>
      </w:r>
    </w:p>
    <w:p>
      <w:r>
        <w:rPr>
          <w:rFonts w:ascii="Arial" w:hAnsi="Arial" w:eastAsia="Arial"/>
        </w:rPr>
        <w:t>ﺮﻔﻇ ﺎﻤﺑ ﺎﺑﺭﺎﻫ ﺭﺍﺪﺠﻟﺍ ﺭﻮﺸﻳ ﻮﻫﻭ ﻪﺘﻛﺮﺣ ﻰﻠﻋ ﺖﻈﻘﻴﺘﺳﺍﻭ ‏‎٠ ﺮﻤﻌﻟﺍ ﺩﺎﺼﺣ ﻲﻨﺒﻠﺴﻳ</w:t>
      </w:r>
    </w:p>
    <w:p>
      <w:r>
        <w:rPr>
          <w:rFonts w:ascii="Arial" w:hAnsi="Arial" w:eastAsia="Arial"/>
        </w:rPr>
        <w:t>.ﺚﺒﻋ ﻥﺎﻜﻓ ‏‎٠ ﺢﻳﺮﻟﺍ ﻖﺑﺎﺴﻳ ﻉﺭﺎﺸﻟﺍ ﺽﺭﺃ ﻰﻠﻋ ﻂﺒﻬﻳ ﺎﻗﻼﻤﻋ ﺖﺤﻤﻟﻭ ‏‎٠ ﺔﻤﻴﻨﻏ ﻦﻣ ﻪﺑ</w:t>
      </w:r>
    </w:p>
    <w:p>
      <w:r>
        <w:rPr>
          <w:rFonts w:ascii="Arial" w:hAnsi="Arial" w:eastAsia="Arial"/>
        </w:rPr>
        <w:t>. "ﻪﺑ ﻕﺎﺤﻟﺍ ﻲﺘﻟﻭﺎﺤﻣ</w:t>
      </w:r>
    </w:p>
    <w:p>
      <w:r>
        <w:rPr>
          <w:rFonts w:ascii="Arial" w:hAnsi="Arial" w:eastAsia="Arial"/>
        </w:rPr>
        <w:t>ﺔﻔﺧ ﻲﻓ ﻙﺮﺤﺘﻳ « ﻼﻴﻘﺛ ﺎﻔﻴﺿ ﻩﺮﻈﻧ ﺔﻬﺟﻭ ﻦﻣ ﺺﻠﻟﺍ ﺐﻳﺩﻷﺍ ﻞﻌﺟ ﺪﻗ -</w:t>
      </w:r>
    </w:p>
    <w:p>
      <w:r>
        <w:rPr>
          <w:rFonts w:ascii="Arial" w:hAnsi="Arial" w:eastAsia="Arial"/>
        </w:rPr>
        <w:t>5 ﻢﻴﺴﺘﻟﺍ</w:t>
      </w:r>
    </w:p>
    <w:p>
      <w:r>
        <w:rPr>
          <w:rFonts w:ascii="Arial" w:hAnsi="Arial" w:eastAsia="Arial"/>
        </w:rPr>
        <w:t>‏‎١ ﻝﺎﻔﻗﻷﺍ ﺢﺘﻓ ﻲﻓ ﺺﻠﻟﺍ ﺓﺭﺎﻬﻣ ﻒﺻﻭ ﻲﻓ ﺔﻐﻟﺎﺒﻤﻟﺍ ﻡﺪﺨﺘﺳﺍ -</w:t>
      </w:r>
    </w:p>
    <w:p>
      <w:r>
        <w:rPr>
          <w:rFonts w:ascii="Arial" w:hAnsi="Arial" w:eastAsia="Arial"/>
        </w:rPr>
        <w:t>ﻦﻋ ﻩﺰﻴﻤﻳ ﺎﻔﺻﻭ ﻩﺮﺋﺍﺯ ﺢﻣﻼﻣ ﻒﺼﻳ ﻢﻟﻭ ﻪﻨﻣ ﻕﺮﺳ ﺎﻣ ﺔﻗﺪﺑ ﺩﺪﺤﻳ ﻢﻟﺍ -‏</w:t>
      </w:r>
    </w:p>
    <w:p>
      <w:r>
        <w:rPr>
          <w:rFonts w:ascii="Arial" w:hAnsi="Arial" w:eastAsia="Arial"/>
        </w:rPr>
        <w:t>. ﻦﻳﺮﺧﻵﺍ</w:t>
      </w:r>
    </w:p>
    <w:p>
      <w:r>
        <w:rPr>
          <w:rFonts w:ascii="Arial" w:hAnsi="Arial" w:eastAsia="Arial"/>
        </w:rPr>
        <w:t>‏ ﺔﻃﺮﺸﻠﻟ ﻪﻣﺪﻘﺗ ﻮﻄﺳ ﺔﺛﺩﺎﺣ ﻦﻋ ﺍﺮﻳﺮﻘﺗ ﺐﺘﻛﺍ</w:t>
      </w:r>
    </w:p>
    <w:p>
      <w:r>
        <w:rPr>
          <w:rFonts w:ascii="Arial" w:hAnsi="Arial" w:eastAsia="Arial"/>
        </w:rPr>
        <w:t>: ﻲﺗﺄﻳ ﺎﻣ ﺔﻗﺪﺑ ﺍﺩﺪﺤﻣ ﺊﻤﻠﻌﻟﺍ ﺏﻮﻠﺳﻷﺍ ﻡﺪﺨﺘﺴﺗ ﻑﻮﺳ ﻚﻧﺃ ﺮﻛﺬﺗ -</w:t>
      </w:r>
    </w:p>
    <w:p>
      <w:r>
        <w:rPr>
          <w:rFonts w:ascii="Arial" w:hAnsi="Arial" w:eastAsia="Arial"/>
        </w:rPr>
        <w:t>.ﺔﻗﺮﺸﺴﻟﺍ ﺏﻮﻠﺳﺃ - ﻝﺰﻨﻤﻟﺍ ﻰﻟﺇ ﺺﻘﻟﺍ ﺎﻬﺑ ﻞﺧﺩ ﻲﺘﻟﺍ ﺔﻘﻳﺮﻟﺍ - ﻮﺴﻟﺍ ﻦﻣﺯ_-</w:t>
      </w:r>
    </w:p>
    <w:p>
      <w:r>
        <w:rPr>
          <w:rFonts w:ascii="Arial" w:hAnsi="Arial" w:eastAsia="Arial"/>
        </w:rPr>
        <w:t>ﻪﺴﺒﻠﻳ ﺎﻣﻭ ﻕﺭﺎﺴﻟﺍ ﻑﺎﺻﻭﺃ - ﺎﻬﻗﺮﺳ ﻲﺘﻟﺍ ﺀﺎﻴﺷﻷﺍ -</w:t>
      </w:r>
    </w:p>
    <w:p>
      <w:r>
        <w:rPr>
          <w:rFonts w:ascii="Arial" w:hAnsi="Arial" w:eastAsia="Arial"/>
        </w:rPr>
        <w:t>ﻅ .ﺀﺎﻤﺴﻟﺍ ﺝﺍﺮﺑﺃ ﻦﻣ ﺝﺮﺑ : ﺀﺍﺯﻮﺠﻟﺍ -</w:t>
      </w:r>
    </w:p>
    <w:p>
      <w:r>
        <w:rPr>
          <w:rFonts w:ascii="Arial" w:hAnsi="Arial" w:eastAsia="Arial"/>
        </w:rPr>
        <w:t>ﺔﻄﻠﺘﺨﻣ ﺕﺍﻮﺻﺃ : ﻡﺯﺎﻣﺯ -</w:t>
      </w:r>
    </w:p>
    <w:p>
      <w:r>
        <w:rPr>
          <w:rFonts w:ascii="Arial" w:hAnsi="Arial" w:eastAsia="Arial"/>
        </w:rPr>
        <w:t>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ﻊﻳﺍﺮﻟﺍ ﺏﺎﺒﻟﺍ</w:t>
      </w:r>
    </w:p>
    <w:p>
      <w:r>
        <w:rPr>
          <w:rFonts w:ascii="Arial" w:hAnsi="Arial" w:eastAsia="Arial"/>
        </w:rPr>
        <w:t>ﻉﻼﻃﻼﻟ ﺕﺍﺭﺎﺘﺨﻣ</w:t>
      </w:r>
    </w:p>
    <w:p>
      <w:r>
        <w:rPr>
          <w:rFonts w:ascii="Arial" w:hAnsi="Arial" w:eastAsia="Arial"/>
        </w:rPr>
        <w:t>ﺅ ﻲﺗﺍﺬﻟﺍ</w:t>
      </w:r>
    </w:p>
    <w:p>
      <w:r>
        <w:rPr>
          <w:rFonts w:ascii="Arial" w:hAnsi="Arial" w:eastAsia="Arial"/>
        </w:rPr>
        <w:t>ﺍ</w:t>
      </w:r>
    </w:p>
    <w:p>
      <w:r>
        <w:rPr>
          <w:rFonts w:ascii="Arial" w:hAnsi="Arial" w:eastAsia="Arial"/>
        </w:rPr>
        <w:t>ﻦﻣ ﺎﻬﻴﻓ ﺎﻤﺑ'ﻊﺘﻤﺘﺳﺍﻭ ﻚﻏﺍﺮﻓ ﺖﻗﻭ ﻲﻓ ﺃﺪﻴﺟ ﺔﻴﻟﺎﺘﻟﺍ ﺹﻮﺼﻨﻟﺍ ﺇﺮﻗﺍ</w:t>
      </w:r>
    </w:p>
    <w:p>
      <w:r>
        <w:rPr>
          <w:rFonts w:ascii="Arial" w:hAnsi="Arial" w:eastAsia="Arial"/>
        </w:rPr>
        <w:t>. ﻪﺘﻋﻭﺭﻭ ﻥﺎﻴﺒﻟﺍ ﻦﺣﻭ ﺮﻳﻮﺼﺘﻟﺍ ﻝﺎﻤﺟ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ﺞﻴﺑﺍﺭﺮﻟﺍ ﺏﺎﺒﻟﺍ</w:t>
      </w:r>
    </w:p>
    <w:p>
      <w:r>
        <w:rPr>
          <w:rFonts w:ascii="Arial" w:hAnsi="Arial" w:eastAsia="Arial"/>
        </w:rPr>
        <w:t>00--</w:t>
      </w:r>
    </w:p>
    <w:p>
      <w:r>
        <w:rPr>
          <w:rFonts w:ascii="Arial" w:hAnsi="Arial" w:eastAsia="Arial"/>
        </w:rPr>
        <w:t>ﷲ ﺏﺎﺘﻛ ﻦﻣ (5-1</w:t>
      </w:r>
    </w:p>
    <w:p>
      <w:r>
        <w:rPr>
          <w:rFonts w:ascii="Arial" w:hAnsi="Arial" w:eastAsia="Arial"/>
        </w:rPr>
        <w:t>ﺩﺬﻄﻟ ﻙﺮﺒﻟﺍ ﻺﻳ ﻑﺮﺗ ﻻ ﻖﺒﺑ ﻩ ﻮﻫﻭ .ﺪﺒﺗﻵ ﻢﻬﻟ ﻝﺎﻗ ﻻﻭ(</w:t>
      </w:r>
    </w:p>
    <w:p>
      <w:r>
        <w:rPr>
          <w:rFonts w:ascii="Arial" w:hAnsi="Arial" w:eastAsia="Arial"/>
        </w:rPr>
        <w:t>ﻰﻓ ﻩﺔﺼﻓﻭ ﻥﻭ ﻞﻋ ﺎﻨﻫﻭ .ﺓﺃ ﻢﺣ ﻱﺪﻟﻮﻳ ﻥﺇ ﺎﻨﻴﺳﻭﻭ 20 ﻲﻄﻋ []</w:t>
      </w:r>
    </w:p>
    <w:p>
      <w:r>
        <w:rPr>
          <w:rFonts w:ascii="Arial" w:hAnsi="Arial" w:eastAsia="Arial"/>
        </w:rPr>
        <w:t>ﻥﺃ ﻦﻠﻋ ﻙﺍﺪﻬﺟ ﻥﺇﻭ 2 ﺮﺼﻤﻟﺁ ﻝﺇ ﻚﻳﺪﻟﻮﻟﻭ ﻰﻟ ﻚﺷ ﻥﺃ ﻱﺎﻋ (]</w:t>
      </w:r>
    </w:p>
    <w:p>
      <w:r>
        <w:rPr>
          <w:rFonts w:ascii="Arial" w:hAnsi="Arial" w:eastAsia="Arial"/>
        </w:rPr>
        <w:t>ﻕﻮﺗ ﺎﻴﻗﺪﻟﺁ ﻰﻓ ﺎﻤﻬﺑﺎﺻﻭ ﺎﻤﻬﻣ ﺎﻗ ﻢﻠﻋ ﻪﻴﺑ ﻚﻠﻟ ﻦﺴﻟ ﺎﻣ ﻰﺑ ﻙﺮﻓ ﻝ]</w:t>
      </w:r>
    </w:p>
    <w:p>
      <w:r>
        <w:rPr>
          <w:rFonts w:ascii="Arial" w:hAnsi="Arial" w:eastAsia="Arial"/>
        </w:rPr>
        <w:t>ﻥﻮﻠﻤﻤﺗ ﺮﺸﺤﺗ ﺎﻤﺑ ﻢﻜﻴﺗﺄﻛ ﻢﻜﻤﺣﺮﻣ ﻝﺇ ﻝﺇ ﺏﺎﺗﺃ ﻦﻣ ﻞﻴﺒﺳ ﻎﻴﺌﻓ ﻝ</w:t>
      </w:r>
    </w:p>
    <w:p>
      <w:r>
        <w:rPr>
          <w:rFonts w:ascii="Arial" w:hAnsi="Arial" w:eastAsia="Arial"/>
        </w:rPr>
        <w:t>ﻰﻓ ﺫﺃ ﺓﺮﺤﺻ ﻰﻓ ﻦﻜﺗ ﻞﺣ ﻦﻳ ﻮﺒﺣ ﻝﺎﻘﺘﻣ ﻙ ﻥﺇ ﺂﺑ ﻖﻳ 2</w:t>
      </w:r>
    </w:p>
    <w:p>
      <w:r>
        <w:rPr>
          <w:rFonts w:ascii="Arial" w:hAnsi="Arial" w:eastAsia="Arial"/>
        </w:rPr>
        <w:t>ﺮﻓ ﻖﻳ 2 ﻢﺣ ﻱ ﺃ ﻥﺇ ﻡﺁ ﺎﺑ ﺄﻳ ﺽﺯﻷﺍ ﻰﻓ ﻭﺃ ﺕﻮﻣ ﻝﺇ</w:t>
      </w:r>
    </w:p>
    <w:p>
      <w:r>
        <w:rPr>
          <w:rFonts w:ascii="Arial" w:hAnsi="Arial" w:eastAsia="Arial"/>
        </w:rPr>
        <w:t>ﻖﻠﻟ ﻥﺇ ﻙﺎﺻﺃ ﺂﻣ ﻝ ﺰﻴﺿﺁﻭ ﺮﺷﺍ ﻦﻋ ﺔﻧﺁﻭ ﺏﻭﺰﺘﻤﻟﺎﺑ ﺮﺛﺃﻭ ﺓﻮﻠﻄﻟﺁ |</w:t>
      </w:r>
    </w:p>
    <w:p>
      <w:r>
        <w:rPr>
          <w:rFonts w:ascii="Arial" w:hAnsi="Arial" w:eastAsia="Arial"/>
        </w:rPr>
        <w:t>ﺥﺮﻣ ﻲﺿﺩﻷﺍ ﻰﻓ ﺶﻧ ﻻﻭ ﺱﺎﻧ ﻚﻟﺫ ﻪﺼﻣ ﺍﻭ ﺝﻭ ﺭﻮﻧﻷﺍ ﻡﺰﻋ ﻦﺑ</w:t>
      </w:r>
    </w:p>
    <w:p>
      <w:r>
        <w:rPr>
          <w:rFonts w:ascii="Arial" w:hAnsi="Arial" w:eastAsia="Arial"/>
        </w:rPr>
        <w:t>ﻦﻣ ﻦﻃﻭ ﻞﻴﻔﺗ ﻰﻓ ﺫﻭ ‏‎١ ﺭﻮﺷ ﻝﺎﻗ ﻞﻋ ﻚﻳ ﻝ ﻝﺃ[</w:t>
      </w:r>
    </w:p>
    <w:p>
      <w:r>
        <w:rPr>
          <w:rFonts w:ascii="Arial" w:hAnsi="Arial" w:eastAsia="Arial"/>
        </w:rPr>
        <w:t>ﺎﻣ ﻢﻛ ﺮﻜﺳ ﻝ ﻥﺃ ﻭﺮﻳ ﺪﻟﺃ ﺝﻭ ﻲﺨﻟ ﺙﻮﺼﺗ ﻭﻷﺍ ﺰﻛﺫﺃ ﻥﺇ ﻚﻠﻳﻮﺻ ﺃﺭ</w:t>
      </w:r>
    </w:p>
    <w:p>
      <w:r>
        <w:rPr>
          <w:rFonts w:ascii="Arial" w:hAnsi="Arial" w:eastAsia="Arial"/>
        </w:rPr>
        <w:t>ﻅ ﻦﻳﻭ ﻩﺍﻭ ﺮﻬﻃ ﻪﻋ ﻢﻜﻠﻋ ﻊﺳﺃﻭ ﺽﺭﻷﺍ ﻰﻓ ﺍﻭ ﺕﻮﻤﺸﻟﺍ ﻰﻓ ﺇﻭ</w:t>
      </w:r>
    </w:p>
    <w:p>
      <w:r>
        <w:rPr>
          <w:rFonts w:ascii="Arial" w:hAnsi="Arial" w:eastAsia="Arial"/>
        </w:rPr>
        <w:t>2 ﺮﻴﻏ ﺲﻛ ﻻﻭ ﻯﺪﻣ ﺎﻛﻭ ﺭ ﻖﺑ ﻪﻟ ﻑ ﻝﻮﺣ ﻦﺳ ﺱﺎﻧﺍ[</w:t>
      </w:r>
    </w:p>
    <w:p>
      <w:r>
        <w:rPr>
          <w:rFonts w:ascii="Arial" w:hAnsi="Arial" w:eastAsia="Arial"/>
        </w:rPr>
        <w:t>]ﺍ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ﻢﻠﺳﻭ ﻪﻴﻠﻋ ﷲ ﻰﻠﺻ ﻝﻮﺳﺮﻟﺍ ﺚﻳﺩﺎﺣﺃ ﻦﻣ 5-4:</w:t>
      </w:r>
    </w:p>
    <w:p>
      <w:r>
        <w:rPr>
          <w:rFonts w:ascii="Arial" w:hAnsi="Arial" w:eastAsia="Arial"/>
        </w:rPr>
        <w:t>ﻲﻧﺩ ﺪﻳﻭ ﺔﻨﺠﻟﺍ ﻲﺌﻠﺧﺪﻳ ﻞﻤﻌﺑ ﻲﻧﺮﺒﺧﺃ ‏‎٠ ﷲ ﻝﻮﺳﺭ ﺎﻳ ﺖﻠﻗ : ﻝﺎﻗ ﺫﺎﻌﻣ ﻦﻋ</w:t>
      </w:r>
    </w:p>
    <w:p>
      <w:r>
        <w:rPr>
          <w:rFonts w:ascii="Arial" w:hAnsi="Arial" w:eastAsia="Arial"/>
        </w:rPr>
        <w:t>ﻰﻟﺎﻌﺗ ﷲ ﻩﺮﺸﻳ ﻦﻣ ﻰﻠﻋ ﻢﻴﻤﻳ ﻪﻧﺇﻭ ‏‎٠ ﻢﻴﻈﻋ ﻦﻋ ﺖﻟﺄﺳ ﺪﻘﻟ " : ﻝﺎﻗ .ﺭﺎﺜﻟﺍ ﻦﻋ</w:t>
      </w:r>
    </w:p>
    <w:p>
      <w:r>
        <w:rPr>
          <w:rFonts w:ascii="Arial" w:hAnsi="Arial" w:eastAsia="Arial"/>
        </w:rPr>
        <w:t>ﻡﻮﺼﺗﻭ ‏‎٠ ﺓﺎﻛﺰﻟﺍ ﻲﺗﺆﺗﻭ ‏‎٠ ﺓﻼﺼﻟﺍ ﻢﻴﻘﺗﻭ ‏ ﺎﺌﻴﺷ ﻪﺑ ﻙﺍﺮﺸﺗ ﻻﻭ ﷲ ﺔﻴﻌﺗ : ﻪﻴﻠﻋ</w:t>
      </w:r>
    </w:p>
    <w:p>
      <w:r>
        <w:rPr>
          <w:rFonts w:ascii="Arial" w:hAnsi="Arial" w:eastAsia="Arial"/>
        </w:rPr>
        <w:t>ﻚﻨﺟ ﻡﻮﻟﺍ ؟ ﺮﻴﺨﻟﺍ ﺏﺍﻮﺑﺃ ﻰﻠﻋ ﻚﻧﺃ ﻻﺃ ' : ﻝﺎﻗ ﻢﺛ " ﺖﻴﺒﻟﺎﻌﺤﺗﻭ ‏‎٠ ﻥﺎﻀﻣﺭ</w:t>
      </w:r>
    </w:p>
    <w:p>
      <w:r>
        <w:rPr>
          <w:rFonts w:ascii="Arial" w:hAnsi="Arial" w:eastAsia="Arial"/>
        </w:rPr>
        <w:t>ﻞﻳﻷﺍ ﻑﻮﺟ ﻲﻓ ﻞﺠﻟﺍ ﺓﻼﺻﻭ « ﻻﺍ ﺀﻢﻟﺍ ﺏ ﺎﻤﻛ ﺔﻨﻴﻄﺨﻟﺍ ﻲﻔﺗ ﺔﻗﺪﻀﻟﺍﻭ</w:t>
      </w:r>
    </w:p>
    <w:p>
      <w:r>
        <w:rPr>
          <w:rFonts w:ascii="Arial" w:hAnsi="Arial" w:eastAsia="Arial"/>
        </w:rPr>
        <w:t>ﻎﻠﺑ ﻰﺘﺘﺣ ‏(١*:ﺓﺪﺠﺴﻟ) .( ﻊﺣﺎﺼﻤﻟﺁ ﻦﻋ ﻢﻬﺑﻮﻨﺟ ﻕﺎﺠﺘﺗ ) :ﻼﺳ ﻢﺷ</w:t>
      </w:r>
    </w:p>
    <w:p>
      <w:r>
        <w:rPr>
          <w:rFonts w:ascii="Arial" w:hAnsi="Arial" w:eastAsia="Arial"/>
        </w:rPr>
        <w:t>ﺖﻠﻗ ؟ ﻪﺑﺎﻨﺳ ﺓﻭﺰﻧﻭ ﻩﺩﻮﻋﻭ ﺮﻣﻷﺍ ﺱﺃﺮﺑ ﻙ ﻻﺃ ' : ﻝﺎﻗ ﻢﺛ «( ( ﻥﻮﻠﻤﺤﻳ )</w:t>
      </w:r>
    </w:p>
    <w:p>
      <w:r>
        <w:rPr>
          <w:rFonts w:ascii="Arial" w:hAnsi="Arial" w:eastAsia="Arial"/>
        </w:rPr>
        <w:t>ﻪﻣﺎﻨﺳ ﺓﻭﺮﺗﺩﻭ ؛ ﺓﻼﺼﻟﺍ ﻩﺩﻮﻤﻋﻭ ؛ ﻡﻼﺳﻹﺍ ﺮﻣﻷﺍ ﻱﺃ " : ﻝﺎﻗ . ﷲ ﻝﻮﺳﺭ ﺎﻳ ﻞﺑ</w:t>
      </w:r>
    </w:p>
    <w:p>
      <w:r>
        <w:rPr>
          <w:rFonts w:ascii="Arial" w:hAnsi="Arial" w:eastAsia="Arial"/>
        </w:rPr>
        <w:t>.ﻪﻧﺎﺴﻠﺑ ﺬﺧﺄﻓ « ﷲ ﻲﺒﻧ ﺎﻳ ﻰﻠﺑ : ﺖﻠﻗ ؟ ﻪﻠﻛ ﻚﻟﺫ ﻙﻼﺑ ﻙﺮﻴﺧﺃ ﻻﺃ " : ﻝﺎﻗ ﻢﺛ " ﺩﺎﻬﺠﻟﺍ</w:t>
      </w:r>
    </w:p>
    <w:p>
      <w:r>
        <w:rPr>
          <w:rFonts w:ascii="Arial" w:hAnsi="Arial" w:eastAsia="Arial"/>
        </w:rPr>
        <w:t>!.: ﻝﺎﻗ ؟ ﻪﺑ ﻢﻠﻜﺘﻧ ﺎﻤﺑ ﻥﻭﺬﺧﺍﺆﻤﻟ ﺎﻧﺇﻭ ﺪﻟ ﻲﺒﻧ ﺎﻳ ﺖﻘﻓ " ﺍﺬﻫ ﻚﻴﻠﻋ ﻒﻛ '. : ﻝﺎﻗﻭ.</w:t>
      </w:r>
    </w:p>
    <w:p>
      <w:r>
        <w:rPr>
          <w:rFonts w:ascii="Arial" w:hAnsi="Arial" w:eastAsia="Arial"/>
        </w:rPr>
        <w:t>ﻻﺇ ﻢﻫﺮﺧﺎﻨﻣ ﻰﻠﻋ ﻭﺃ ﻢﻬﻫﻮﺟﻭ ﻰﻠﻋ ﺭﺬﻟﺍ ﻲﻓ ﻡﺍ ﺐﻜﻳ ﻞﻫﻭ ! ﻼﻌﻣ ﺎﻳ ﻚﻣﺃ ﻚﺘﻠﻛ</w:t>
      </w:r>
    </w:p>
    <w:p>
      <w:r>
        <w:rPr>
          <w:rFonts w:ascii="Arial" w:hAnsi="Arial" w:eastAsia="Arial"/>
        </w:rPr>
        <w:t>7 ‏‎٠ " ﻢﻬﻘﺘﺴﻟﺃ ﺔﻟﺎﺼﺣ</w:t>
      </w:r>
    </w:p>
    <w:p>
      <w:r>
        <w:rPr>
          <w:rFonts w:ascii="Arial" w:hAnsi="Arial" w:eastAsia="Arial"/>
        </w:rPr>
        <w:t>.ﺔﺟﺎﻣ ﻦﻳﺍﻭ ﻱﺬﻣﺮﻟﺍﻭ ﺪﻤﺣﺃ ﻩﺍﻭﺭ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ﺵ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ﻡﺭﺎﻜﻤﻟﺍ ﻲﻓ 5-4 0</w:t>
      </w:r>
    </w:p>
    <w:p>
      <w:r>
        <w:rPr>
          <w:rFonts w:ascii="Arial" w:hAnsi="Arial" w:eastAsia="Arial"/>
        </w:rPr>
        <w:t>ﻲﻧﺍﺪﻤﺤﻟﺍ ﺱﺍﺮﻓ ﻲﺑﺃ ﺮﻣﺎﺸﻠﻟ</w:t>
      </w:r>
    </w:p>
    <w:p>
      <w:r>
        <w:rPr>
          <w:rFonts w:ascii="Arial" w:hAnsi="Arial" w:eastAsia="Arial"/>
        </w:rPr>
        <w:t>ﻲﻓﺍﻮﻟﺍ ﻢﻳﺮﻜﻟﺍ ﻢﻴﺷ ﻦﻋ ﻝﻮﺤﻳﻭ ﻲﻓﺎﺠﻟﺍ ﺎﻌﻔﻟﺍ ﻩﺮﻴﻐﻳﺃ ﻱﺮﻴﻏ</w:t>
      </w:r>
    </w:p>
    <w:p>
      <w:r>
        <w:rPr>
          <w:rFonts w:ascii="Arial" w:hAnsi="Arial" w:eastAsia="Arial"/>
        </w:rPr>
        <w:t>ﻑﺎﺼﻧﻹﺍ ﺔﻗﻭ ﺎﻘﺠﻟﺍ ﺪﻨﻋ ﻢﻛ ﻢﻟ ﻮﻫ ﺍﺫﺇ ﺃﺪﺗ ﻲﻀﺗﺭﺃ ﻻﺍ</w:t>
      </w:r>
    </w:p>
    <w:p>
      <w:r>
        <w:rPr>
          <w:rFonts w:ascii="Arial" w:hAnsi="Arial" w:eastAsia="Arial"/>
        </w:rPr>
        <w:t>ﻲﻓﺎﺣﺍ ﺎﺒﻛﺎﻨﻤﻟﺍ ﻱﺭﺎﻋ ﷲ ﻮﻟﻭ ﻪﻨﻴﻔﻨﺑ .ﻲﻨﻐﻟﺍ ﻮﻫﺍ ﻲﻨﻐﻟﺍ ﻥﺇ</w:t>
      </w:r>
    </w:p>
    <w:p>
      <w:r>
        <w:rPr>
          <w:rFonts w:ascii="Arial" w:hAnsi="Arial" w:eastAsia="Arial"/>
        </w:rPr>
        <w:t>ﻲﻓﺎﻛ ﻢﻴﺷ ﻦﻀﻌﺒﻓ ﺖﻌﻗ ﺍﺫﺇﻭ ﺎﻴﻓﺎﻛ ﺔﻄﻴﺴﺒﻟﺍ ﻕﻮﻓ ﺎﻣ ﻞﻛ ﺎﻣﺍ</w:t>
      </w:r>
    </w:p>
    <w:p>
      <w:r>
        <w:rPr>
          <w:rFonts w:ascii="Arial" w:hAnsi="Arial" w:eastAsia="Arial"/>
        </w:rPr>
        <w:t>ﻲﻓﺎﻔﻋﻭ ﻲﺘﻋﺎﻨﻗﻭ ﻲﺘﻋﻭﺮﻣﻭ ﻲﺑﻮﺘﻛ ﺺﻳﺮﺤﻟﺍ ﻊﻤﻃ ﻲﻟ ﺎﻔﺗﻭ</w:t>
      </w:r>
    </w:p>
    <w:p>
      <w:r>
        <w:rPr>
          <w:rFonts w:ascii="Arial" w:hAnsi="Arial" w:eastAsia="Arial"/>
        </w:rPr>
        <w:t>ﻑﺎﻴﺿﻷﺍ_ﻝﺰﻨﻣﻭ ﻡﺍﺮﻜﻟﺍ ﻯﻭﺄﻣ ﻲﻣ ﻡﻮﺠﻟﺍ ﺩﺪﻋ ﻲﻣﺭﺎﻜﻣﻭ</w:t>
      </w:r>
    </w:p>
    <w:p>
      <w:r>
        <w:rPr>
          <w:rFonts w:ascii="Arial" w:hAnsi="Arial" w:eastAsia="Arial"/>
        </w:rPr>
        <w:t>ﺎﻃﻼﺑ ﻲﻓ ﻲﺒﻨﺘﻤﻟﺍ ﺐﻴﻄﻟﺍ ﺎﺑﺃ ﺮﺻﺎﻋ ﻲﻟﺍ ﻲﻧﺍﺪﻤﺤﻟﺍ ﺱﺍﺮﻓ ﻲﺑﻷ ﺓﺮﻴﺼﻗ ﺓﺪﻴﺼﻗ_-</w:t>
      </w:r>
    </w:p>
    <w:p>
      <w:r>
        <w:rPr>
          <w:rFonts w:ascii="Arial" w:hAnsi="Arial" w:eastAsia="Arial"/>
        </w:rPr>
        <w:t>* ﺓﺪﺟﺎﻤﻟﺍ ﺔﻴﺳﻭﺮﻔﻟﺍ ﻕﻼﺧﺃﻭ ﻡﺭﺎﻜﻤﻟﺎﺑ ﻢﺣﺩﺰﺗ ﺎﻫﺮﺼﻗﺇ ﻰﻠﻋ ﻲﻫﻭ ‏‎٠ ﺔﻟﻭﺪﻟﺍ ﻒﻴﺳ</w:t>
      </w:r>
    </w:p>
    <w:p>
      <w:r>
        <w:rPr>
          <w:rFonts w:ascii="Arial" w:hAnsi="Arial" w:eastAsia="Arial"/>
        </w:rPr>
        <w:t>1... : ﻪﻴﻓ ﻝﻮﻘﻳ ﻱﺬﻟﺍ ﻪﺘﻴﺑ ﻲﻓ ﻩﺮﻛﺫ ﻱﺬﻟﺍ ﻰﻨﻌﻤﻟﺍ ﻞﻌﻟﻭ</w:t>
      </w:r>
    </w:p>
    <w:p>
      <w:r>
        <w:rPr>
          <w:rFonts w:ascii="Arial" w:hAnsi="Arial" w:eastAsia="Arial"/>
        </w:rPr>
        <w:t>ﻑﺎﺼﻧﻹﺍ ﺔﻗﻭ ﺀﺎﻔﺠﻟﺍ ﺪﻨﻋ ‏‎١١ ﻡﺪﻳ ﻢﻟ ﻮﻫ ﺍﺫﺇ ﺩﻭ ﻲﻀﺗﺭﺃ ﻻﺍ</w:t>
      </w:r>
    </w:p>
    <w:p>
      <w:r>
        <w:rPr>
          <w:rFonts w:ascii="Arial" w:hAnsi="Arial" w:eastAsia="Arial"/>
        </w:rPr>
        <w:t>ﻥﺍﺪﻤﺣ ﻦﺑ ﻦﻴﺴﺤﻟﺍ ﺮﺋﺎﺸﻌﻟﺍ ﻲﺑﻷ ﻩﺩﻭ ﻰﻟﺇ ﺮﻴﺸﻳ ﻮﻫﻭ ﻲﺒﻨﺘﻤﻟﺍ ﺐﻴﻄﻟﺍ ﻮﺑﺃ ﻪﺑ ﻢﻟﺃ ﺪﻗ</w:t>
      </w:r>
    </w:p>
    <w:p>
      <w:r>
        <w:rPr>
          <w:rFonts w:ascii="Arial" w:hAnsi="Arial" w:eastAsia="Arial"/>
        </w:rPr>
        <w:t>ﻪﻳ ﻲﺷ ﻰﻓ ﻝﺮﻘﻣ</w:t>
      </w:r>
    </w:p>
    <w:p>
      <w:r>
        <w:rPr>
          <w:rFonts w:ascii="Arial" w:hAnsi="Arial" w:eastAsia="Arial"/>
        </w:rPr>
        <w:t>ﻖﻴﻌﺻ - ﻦﻴﺴﺤﻠﻟ ﻱﺩﺍﺩﻭ ﻡﺍﻭﺩ 2 ﻯﺫﻷﺍ ﻰﻠﻋ ﻡﻭﺪﻳﻻ ﺩﺍﺩﻭ ﻞﻛﻭ</w:t>
      </w:r>
    </w:p>
    <w:p>
      <w:r>
        <w:rPr>
          <w:rFonts w:ascii="Arial" w:hAnsi="Arial" w:eastAsia="Arial"/>
        </w:rPr>
        <w:t>ﻚﻓﻮﻟﺃ ﻥﺭﺮﻨﻣ ﻲﺋﻼﻟﺍ ﻪﻟﺎﻌﻓﺎﻓ 0 ﺍﺪﺣﺍﻭ ﺀﺎﺳ ﻱﺬﻟﺍ ﻞﻌﻔﻟﺍ ﻦﻜﻳ ﻥﺈﻓﺍ</w:t>
      </w:r>
    </w:p>
    <w:p>
      <w:r>
        <w:rPr>
          <w:rFonts w:ascii="Arial" w:hAnsi="Arial" w:eastAsia="Arial"/>
        </w:rPr>
        <w:t>ﻲﺒﻨﺘﻤﻟﺍ ﻰﻠﻋ ﻖﻠﻃﺃ ﺪﻗ ﺮﺋﺎﺸﻌﻟﺍ ﻲﺑﺃ ﻥﺎﻤﻠﻏ ﺪﺣﺃ ﻥﺃ ﻲﺒﻨﺘﻤﻟﺍ ﻲﺜﻴﺑ ﺔﺒﺳﺎﻨﻣﻭ</w:t>
      </w:r>
    </w:p>
    <w:p>
      <w:r>
        <w:rPr>
          <w:rFonts w:ascii="Arial" w:hAnsi="Arial" w:eastAsia="Arial"/>
        </w:rPr>
        <w:t>ﻝﺎﻘﻓ ﻲﺒﺘﺘﻤﻟﺍ ﺎﻄﺧﺃ ﻢﻬﺴﻟﺍ ﻦﻜﻟﻭ ﺮﺋﺎﺸﻌﻟﺍ ﻲﺑﺃ ﻡﻼﻏ ﺎﻧﺃﻭ ‏‎٠ ﻩﺪﺣ : ﻪﻟ ﻝﻮﻘﻳ ﻮﻫﻭ ﺎﻤﻬﺳ</w:t>
      </w:r>
    </w:p>
    <w:p>
      <w:r>
        <w:rPr>
          <w:rFonts w:ascii="Arial" w:hAnsi="Arial" w:eastAsia="Arial"/>
        </w:rPr>
        <w:t>. ﻝﺎﻗﺎﻣ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ﻪﻟ ﺪﺠﻤﻟﺍ ﻖﻔﺻ ﺍﺩﺎﻬﺟ ﺎﻳﺍ 4-4:</w:t>
      </w:r>
    </w:p>
    <w:p>
      <w:r>
        <w:rPr>
          <w:rFonts w:ascii="Arial" w:hAnsi="Arial" w:eastAsia="Arial"/>
        </w:rPr>
        <w:t>ﺍ ﺍ ﺍ ﺍ ﺮﺷﺍ ﺓﺎﺸﺑ ‏ ﺮﺻﺎﺸﻠﻟﺍ 00</w:t>
      </w:r>
    </w:p>
    <w:p>
      <w:r>
        <w:rPr>
          <w:rFonts w:ascii="Arial" w:hAnsi="Arial" w:eastAsia="Arial"/>
        </w:rPr>
        <w:t>ﺎﻬﻓﺮﻋ ﺫﺃ ﺔﻧﺇ ﺮﻔﺣ ﻦﻋ ﺎﻘﻤﻟﺍﻭ ﺪﻨﻋ ﻡﺎﻴﻟ ﺩﺎﺳ</w:t>
      </w:r>
    </w:p>
    <w:p>
      <w:r>
        <w:rPr>
          <w:rFonts w:ascii="Arial" w:hAnsi="Arial" w:eastAsia="Arial"/>
        </w:rPr>
        <w:t>ﺎﻧﺎﻣﺩ ﻲﻓ ﺍﺮﻴﻌﺳ ﻱﺮﺠﺗ ﻝﺮﺗ ﻢﻟﺍ ﺎﻨﺑ ﺖﺷﺎﻋ ﻲﺘﻟﺍ - ﺙﺍﺀﻭﺮﻤﻟﺍ</w:t>
      </w:r>
    </w:p>
    <w:p>
      <w:r>
        <w:rPr>
          <w:rFonts w:ascii="Arial" w:hAnsi="Arial" w:eastAsia="Arial"/>
        </w:rPr>
        <w:t>ﺎﻧﺍﺆﻤﻟ ” ﺎﻏﻮﺒﺼﻣ ﺭﺍﺮﺣﻷﺍ ﻡﺪﻳ ﻯﺃﺭ ﺎﻤﻟ ﺎﻧﺍ ﺪﺠﻤﻟﺍ ﻚﺠﺿ</w:t>
      </w:r>
    </w:p>
    <w:p>
      <w:r>
        <w:rPr>
          <w:rFonts w:ascii="Arial" w:hAnsi="Arial" w:eastAsia="Arial"/>
        </w:rPr>
        <w:t>ﻩﻮﻫ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"1ﻥﻮﺟﺭﻷﺍ ﻪﻴﻠﻋ ﺫﺎﻐﻟﺍ . ﻦﺑﺃ ﻪﻟﺍ ﻚﺳﺍ ﻖﺻ ﺍﺪﻬﺟ ﺎﺑ</w:t>
      </w:r>
    </w:p>
    <w:p>
      <w:r>
        <w:rPr>
          <w:rFonts w:ascii="Arial" w:hAnsi="Arial" w:eastAsia="Arial"/>
        </w:rPr>
        <w:t>ﻰﺗﺍﺬﺑﺇ ﻻ ﻲﻟﺎﻌﻤﻠﻟ ﺎﻧﻭ ﻪﺑ. ﻦﻴﻄﺴﻠﻓ ‏‎١ ﺖﻓﺎﺑ . ﻑﺮﺷ</w:t>
      </w:r>
    </w:p>
    <w:p>
      <w:r>
        <w:rPr>
          <w:rFonts w:ascii="Arial" w:hAnsi="Arial" w:eastAsia="Arial"/>
        </w:rPr>
        <w:t>ﺎﻨﺜﻔﺷ | ﻉﻮﺸﺨﺑ | ﺔﺘﻤﺛﺃ ﺎﻬﺘﻬﺒﺟ ﻦﻣﺍ ﻝﺎﺳ ﺎﺣﺰﺠﻟﺍ ﻥﺇ</w:t>
      </w:r>
    </w:p>
    <w:p>
      <w:r>
        <w:rPr>
          <w:rFonts w:ascii="Arial" w:hAnsi="Arial" w:eastAsia="Arial"/>
        </w:rPr>
        <w:t>ﺎﻔﺘﻠﻘﻣ ﺖﻘﺷﺭ | ﺎﻴﺑﺰﻋ ﻪﺑ ﻯﻮﺠﺘﻟﺍ - ﺖﺣﺎﺑ . ﺎﻨﻴﻧﺃﻭ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5 ﻦﻳﺭ" * &lt;« 4 5 5</w:t>
      </w:r>
    </w:p>
    <w:p>
      <w:r>
        <w:rPr>
          <w:rFonts w:ascii="Arial" w:hAnsi="Arial" w:eastAsia="Arial"/>
        </w:rPr>
        <w:t>ﺎﻧﺎﺳﺃ ﻰﺴﻨﻧ ﺊﺳﺃ ﻦﻣ ﻪﺋﺪﺑﺍ ﺎﻤﻟ ﺎﻨﻨﻛ ﻲﺘﻟﺍ ﻦﻴﻄﺴﻠﻓ ﺎﻳ</w:t>
      </w:r>
    </w:p>
    <w:p>
      <w:r>
        <w:rPr>
          <w:rFonts w:ascii="Arial" w:hAnsi="Arial" w:eastAsia="Arial"/>
        </w:rPr>
        <w:t>ﺎﻧﻼﻋ ﺍﻭﺪﻬﻤﻟﺍ ﻦﻣ .ﺓﺎﻨﻌﺿ ﺪﻗ ﻱﺬﻟﺍ ﺪﻬﻌﻟﺍ ﻰﻠﻋ ﺖﺧﺃ ﺎﻳﺍ ﻦﺤﻧﺍ</w:t>
      </w:r>
    </w:p>
    <w:p>
      <w:r>
        <w:rPr>
          <w:rFonts w:ascii="Arial" w:hAnsi="Arial" w:eastAsia="Arial"/>
        </w:rPr>
        <w:t>ﺎﻧﻮﻫ ﺏﺮﻌﻟﺍ ﻯﻮﻫﻭ ﺎﺌﻨﻴﻌﻋ ﺎﻤﻠﺘﺧﺍ ﺪﻣ ﻦﺳﺪﻘﻟﺍﻭ ..ﺔﺑﺮﺜﻳﺃ</w:t>
      </w:r>
    </w:p>
    <w:p>
      <w:r>
        <w:rPr>
          <w:rFonts w:ascii="Arial" w:hAnsi="Arial" w:eastAsia="Arial"/>
        </w:rPr>
        <w:t>ﺎﻧﺍﻮﻬﻟﺍ &lt; ﻲﺑﺄﺗ ﺓﺭﺎﺒﺣ ﺂﺴﻔﻧﺃ ﺔﻣﻮﻄﻧ ﻥﺃ ‏ ﺕﻮﻤﻠﻟﺍ ﻑﺮﺷ</w:t>
      </w:r>
    </w:p>
    <w:p>
      <w:r>
        <w:rPr>
          <w:rFonts w:ascii="Arial" w:hAnsi="Arial" w:eastAsia="Arial"/>
        </w:rPr>
        <w:t>ﺎﻧﺎﺒﺟ ﺍﻮﻛﺍ ﻦﻠﻓ ﻢﻨﺷ ﺎﻤﻔﻴﻛ ﻢﻛﺎﻧ ﺍﻮﺒﺻﻭ ﻝﻮﻬﻟﺍ ﺍﻭﺭ</w:t>
      </w:r>
    </w:p>
    <w:p>
      <w:r>
        <w:rPr>
          <w:rFonts w:ascii="Arial" w:hAnsi="Arial" w:eastAsia="Arial"/>
        </w:rPr>
        <w:t>ﺎﻧﺍﻮﻔﻨﻋ ﻻﺇ ﻚﻨﻌﻟﺍ ﺎﻫﺫﺰﻳ ﻢﻟﺍ ﺎﺴﻔﻧﺃ ‏ ﺎﻨﻣ . "ﺙﺍﺪﺣﻷﺍ |ﺕﺪﻋ</w:t>
      </w:r>
    </w:p>
    <w:p>
      <w:r>
        <w:rPr>
          <w:rFonts w:ascii="Arial" w:hAnsi="Arial" w:eastAsia="Arial"/>
        </w:rPr>
        <w:t>ﺎﻧﺍﺪﻳ ﺐﻴﻄﻟﺎﺑ ﺢﺴﻤﺗ 'ﺔﺴﻤﻟ ﻢﻬﺣﺮﺟﺍ ﻢﻟﺍ .ﻝﺎﻄﺑﻷﺍ ﻰﻟﺇ ﻕﺍ</w:t>
      </w:r>
    </w:p>
    <w:p>
      <w:r>
        <w:rPr>
          <w:rFonts w:ascii="Arial" w:hAnsi="Arial" w:eastAsia="Arial"/>
        </w:rPr>
        <w:t>ﺎﻧﺎﻛ -ﺚﻴﺣ ﻪﻴﻟﺇ ﻲﺸﻣ ﺀﺎﻨﻔﺣﺍ ﻪﺑ ﺍﻮﻧﺎﺛ ﻱﺬﻟﺍ ﻖﺤﻟﺍ ﺎﻤﻧﺇ</w:t>
      </w:r>
    </w:p>
    <w:p>
      <w:r>
        <w:rPr>
          <w:rFonts w:ascii="Arial" w:hAnsi="Arial" w:eastAsia="Arial"/>
        </w:rPr>
        <w:t>ﺐﻘﻠﻤﻟﺍ ﻱﺭﻮﺨﻟﺍ ﺓﺭﺎﺸﺑ ﻲﻧﺎﻨﺒﻟﺍ ﺮﻋﺎﺸﻠﻟ ﺓﺮﺒﻌﻣ ﺓﺮﺋﺎﺛ ﺓﺪﻴﺼﻗ ﺔﻘﺑﺎﻨﺘﻟﺍ ﺓﺪﻴﺼﻘﻟﺍ .-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ﺀﻞﻄﺧﻷﺍ ﻰﻋﺪﻳ ﻱﻮﻣﺃ ”ﺮﻋﺎﺷ ﻲﺑﺮﻌﻟﺍ ﺏﺩﻷﺍ ﺦﻳﺭﺎﺗ ﻲﻓ ﻥﻷ ؛ ﺮﻴﻐﻀﻟﺍ ﻞﻄﺧﻷﺎﺑ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 ﺏﺮﻌﻟﺍ ﻯﺭﺎﺼﻧ ﻦﻣ ﺮﻴﻐﺼﻟﺍﻭ ﺮﻴﺒﻜﻟﺍ ﻦﻴﻠﻄﺧﻷﺍ ﻼﻛﻭ.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.ﺔﺣﺎﻤﺳ ﺕﺀﺎﺟ ﻥﺃ ﺬﻨﻤﻓ ؛ ﻯﺭﺎﺼﺘﻟﺍﻭ ﻦﻴﻤﻠﺴﻤﻟﺍ ﻦﻴﺑ ﺩﻭ ﻦﻴﻄﺴﻠﻓ ﺦﻳﺭﺎﺗ ﻥﺇ</w:t>
      </w:r>
    </w:p>
    <w:p>
      <w:r>
        <w:rPr>
          <w:rFonts w:ascii="Arial" w:hAnsi="Arial" w:eastAsia="Arial"/>
        </w:rPr>
        <w:t>ﻲﻓ ﻪﻘﺣ ﻦﻃﺍﻮﻣ ﻞﻛ ﻝﺎﻧﻭ ؛ ﻝﺪﻌﻟﺍﻭ ﻦﻣﻷﺎﺑ ﻪﻠﻇ ﻲﻓ ﺖﻤﻌﻧ ﺩﻼﺒﻟﺍ ﻚﻠﺗ ﻰﻟﺇ ﻡﻼﺳﻹﺍ</w:t>
      </w:r>
    </w:p>
    <w:p>
      <w:r>
        <w:rPr>
          <w:rFonts w:ascii="Arial" w:hAnsi="Arial" w:eastAsia="Arial"/>
        </w:rPr>
        <w:t>ﺍ ‏ ﺭﺍﺮﻘﺘﺳﻻﺍﻭ ﺔﻳﺮﺤﻟﺍ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ﺍﺀﺪﺑ ﺀﻭﺪﻬﻟﺎﺑ ﻢﻌﻨﺗ ﻦﻴﻄﺴﻠﻓ ﺍﻮﻛﺮﺘﻳ ﻢﻟ ﺩﻮﻬﻴﻟﺍ ﻱﺩﺰﺸﻣﻭ ﺏﺮﻐﻟﺍ ﻯﺭﺎﺼﺗ ﻥﺃ ﺮﻴﻏ</w:t>
      </w:r>
    </w:p>
    <w:p>
      <w:r>
        <w:rPr>
          <w:rFonts w:ascii="Arial" w:hAnsi="Arial" w:eastAsia="Arial"/>
        </w:rPr>
        <w:t>‏‎٠ ﺮﺻﺎﻌﻤﻟﺍ ﺉﺩﻮﻬﻴﻟﺍ ﻥﺎﻄﻴﺘﺳﻻﺍ ﻰﻟﺇﻭ ﺔﻴﺒﻴﻠﺼﻟﺍ ﺏﻭﺮﺤﻟﺎﺑ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ﻝﻼﺘﺣﻼﻟ ﻢﻬﺘﻣﻭﺎﻘﻣﻭ ‏‎٠ ﺏﺮﻌﻟﺍ ﺮﻋﺎﺸﻣ ﺩﻮﺗ ﻦﻋ ﺚﻨﺤﺘﻳ ﺎﻨﻫ ﺮﻋﺎﺸﻟﺍﻭ</w:t>
      </w:r>
    </w:p>
    <w:p>
      <w:r>
        <w:rPr>
          <w:rFonts w:ascii="Arial" w:hAnsi="Arial" w:eastAsia="Arial"/>
        </w:rPr>
        <w:t>. ﺾﻴﻐﺒﻟﺍ ﻲﻧﻮﻴﻬﺼﻟﺍ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ﺓﺪﻟﺎﺨﻟﺍ ﺔﺤﻤﺘﻟﺍ 0-4</w:t>
      </w:r>
    </w:p>
    <w:p>
      <w:r>
        <w:rPr>
          <w:rFonts w:ascii="Arial" w:hAnsi="Arial" w:eastAsia="Arial"/>
        </w:rPr>
        <w:t>ﺮﻴﺸﺑ ﻒﺳﻮﻳ ﻲﻧﺎﺠﺘﻟﺍ : ﺮﻋﺎﺸﻠﻟ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ﺍﺪﺑﺃ ﺎﻬﺑ ﻞﻔﺧﺃ ﻢﻟ ﺮﺤﺸﻟﺎﻛ ﻱﺎﻴﻧﺩ ﺖﺒﻋ ﺎﺒﻟﺍ ﻖﻳﻭﺎﺗ ﻦﻣ ,ﺔﺤﻤﻟﻭ</w:t>
      </w:r>
    </w:p>
    <w:p>
      <w:r>
        <w:rPr>
          <w:rFonts w:ascii="Arial" w:hAnsi="Arial" w:eastAsia="Arial"/>
        </w:rPr>
        <w:t>ﺍﺪﺒﻛ ﺎﻬﻠﺟﺃ ﻦﻣ ﺂﻔﺟﺍﻭ ﻻﻭ ﺎﺒﻠﻗﺍ ﺎﻬﺘﻗﺮﻔﻠﻋﺎﺗﺮﻣ ‏ ﺰﻴﻏ ﺎﻬﻬﺘﻏﺩﻭ</w:t>
      </w:r>
    </w:p>
    <w:p>
      <w:r>
        <w:rPr>
          <w:rFonts w:ascii="Arial" w:hAnsi="Arial" w:eastAsia="Arial"/>
        </w:rPr>
        <w:t>ﺍﺪﺑﻷﺍ ﺎﻫﺭﺎﺛﺁﺃ ﻦﻋ ﻥﺎﺳﺃ ﺖﻌﺟﺭ ﺎﻬﺌﺑﺎﺨﻣ ﻲﻓ ﺙﺰﻘﺘﺳﺍ ﺎﻣ ﺍﺫﺇ ﻰﺘﺣ</w:t>
      </w:r>
    </w:p>
    <w:p>
      <w:r>
        <w:rPr>
          <w:rFonts w:ascii="Arial" w:hAnsi="Arial" w:eastAsia="Arial"/>
        </w:rPr>
        <w:t>ﺍﺪﻏ ﺏﺎﺒﻨﺸﻟﺍ ﺕﺎﻣ ﻥﺇ ﻞﺨﺗ ﻑﻮﺳﻭ ﻢﻟﺃ ﻰﻠﻋ ﺎﻫﺍﺮﻛﺫﺇ ﻲﺑﺎﺒﺷ ﻯﻮﻃ</w:t>
      </w:r>
    </w:p>
    <w:p>
      <w:r>
        <w:rPr>
          <w:rFonts w:ascii="Arial" w:hAnsi="Arial" w:eastAsia="Arial"/>
        </w:rPr>
        <w:t>ﻯﺪﻧﺍ ﺊﺒﻧﺎﺟ ﻲﻓ ﺎﻬﺸﺒﻟﺃﻭ ﻯﺮﻛﺫﺍ ﺎﻬﻘﻟﺃﻭ .ﺎﻫﺎﻴﺣﺃ ﻮﻬﻠﻟﺍ ﻦﻣ ﺎﻴﻧﺩﺍ</w:t>
      </w:r>
    </w:p>
    <w:p>
      <w:r>
        <w:rPr>
          <w:rFonts w:ascii="Arial" w:hAnsi="Arial" w:eastAsia="Arial"/>
        </w:rPr>
        <w:t>ﻩﻮﻣ 7</w:t>
      </w:r>
    </w:p>
    <w:p>
      <w:r>
        <w:rPr>
          <w:rFonts w:ascii="Arial" w:hAnsi="Arial" w:eastAsia="Arial"/>
        </w:rPr>
        <w:t>"ﺍﺍﺪﻛﻭ ﻪﻟ ﺍﻮﻬﻟ ﺎﻬﻟﻮﺤﻟﺍ ﺮﺒﺗ ﺎﻬﻐﻤﺟﺃ ﺽﺭﻷﺍ ﻥﺃ ﻮﻟﻭ ﺎﺒﻀﻠﻟ ﻦﻗ</w:t>
      </w:r>
    </w:p>
    <w:p>
      <w:r>
        <w:rPr>
          <w:rFonts w:ascii="Arial" w:hAnsi="Arial" w:eastAsia="Arial"/>
        </w:rPr>
        <w:t>ﻯﺪﻫﻭ ﻪﻠﻛ ”ﺭﻮﻧ ﺔﻟﻮﻔﻄﻟﺍ ﻝﻮﺣ ﺐﺤﻟ ﻦﻣ ﺖﻌﻤﺠﺘﺳﺍ ﺎﻣ ﻖﺋﺎﻘﺤﻟﺍ ﻞﻛ</w:t>
      </w:r>
    </w:p>
    <w:p>
      <w:r>
        <w:rPr>
          <w:rFonts w:ascii="Arial" w:hAnsi="Arial" w:eastAsia="Arial"/>
        </w:rPr>
        <w:t>"!ﺍﺩﺮﻏ _ ﺎﻬﻧﺎﻨﻓﺃ ﻰﻠﻋ ﻞﻘﺘﺴﻳﻭ ﺎﺣﺮﻓ ﺎﻬﺳﺍﺮﻋﺃ ﻰﻠﻋ ”ﻲﺒﺼﻟﺍ ﻲﺸﻤﻳ</w:t>
      </w:r>
    </w:p>
    <w:p>
      <w:r>
        <w:rPr>
          <w:rFonts w:ascii="Arial" w:hAnsi="Arial" w:eastAsia="Arial"/>
        </w:rPr>
        <w:t>ﺍﺪﻏ ﺏﺎﺒﺸﻟﺍ ﺕﺎﻣ ﻥﺇ ﺪﻠﺨﺗ ﻑﻮﺳﻭ ﻢﻟﺃ ﻰﻠﻋ ﺎﻫﺍﺮﻛﺫ ﻲﺑﺎﺒﺷ ﻯﻮﻃﺍ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ﺮﻤﻳ ﻱﺬﻟﺍ ﺎﺒﺼﻟﺍ - ﺓﺪﻴﺼﻘﻟﺍ ﻩﺬﻫ ﻲﻓ ﺭﻮﺼﻳ ﺩﻮﻠﺨﻟﺍﻭ ﻥﺍﺪﺟﻮﻟﺍ ﺮﻋﺎﺷ ﻲﺋﺎﺠﺘﻟﺍ</w:t>
      </w:r>
    </w:p>
    <w:p>
      <w:r>
        <w:rPr>
          <w:rFonts w:ascii="Arial" w:hAnsi="Arial" w:eastAsia="Arial"/>
        </w:rPr>
        <w:t>ﻉﺎﺗﺮﻣ ﺮﻴﻏ ﺎﻬﻋﺩﻮﻳ « ﺎﻬﺑ ﻚﻌﻳ ﻻﻭ ﻥﺎﺴﻧﻹﺍ ﺎﻬﺴﺤﻳ ﻻ ﺔﺴﻤﻟ ﻪﺗﺄﻛﻭ ﺀﺮﻤﻟﺍ ﻰﻠﻋ</w:t>
      </w:r>
    </w:p>
    <w:p>
      <w:r>
        <w:rPr>
          <w:rFonts w:ascii="Arial" w:hAnsi="Arial" w:eastAsia="Arial"/>
        </w:rPr>
        <w:t>* ﺔﻔﻬﻠﺑ ﺎﺒﺼﻟﺍ ﻦﻋ ﺚﺤﺒﻳ ﺡﺍﺭ - ﻪﺗﺭﺩﺎﻏ ﻭﺃ ﺎﺒﺼﻟﺍ ﺔﻠﺣﺮﻣ ﺭﺩﺎﻏ ﺍﺫﺇ ﻰﺜﺣ « ﺎﻬﺘﻗﺮﻔﻟﺍ</w:t>
      </w:r>
    </w:p>
    <w:p>
      <w:r>
        <w:rPr>
          <w:rFonts w:ascii="Arial" w:hAnsi="Arial" w:eastAsia="Arial"/>
        </w:rPr>
        <w:t>.ﻲﺸﻤﺗ ﻱﺬﻟﺍ ﺎﻫﻮﻬﻟﻭ ﺎﻬﺒﻌﻟﻭ ﻲﻟﺎﻴﺨﻟﺍ ﺎﻫﻮﺠﺑ ﻥﺎﺴﻧﻹﺍ ﺓﺎﻴﺣ ﻲﻓ ﺓﺪﻴﻌﺘﻤﻟﺍ ﺓﺮﺘﻔﻟﺍ ﻮﻬﻓﺍ</w:t>
      </w:r>
    </w:p>
    <w:p>
      <w:r>
        <w:rPr>
          <w:rFonts w:ascii="Arial" w:hAnsi="Arial" w:eastAsia="Arial"/>
        </w:rPr>
        <w:t>. ﻪﻳﺎﻛﺭ ﻲﻓ ﺓﺩﺎﻌﺘﻤﻟﺍ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 : ﻝﻮﻘﻳ . ﺎﻬﻋﺎﻄﺘﺳﺍ ﻮﻟ ﻪﻴﻟﺇ ﺓﺩﻮﻌﻟﺍ ﻰﻟﺇ ﻦﻴﻨﺤﻟﺍ ﺮﻴﺜﻛ ﺎﺒﺼﻟﺎﺑ ﻊﻟﻮﻣ ﻲﻧﺎﺠﺘﻟﺍﻭ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ﺎﻳﺎﺒﺻ ﺪﻬﻋ ﻦﻳﺄﻓ ﻲﺿﺭ ﻥﺎﻤﻳﺎﺑ ﺖﻤﻌﻧ ﺎﺒﺼﻟﺍ ﻦﻴﺑ ﺖﻨﻛ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* ﺓﺮﺠﺸﻟﺍ ﻦﻋ ﻉﺎﻓﺩ 0-4:</w:t>
      </w:r>
    </w:p>
    <w:p>
      <w:r>
        <w:rPr>
          <w:rFonts w:ascii="Arial" w:hAnsi="Arial" w:eastAsia="Arial"/>
        </w:rPr>
        <w:t>ﺶﻳﻭﺭﺩ ﺩﻮﻤﺤﻣ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ﻦﻣ ﻞﻤﺟﺃﻭ ‏‎٠ ﻰﺼﺨﺗ ﻥﺃ ﻦﻣ ﺮﺒﻛﺃ ﺎﻬﺗﻷ ؛ ﺮﺠﻟﺍ ﻞﺋﺎﻀﻓ ﺩﺪﻋﺃ ﻲﻛ ﺖﺌﺟ ﺎﻣﺍ</w:t>
      </w:r>
    </w:p>
    <w:p>
      <w:r>
        <w:rPr>
          <w:rFonts w:ascii="Arial" w:hAnsi="Arial" w:eastAsia="Arial"/>
        </w:rPr>
        <w:t>1 ﻢﺘﻘﺗ ﻥﺃ ﻦﻣ ﺮﻬﺷﺃﻭ ﺀ ﺪﻤﺤﺗ ﻥﺃ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.. ﺓﺮﻴﻐﻟﺍ ﺔﺟﺭﺩ ﻰﻟﺇ ﺮﺠﺸﻟﺎﺑ ﻊﻟﻮﻣ ﺎﻧﺃ : ﻑﺍﺮﺘﻋﻻﺍ ﺍﺬﻬﺑ ﻲﻟﺩﻷ ﺖﻨﺟ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ﻕﺮﻓ ﻙﺎﻨﻫ ﻥﺎﻛ ﺍﺫﺇﻭ . ﺔﻌﻔﻨﻤﻟﺍ ﺪﺠﻣﻭ ؛ ﻝﺎﻤﺠﻟﺍ ﺪﺠﻣ : ﻦﻳﺪﺠﻣ ﻞﻤﺤﻳ ﺮﺠﺘﺜﻟﺎﻓ</w:t>
      </w:r>
    </w:p>
    <w:p>
      <w:r>
        <w:rPr>
          <w:rFonts w:ascii="Arial" w:hAnsi="Arial" w:eastAsia="Arial"/>
        </w:rPr>
        <w:t>.ﻥﺎﻫﺮﺑ ﻉﻭﺭﺄﺑ ﺔﻟﺄﺴﻤﻟﺍ ﻞﺣ ﺪﻗ ﺮﺠﺸﻟﺍ ﻥﺈﻓ ‏‎٠ ﻊﻓﺎﻨﻟﺍ ﺀﻲﺸﻟﺍﻭ ﻞﻴﻤﺠﻟﺍ ﺀﻲﺸﻟﺍ ﻦﻴﺑ ﺎﻧﺎﻴﺣﺃ</w:t>
      </w:r>
    </w:p>
    <w:p>
      <w:r>
        <w:rPr>
          <w:rFonts w:ascii="Arial" w:hAnsi="Arial" w:eastAsia="Arial"/>
        </w:rPr>
        <w:t>ﻪﻠﻣﺎﻧﺄﺑ - ﺎﻀﻳﺃ - ﺪﻤﻳ ﻞﺑ ؛ ﺐﺴﺤﻓ ﺐﻠﻘﻟﺍ ﻲﻓ ﺎﺿﺮﻟﺍﻭ ﺔﺠﻬﺒﻟﺍ ﺚﻌﺒﻳ ﻻ ﺮﺠﺸﻟﺍﻭ</w:t>
      </w:r>
    </w:p>
    <w:p>
      <w:r>
        <w:rPr>
          <w:rFonts w:ascii="Arial" w:hAnsi="Arial" w:eastAsia="Arial"/>
        </w:rPr>
        <w:t>. ﺮﻴﺜﻜﻟﺍ ﺮﻴﺜﻜﻟﺍ ﺎﻨﻣﺂﻌﻴﻓ ‏‎٠ ﺎﻨﻟﻮﻘﻋ ﻰﻟﺇ ﺀﺍﺮﻀﺨﻟﺍ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ﺓﺮﺻﺎﺤﻣ ﻲﻓ ؛ ﺔﻌﺑﺭﻷﺍ ﻝﻮﺼﻔﻟﺍ ﻲﻓ ﺓﺮﻀﺨﻟﺍ ﻡﻭﺪﺗ ﻒﻴﻛ ,ﻼﺜﻣ ﺎﻨﻤﻌﻳ</w:t>
      </w:r>
    </w:p>
    <w:p>
      <w:r>
        <w:rPr>
          <w:rFonts w:ascii="Arial" w:hAnsi="Arial" w:eastAsia="Arial"/>
        </w:rPr>
        <w:t>. ﺢﻳﺮﻟﺍ ﺐﻀﻏ ﻲﻓﻭ ﺀﺰﺤﻟﺍ ﻒﻗﺄﺗ ﻲﻓﻭ ‏‎٠ ﺮﻳﺮﻬﻣﺰﻟﺍ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.(ﻞﻣﻷﺍ) ﻩﺎﻨﻴﻤﺳ ﺔﺑﺬﻋ ﺔﻳﻮﻔﻌﺑ ﺮﺠﺸﻟﺍ ﻩﺎﻳﺇ ﺎﻨﻨﻘﻠﻳ ﻱﺬﻟﺍ ﺱﺮﺘﻟﺍ ﺍﺬﻫﻭ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ﺭﺩﺎﻐﻳ ﻻﻭ ‏‎٠ ﻲﻟﺎﻋﻷﺍ ﻰﻟﺇﻭ ؛ ﻕﺎﻤﻋﻷﺍ ﻰﻟﺇ ﻙﺮﺤﺘﻳ ﻪﺘﻜﻟﻭ ‏‎٠ ﻙﺰﺤﺘﻳ ﺮﺠﺸﻟﺍﻭ</w:t>
      </w:r>
    </w:p>
    <w:p>
      <w:r>
        <w:rPr>
          <w:rFonts w:ascii="Arial" w:hAnsi="Arial" w:eastAsia="Arial"/>
        </w:rPr>
        <w:t>ﻪﻨﻣ ﺬﺧﺄﻨﻠﻓ ‏‎٠ ﻕﺎﻓﻵﺍ ﻰﻟﺇ ﻢﻠﻄﺗﻭ ﺀ ﺽﺭﻷﺍ ﻲﻓ ﺥﻮﺳﺭ : ﻪﺗﻮﻗ ﺮﺳ ﺍﺬﻫﻭ ﺀ ﻪﻨﻃﻭ</w:t>
      </w:r>
    </w:p>
    <w:p>
      <w:r>
        <w:rPr>
          <w:rFonts w:ascii="Arial" w:hAnsi="Arial" w:eastAsia="Arial"/>
        </w:rPr>
        <w:t>ﻪﺿﺭﺃ ﻦﻣ ﺓﺮﺠﻬﻟﺎﺑ ﺮﺠﺘﺸﻟﺍ ﺮﻜﻓ ﺍﺫﺇ ‏‎٠ ( ﻦﻃﻮﻟﺍ ﺐﺣ ) ﻲﻓ ﺱﺭﺩ ﻢﻠﻌﺘﻨﻟﻭ « ﺔﻤﻜﺤﻟﺍ</w:t>
      </w:r>
    </w:p>
    <w:p>
      <w:r>
        <w:rPr>
          <w:rFonts w:ascii="Arial" w:hAnsi="Arial" w:eastAsia="Arial"/>
        </w:rPr>
        <w:t>ﻥﺍﻭﻷﺍ ﻞﺒﻗ ﺕﻮﻤﻳ ﻥﺃ ﺪﻳﺮﻳ ﻻ ﻪﻟﻷ ؛ ﺎﻬﻠﻌﻔﻳ ﻻ ﻪﺜﻜﻟﻭ ‏‎٠ ﺕﺎﻣ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ﺓﺎﻧﺃﻭ ﺮﺒﺼﺑ ﺮﺨﺼﻟﺍ ﺔﺑﻼﺻ ﻡﻭﺎﻘﻳ ﻪﻧﺇ ‏‎٠ ﻢﻠﻳ ﻻﻭ ﻑﻭﺮﻈﻟﺍ ﺢﻓﺎﻜﻳ ﺮﺠﺘﺸﻟﺍﻭ</w:t>
      </w:r>
    </w:p>
    <w:p>
      <w:r>
        <w:rPr>
          <w:rFonts w:ascii="Arial" w:hAnsi="Arial" w:eastAsia="Arial"/>
        </w:rPr>
        <w:t>ﻞﻤﻌﻳ ﻢﺛ ‏‎٠ ﻊﺿﻮﻣ ﻲﻓ ﻪﺳﺃﺭ ﺮﻘﺘﺴﻳ ﻰﺘﺣ ﺎﻬﻔﻌﺿ ﺔﻄﻘﻧ ﻦﻣ ﺓﺮﺨﺼﻟﺍ ﻲﺗﺄﻳ « ﺔﻠﻴﺣﻭ.</w:t>
      </w:r>
    </w:p>
    <w:p>
      <w:r>
        <w:rPr>
          <w:rFonts w:ascii="Arial" w:hAnsi="Arial" w:eastAsia="Arial"/>
        </w:rPr>
        <w:t>ﻩﺎﻨﻴﻤﺳ ﺱﺮﺜﻟﺍ ﺍﺬﻫﻭ « ﻩﺀﺍﺬﻏ ﻪﻨﻣ ﺖﻤﻳ ﺏﺍﺮﺗ ﻰﻟﺇ ﺮﻴﺼﺗﻭ ﺖﺘﻔﺘﺗ ﻰﺘﺣ ﻪﺗﺎﺑﺮﺿ ﺎﻬﻴﻓ</w:t>
      </w:r>
    </w:p>
    <w:p>
      <w:r>
        <w:rPr>
          <w:rFonts w:ascii="Arial" w:hAnsi="Arial" w:eastAsia="Arial"/>
        </w:rPr>
        <w:t>.( ﻞﺻﺍﻮﺘﻤﻟﺍ ﺡﺎﻔﻜﻟﺍ )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ﺎﻋﺍﺭﺫ ﻪﻨﻣ ﻊﻄﻘﺗ - ﻝﺍﺰﺗ ﻻﻭ ﺱﻭﺆﻔﻟﺍ ﺖﻧﺎﻛ « ﻥﺍﻭﺪﻌﻟﺍ ﻦﻣ ﻢﻠﺴﻳ ﻢﻟ ﺮﺠﺘﺜﻟﺍﻭ.</w:t>
      </w:r>
    </w:p>
    <w:p>
      <w:r>
        <w:rPr>
          <w:rFonts w:ascii="Arial" w:hAnsi="Arial" w:eastAsia="Arial"/>
        </w:rPr>
        <w:t>ﻪﺣﺍﺮﺟ ﺮﻴﺳﺃ ﻪﻛﺮﺘﻳ ﻢﻟ ﺀﺎﻘﺒﻠﻟ ﻪﺒﺣ ﻦﻜﻟﻭ « ﻪﻠﻛ ﻩﺮﻌﺷ ﺮﺠﺗ ﻭﺃ « ﺎﻔﻧﺃ ﻭﺃ ﺎﻌﺒﺻﺇ ﻭﺃ</w:t>
      </w:r>
    </w:p>
    <w:p>
      <w:r>
        <w:rPr>
          <w:rFonts w:ascii="Arial" w:hAnsi="Arial" w:eastAsia="Arial"/>
        </w:rPr>
        <w:t>ﺎﻧﺎﺼﻏﺃ ﻖﻠﻄﻳﻭ « ﺓﺪﻳﺪﺟ ﺎﻳﻼﺧ ﻲﻨﺒﻳﻭ ‏‎٠ ﺡﺮﺠﻟﺍ ﺪﻤﺼﻳ ﻒﻴﻛ ﻑﺮﻌﻳ ﻥﺎﻜﻓ ‏‎٠ ﻪﺗﺎﺑﺍﺬﻋﻭ</w:t>
      </w:r>
    </w:p>
    <w:p>
      <w:r>
        <w:rPr>
          <w:rFonts w:ascii="Arial" w:hAnsi="Arial" w:eastAsia="Arial"/>
        </w:rPr>
        <w:t>. ( ﺍﺩﻮﻤﺻ ) ﻦﺤﻧ ﻪﻴﻤﺴﻧ ﺍﺬﻫﻭ ‏‎٠ ﻡﺰﻬﻨﻳ ﻻﻭ ‏‎٠ ﺕﻮﻤﻳ ﻻﻭ ‏ ﺓﺪﻳﺪﺟ ﺎﻋﻭﺮﻓﻭ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ﻡﻭﺎﻘﻳ ‏ ﺎﻤﻏﺮﻣ ﻻﺇ ﻊﻠﺘﻘﻳ ﻻ ﻪﻨﻜﻟﻭ ‏‎٠ ﻉﻼﺘﻗﻻﺍ ﺕﻻﻭﺎﺤﻤﻟ ﺽﺮﻌﺘﻳ_ﺮﺠﺸﻟﺍﻭ</w:t>
      </w:r>
    </w:p>
    <w:p>
      <w:r>
        <w:rPr>
          <w:rFonts w:ascii="Arial" w:hAnsi="Arial" w:eastAsia="Arial"/>
        </w:rPr>
        <w:t>ﻞﻴﻀﻔﺗ ﻦﻋ ﺍﺮﻴﺒﻌﺗ ﻻﺇ ﺔﻣﻭﺎﻘﻤﻟﺍ ﺢﺒﺼﺗ ﻻ ﺎﻣﺪﻨﻋ ﺀﺍﺮﻴﺧﻷﺍ ﺲﻘﺘﻟﺍ ﻰﺘﺣ ﻡﻭﺎﻘﻳﻭ</w:t>
      </w:r>
    </w:p>
    <w:p>
      <w:r>
        <w:rPr>
          <w:rFonts w:ascii="Arial" w:hAnsi="Arial" w:eastAsia="Arial"/>
        </w:rPr>
        <w:t>ﺮﺜﻛ ﺀﺍﺪﻋﺃ ﻡﺎﻣﺃ ﺀﺍﺪﻋ ﺎﻤﻋ ﺩﺎﻬﺸﺘﺳﻻﺍ</w:t>
      </w:r>
    </w:p>
    <w:p>
      <w:r>
        <w:rPr>
          <w:rFonts w:ascii="Arial" w:hAnsi="Arial" w:eastAsia="Arial"/>
        </w:rPr>
        <w:t>ﻑﺮﺼﺘﻳ ﺔﻴﻤﻴﻟﺍ ﻱﺭﻮﻬﻤﺠﻟﺍ - ﻱﻮﻧﺍ ﺚﻘﻟ ﻒﺼﻠﻟ ﺓﺍﺮﻘﻟﺍ ﺏﺎﺘﻛ ﻦﻋ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1</w:t>
      </w:r>
    </w:p>
    <w:p>
      <w:r>
        <w:rPr>
          <w:rFonts w:ascii="Arial" w:hAnsi="Arial" w:eastAsia="Arial"/>
        </w:rPr>
        <w:t xml:space="preserve">8 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ﻦﻋ ﺕﺍﺮﺸﻌﻟﺍ ﺰﺠﻋ ﺓﺮﺠﺷ ﺔﻣﻭﺎﻘﻣ ﺔﺼﻗ ﺮﻴﺒﻛ ﺏﺎﺠﻋﺈﺑ ﺎﻧﺃﺮﻗ ﺎﻧﺩﻼﺑ ﻲﻓﻭ</w:t>
      </w:r>
    </w:p>
    <w:p>
      <w:r>
        <w:rPr>
          <w:rFonts w:ascii="Arial" w:hAnsi="Arial" w:eastAsia="Arial"/>
        </w:rPr>
        <w:t>ﻻﺃ ﺐﺠﻳ ﻱﺪﺤﺘﻟﺍ ﻲﻓ ﻊﺋﺍﺭ ﺱﺭﺩ ﺍﺬﻫﻭ ‏‎٠ ﺕﺎﻓﺍﺮﺠﻟﺎﺑ ﺎﻬﻴﻠﻋ ﺍﻮﻧﺎﻌﺘﺳﺍ ﻰﺘﺣ ﺎﻬﻋﻼﺘﻗﺍ</w:t>
      </w:r>
    </w:p>
    <w:p>
      <w:r>
        <w:rPr>
          <w:rFonts w:ascii="Arial" w:hAnsi="Arial" w:eastAsia="Arial"/>
        </w:rPr>
        <w:t>.ﺓﺮﺒﻌﻟﺍ ﻪﻨﻣ ﺬﺧﺃ ﻥﺃ ﻥﻭﺩ ﺮﻤﻳ</w:t>
      </w:r>
    </w:p>
    <w:p>
      <w:r>
        <w:rPr>
          <w:rFonts w:ascii="Arial" w:hAnsi="Arial" w:eastAsia="Arial"/>
        </w:rPr>
        <w:t>ﺽﺭﻷﺍ ﻲﻓ ﺔﺨﺳﺍﺭ ﻪﻣﺍﺪﻗﺃ ﻥﻷ ؛ ﺎﻔﻗﺍﻭ - ﻪﻠﺟﺃ ﻥﺎﺣ ﺍﺫﺇ - ﺕﻮﻤﻳ ﺮﺠﺘﺸﻟﺍﻭ</w:t>
      </w:r>
    </w:p>
    <w:p>
      <w:r>
        <w:rPr>
          <w:rFonts w:ascii="Arial" w:hAnsi="Arial" w:eastAsia="Arial"/>
        </w:rPr>
        <w:t>‏‎١ . ﺎﻘﻴﻤﻋ ﺎﻘﻴﻤﻋ</w:t>
      </w:r>
    </w:p>
    <w:p>
      <w:r>
        <w:rPr>
          <w:rFonts w:ascii="Arial" w:hAnsi="Arial" w:eastAsia="Arial"/>
        </w:rPr>
        <w:t>.ﺎﻧﺃ : ﻑﺍﺮﺘﻋﺎﺑ ﻲﻟﺩﻷ ﺖﺌﺟ ﻞﺑ ؛ ﺮﺠﺸﻟﺍ ﻞﺋﺎﻀﻓ ﺩﺪﻋﻷ ﺖﻨﺟ ﺎﻣ ؛ ﺭﺮﻛﺃﻭ‏</w:t>
      </w:r>
    </w:p>
    <w:p>
      <w:r>
        <w:rPr>
          <w:rFonts w:ascii="Arial" w:hAnsi="Arial" w:eastAsia="Arial"/>
        </w:rPr>
        <w:t>ﻦﻜﻟﻭ ﺎﻬﻠﻴﺒﻘﺗﻭ ﺎﻬﻗﺎﻨﻌﻟ ﻦﻴﻨﺣ ﻲﻨﻋﺯﺈﻨﻴﻓ ‏‎٠ ﺭﻮﺤﺴﻤﻟﺎﻛ ﺓﺮﺠﺸﻟﺍ ﻡﺎﻣﺃ ﻒﻗﺃ ‏‎٠ ﺮﺠﺸﻟﺎﺑ ﻊﻟﻮﻣ</w:t>
      </w:r>
    </w:p>
    <w:p>
      <w:r>
        <w:rPr>
          <w:rFonts w:ascii="Arial" w:hAnsi="Arial" w:eastAsia="Arial"/>
        </w:rPr>
        <w:t>ﻢﺴﻟ ﺭﺎﻴﺘﺧﺍ ﻲﻓ ﺭﺎﺘﺣﺃﻭ ‏‎٠ ﺎﻬﻴﻠﻌﺗﻭ ﺎﻫﺮﺤﺳ ﻦﻣ ﺎﺌﻴﺷ ﺮﺨﻟ ﻲﻜﻟ ﻙﺰﺤﺘﻟﺍ ﻊﻴﻄﺘﻣ ﻻ</w:t>
      </w:r>
    </w:p>
    <w:p>
      <w:r>
        <w:rPr>
          <w:rFonts w:ascii="Arial" w:hAnsi="Arial" w:eastAsia="Arial"/>
        </w:rPr>
        <w:t>. ﻰﻔﻛﻭ ﺓﺮﺠﺷ ﺎﻬﻧﺇ ! ﻻ « ﺔﻨﺗﺎﻓ « ﺔﻤﻴﻜﺣ : ﺎﻬﻟ</w:t>
      </w:r>
    </w:p>
    <w:p>
      <w:r>
        <w:rPr>
          <w:rFonts w:ascii="Arial" w:hAnsi="Arial" w:eastAsia="Arial"/>
        </w:rPr>
        <w:t>. ﺓﺮﺠﺷ ﻪﺑﻮﻘﺛ ﻦﻣ ﻯﺮﻳ ﻻ ﻦﺠﺳ ﻲﻓ ﻊﺿﻮﻳ ﻥﺃ ﻮﻫ ﻦﻴﺠﺴﻠﻟ ﺐﻳﺬﻌﺗ ﻰﺴﻗﺃ ﻥﺇ</w:t>
      </w:r>
    </w:p>
    <w:p>
      <w:r>
        <w:rPr>
          <w:rFonts w:ascii="Arial" w:hAnsi="Arial" w:eastAsia="Arial"/>
        </w:rPr>
        <w:t>‏‎٠ : ﺎﻫﺍﻮﺳ ﺀﻲﺷ ﻞﻛ ﻦﻣ ﺓﺭﺮﺤﺘﻣ ﺓﻮﺸﻧ ﺔﻈﺤﻟ ﻲﻓ ﻒﺘﻫﺃﻭ</w:t>
      </w:r>
    </w:p>
    <w:p>
      <w:r>
        <w:rPr>
          <w:rFonts w:ascii="Arial" w:hAnsi="Arial" w:eastAsia="Arial"/>
        </w:rPr>
        <w:t>! ﺔﻤﻠﻜﻟﺍ ﻲﻫ ﻩﺬﻫ ﻡﺁ ﻲﻨﻃﻭ ... ﻲﻨﻃﻭ ﺎﻬﻠﻌﺟﺃ ﻲﻛ ﺮﻴﻃ ﻲﻨﺘﻴﻟﺍ‏</w:t>
      </w:r>
    </w:p>
    <w:p>
      <w:r>
        <w:rPr>
          <w:rFonts w:ascii="Arial" w:hAnsi="Arial" w:eastAsia="Arial"/>
        </w:rPr>
        <w:t>... ﻦﻃﻮﻠﻟ ﺀﺎﻨﻏ ﺮﺠﺸﻠﻟ ﺀﺎﻨﻐﻟﺍ ﻥﺇ ؟ ﺮﺠﺸﻠﻟ ﺀﺎﻨﻐﻟﺍ ﻦﻣ ﺮﺜﻜﻧ ﻻ ﺍﺫﺎﻤﻟ</w:t>
      </w:r>
    </w:p>
    <w:p>
      <w:r>
        <w:rPr>
          <w:rFonts w:ascii="Arial" w:hAnsi="Arial" w:eastAsia="Arial"/>
        </w:rPr>
        <w:t>1 ﺲﻴﻟﻭ . ﺓﺎﻴﺤﻠﻟ ... ﺀﺎﻘﺒﻠﻟ ... ﻱﺪﺤﺘﻠﻟ ... ﻞﻣﻸﻟ ... ﺔﻣﺍﺮﻜﻠﻟ ...ﺩﻮﻤﺼﻠﻟ ...ﻝﺎﻤﺠﻠﻟﺍ</w:t>
      </w:r>
    </w:p>
    <w:p>
      <w:r>
        <w:rPr>
          <w:rFonts w:ascii="Arial" w:hAnsi="Arial" w:eastAsia="Arial"/>
        </w:rPr>
        <w:t>ﺮﻳﺮﺳﻭ . ﺓﺮﺠﺷ ﻦﺼﻏ ﻲﻓ ‏‎٠ ﺎﻴﺿﺍﺭ ‏‎٠ ﺎﻴﺿﺍﺭ ﺚﻬﻠﻳ ﺡﺍﺭ ﻝﻭﻷﺍ ﻑﺯﺎﻌﻟﺍ ﻥﺃ ﺔﻓﺪﺻ</w:t>
      </w:r>
    </w:p>
    <w:p>
      <w:r>
        <w:rPr>
          <w:rFonts w:ascii="Arial" w:hAnsi="Arial" w:eastAsia="Arial"/>
        </w:rPr>
        <w:t>« ﺡﻮﻨﺗﻭ ‏ ﻲﺜﻐﺗ ﺎﻬﺴﻔﻧ ﺓﺮﺠﺘﺸﻟﺍﻭ « ﺓﺮﺠﺜﻟﺍ ﻦﻣ ﺕﻮﻤﻟﺍ ﺀﺎﻋﻭﻭ ‏‎٠ ﺓﺮﺠﺸﻟﺍ ﻦﻣ ﺩﻼﻴﻤﻟﺍ</w:t>
      </w:r>
    </w:p>
    <w:p>
      <w:r>
        <w:rPr>
          <w:rFonts w:ascii="Arial" w:hAnsi="Arial" w:eastAsia="Arial"/>
        </w:rPr>
        <w:t>. ﺬﺧﺎﺗ ﻻﻭ ‏‎٠ ﻲﻄﻌﺗﻭ ‏‎٠ ﺦﻤﺸﺗﻭ ‏‎٠ ﻞﻣﺄﺘﺗﻭ ‏‎٠ ﺡﺮﻔﺗﻭ ‏‎٠ ﺺﻗﺮﺗﻭ</w:t>
      </w:r>
    </w:p>
    <w:p>
      <w:r>
        <w:rPr>
          <w:rFonts w:ascii="Arial" w:hAnsi="Arial" w:eastAsia="Arial"/>
        </w:rPr>
        <w:t>ﻦﻃﻭ ﻪﻧﺇ ﺮﺠﺘﺸﻟﺍ ﻦﻋ ﻢﻜﻳﺪﻳﺃ ﺍﻮﻌﻓﺭﺍ ‏‎٠ ﻥﺫﺇ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ﻪﻴﻟﺬﻌﺗ ﻝ 04</w:t>
      </w:r>
    </w:p>
    <w:p>
      <w:r>
        <w:rPr>
          <w:rFonts w:ascii="Arial" w:hAnsi="Arial" w:eastAsia="Arial"/>
        </w:rPr>
        <w:t>ﻱﺩﺍﺪﻐﺒﻟﺍ ﻖﻳﺭﺯ ﻦﺑ ﺪﻤﺤﻣ : ﺮﻋﺎﺸﻠﻟﺍ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ﻪﻌﻤﺴﻳ ﻦﻴﻟ ﻥﻭ ﺎﻘﺣ ﺖﻠﻗ ﺪﻗ ﻪﻔﻳﻮﻴﻟﺬﻌﻟﺍ ﺈﻓ ﻪﻴﻟﺬﺘﺗ ﻻﺍ</w:t>
      </w:r>
    </w:p>
    <w:p>
      <w:r>
        <w:rPr>
          <w:rFonts w:ascii="Arial" w:hAnsi="Arial" w:eastAsia="Arial"/>
        </w:rPr>
        <w:t>ﻪﻘﻘﻨﻳ ﻡﻮﻠﻟﺍ ﻥﺃ ﺕﺭﺪﻗ ﺚﻴﺣ ﻦﻣ ‏‎١ ﻪﺑ ﺮﺿﺃ ﺍﺬﺣ ﻪﺑﻮﻟ ﻲﻓ ﺕﺯﻭﺎﺟ</w:t>
      </w:r>
    </w:p>
    <w:p>
      <w:r>
        <w:rPr>
          <w:rFonts w:ascii="Arial" w:hAnsi="Arial" w:eastAsia="Arial"/>
        </w:rPr>
        <w:t>ﺝﻭ ﺐﻠﻘﻟﺍ ﻰﺘﻀﻣ ﻮﻬﻓ ﻪﻔﻠﻋ ﻦﻣ ‏‎١ ﻻﺪﺑ ﻪﻴﻴﻧﺄﺗ ﻲﻓ ﻖﻓﺮﻟﺍ ﻲﻠﻀﺘﺷﺎﻓ</w:t>
      </w:r>
    </w:p>
    <w:p>
      <w:r>
        <w:rPr>
          <w:rFonts w:ascii="Arial" w:hAnsi="Arial" w:eastAsia="Arial"/>
        </w:rPr>
        <w:t>ﻪﻋﻭﺮﻳ ﺎﻣ ﻡﻮﻳ ﻞﻛ ﻯﻮﻘﻟﺍ_ﻦﻣ. ﻪﻟ ﻥﺃ ﺪﻴﻨﻔﺘﻟﺍ ﺔﻋﻮﻟ ﻦﻣ ﻲﻔﻛ</w:t>
      </w:r>
    </w:p>
    <w:p>
      <w:r>
        <w:rPr>
          <w:rFonts w:ascii="Arial" w:hAnsi="Arial" w:eastAsia="Arial"/>
        </w:rPr>
        <w:t>؟ﺎﻬﺋﺮﺘﻳ ﷲ ﺀﺎﻀﻔﻳ ﻞﻛﻮﻣ ‏ ﻞﺤﺗﺮﻣﻭ ﻞﺣ ﻦﻣ ﻮﻫ ﺎﻤﺋﺎﻛ</w:t>
      </w:r>
    </w:p>
    <w:p>
      <w:r>
        <w:rPr>
          <w:rFonts w:ascii="Arial" w:hAnsi="Arial" w:eastAsia="Arial"/>
        </w:rPr>
        <w:t>ﻪﻣﺯ ﻮﻫﻭ ﻲﺤﺿﺃ ﺪﻨﺸﻟﺍ ﻰﻟﺇ ﻮﻟﻭ ‏‎١ ﻰﻨﻏ. ﻞﻴﺟﺮﻟﺍ ﻲﻓ ﻩﺍﺭﺃ ﻥﺎﻣﺰﻟﺍ ﻥﺇ</w:t>
      </w:r>
    </w:p>
    <w:p>
      <w:r>
        <w:rPr>
          <w:rFonts w:ascii="Arial" w:hAnsi="Arial" w:eastAsia="Arial"/>
        </w:rPr>
        <w:t>ﺔﻐﻠﻄﻣ ﺭﺍﺭﺯﻷﺍ ﻚﻠﻓ ﻦﻣ ﺥﺰﻜﻟﺎﺑ 2 ﺃﺮﻤﻗ ﻲﻟ ﻙﺩﺍﺪﻐﺑ ﻲﻓ ﷲ ﻍﺩﻮﺘﺳﺃ</w:t>
      </w:r>
    </w:p>
    <w:p>
      <w:r>
        <w:rPr>
          <w:rFonts w:ascii="Arial" w:hAnsi="Arial" w:eastAsia="Arial"/>
        </w:rPr>
        <w:t>ﺓﺩﻭﺃ ﻻ ﺊﻧﺃﻭ ﺓﺎﻴﺤﻟﺍ ﺆﻔﺻ ‏‎١ ﻲﻀﻋﺩﻮﻳ ﻮﻟ ﻱﺩﺆﺑﻭ ﻪﺘﻋﺩﻭﺍ</w:t>
      </w:r>
    </w:p>
    <w:p>
      <w:r>
        <w:rPr>
          <w:rFonts w:ascii="Arial" w:hAnsi="Arial" w:eastAsia="Arial"/>
        </w:rPr>
        <w:t>ﺔﻔﻔﺸﺗ ﻻﺍ ﻝﺎﺣ ﺕﺍﺭﻭﺮﻀﻠﻟﻭ ﻪﻗﺭﺎﻓﺃ ﻝﺃ ﻲﺑ | ﻊﻘﺸﺗ - ﻢﻛﻭ</w:t>
      </w:r>
    </w:p>
    <w:p>
      <w:r>
        <w:rPr>
          <w:rFonts w:ascii="Arial" w:hAnsi="Arial" w:eastAsia="Arial"/>
        </w:rPr>
        <w:t>ﺔﻜﻣﺩﺍﻭ | ﺕﻼﻬﺘﺸﻣ ” ﻲﻌﻣﺩﺃﻭ ‏‎١ ﻰﺤﺿ ﻞﻴﺣﺰﻟﺍ ﻡﻮﻳ ﻲﺑ ﺖﻧ ﻢﻛﻭ</w:t>
      </w:r>
    </w:p>
    <w:p>
      <w:r>
        <w:rPr>
          <w:rFonts w:ascii="Arial" w:hAnsi="Arial" w:eastAsia="Arial"/>
        </w:rPr>
        <w:t>ﺔﻋﺎﺷﻮﻳ ﻻﺍ ﻲﺒﻠﻗﻭ ﻪﻨﻋ ﻦﻴﺑ | ﻪﺘﻳﺎﻨﺟ ﻲﻓ ﺍﺭﺬﻋ ﻎﺘﻣﻭﺃ .ﻲﻧﺇ</w:t>
      </w:r>
    </w:p>
    <w:p>
      <w:r>
        <w:rPr>
          <w:rFonts w:ascii="Arial" w:hAnsi="Arial" w:eastAsia="Arial"/>
        </w:rPr>
        <w:t>]ﺍ ﺔﻘﻔﺑﺃ , ﺎﺘﺴﻟﺍ ﻲﺒﻧﺫ ﻢﻟﺍﻭ ﺐﻧﺬﻟﺍ ‏‎١ ﻪﻟ ﺖﻠﻗ ﻦﻴﺒﻟﺍ ﺐﻧﺫ ﻲﻟ : ﻞﺋﺎﻗ ﻢﻛ</w:t>
      </w:r>
    </w:p>
    <w:p>
      <w:r>
        <w:rPr>
          <w:rFonts w:ascii="Arial" w:hAnsi="Arial" w:eastAsia="Arial"/>
        </w:rPr>
        <w:t>ﺔﻄﻘﻟﺍ ﺐﻛ ﻲﻓ ﻪﻨﻣ ﺓﺮﺴﺤﺑ ﻪﻧﺃ 2 ﻲﺑﺎﻳﺃ ..”ﻊﻄﻗﻻ .. ﻯﺇ</w:t>
      </w:r>
    </w:p>
    <w:p>
      <w:r>
        <w:rPr>
          <w:rFonts w:ascii="Arial" w:hAnsi="Arial" w:eastAsia="Arial"/>
        </w:rPr>
        <w:t>‏‎١ ﺢﻤﻳ ﻚﻨﻐﻣ ﻰﻠﻋ ﺚﻴﻏ ﺩﺎﺟﻭ | ﻪﻟﺰﻨﻣ ﺚﺤﺒﺻﺃ ﻦﻣ ﷲ ﺔﻣﺫ ﻲﻓﺍ</w:t>
      </w:r>
    </w:p>
    <w:p>
      <w:r>
        <w:rPr>
          <w:rFonts w:ascii="Arial" w:hAnsi="Arial" w:eastAsia="Arial"/>
        </w:rPr>
        <w:t>ﻪﻌﻴﺿﺃ ﻻ ﻕﺪﺻ ﺪﻬﻋ ﻪﻟ ﺎﻤﻛ | ﺔﻌﻴﺼﻳ ﻻﺍ ﺪﻬﻋﺍ ﻲﻟ ﻩﺪﻨﻋ ﻦﻣ‏</w:t>
      </w:r>
    </w:p>
    <w:p>
      <w:r>
        <w:rPr>
          <w:rFonts w:ascii="Arial" w:hAnsi="Arial" w:eastAsia="Arial"/>
        </w:rPr>
        <w:t>| ﻪﻏﺪﺼﻳ ﻱﺮﻛﺫ ﻪﻴﻠﻗ ﻰﻠﻋ ﻯﺮﺟ ﺍﺫﺇﻭ ﻩﺰﻛﺫ ﻲﺒﻠﻗ "ﻊﺼﻳ ﻦﻣﻭ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ﻦﻣ ﻞﺣﺭ ﻥﺃ ﺪﻌﺑ ﻪﺴﻔﻧ ﺞﻟﺍﻮﺧ ﺾﻌﺑ ﻦﻋ ﻩﺬﻫ ﻪﺗﺪﻴﺼﻗ ﻲﻓ ﻖﻳﺭﺯ ﻦﺑﺍ ﺮﺒﻌﻳ</w:t>
      </w:r>
    </w:p>
    <w:p>
      <w:r>
        <w:rPr>
          <w:rFonts w:ascii="Arial" w:hAnsi="Arial" w:eastAsia="Arial"/>
        </w:rPr>
        <w:t>ﻖﻘﺤﺗ ﻢﻟ ﺔﺴﺋﺎﺑ ﻪﺘﻠﺣﺭ ﻞﻌﺟ ﺮﺛﺎﻌﻟﺍ ﻪﻈﺣ ﻦﻜﻟﻭ ‏‎٠ ﻕﺯﺰﻟﺍ ﺐﻠﻃ ﻲﻓ ﺲﻟﺪﻧﻷﺍ ﻰﻟﺇ ﺩﺍﺪﻐﺑ</w:t>
      </w:r>
    </w:p>
    <w:p>
      <w:r>
        <w:rPr>
          <w:rFonts w:ascii="Arial" w:hAnsi="Arial" w:eastAsia="Arial"/>
        </w:rPr>
        <w:t>. ﺲﻟﺪﻧﻷﺍ ﺭﺎﻳﺩ ﻲﻓ ﺎﺒﻳﺮﻏ ﻪﻴﻠﻋ ﻰﻀﻗ ﻱﺬﻟﺍ ﺽﺮﻤﻟﺍ ﻪﻴﻠﻋ ﻢﺠﻫ . ﻞﻤﻳ ﻥﺎﻛ ﺎﻤﻣ ﺎﺌﻴﺷ</w:t>
      </w:r>
    </w:p>
    <w:p>
      <w:r>
        <w:rPr>
          <w:rFonts w:ascii="Arial" w:hAnsi="Arial" w:eastAsia="Arial"/>
        </w:rPr>
        <w:t>ﺎﻫﺃﺪﺑ ﺪﻗﻭ « ﺀﺎﺑﺩﻷﺍ ﻦﻴﺑ ﺕﺮﻬﺘﺷﺎﻓ ﻪﺿﺮﻣ ﻝﺎﺣ ﻲﻓ ﺓﺪﻴﺼﻘﻟﺍ ﻩﺬﻫ ﺐﺘﻛ ﻪﻟﺃ ﻭﺪﺒﻳﻭ</w:t>
      </w:r>
    </w:p>
    <w:p>
      <w:r>
        <w:rPr>
          <w:rFonts w:ascii="Arial" w:hAnsi="Arial" w:eastAsia="Arial"/>
        </w:rPr>
        <w:t>« ﺎﻬﻨﻣ ﻪﻴﻠﻋ ﻖﻘﺸﺗﻭ ﺔﻠﺣﺮﻟﺍ ﻩﺬﻫ ﻲﻓ ﻪﺿﺭﺎﻌﺗ ﺖﻧﺎﻛ ﻲﺘﻟﺍ ﻪﺘﺟﻭﺯ ﻰﻟﺇ ﺚﻳﺪﺤﻟﺍ ﻪﻴﺟﻮﺘﺑ</w:t>
      </w:r>
    </w:p>
    <w:p>
      <w:r>
        <w:rPr>
          <w:rFonts w:ascii="Arial" w:hAnsi="Arial" w:eastAsia="Arial"/>
        </w:rPr>
        <w:t>! ﻩﺬﻫ ﺮﻴﻏ ﺓﺪﻴﺼﻗ ﻪﻟ ﻑﺮﻌﺗ ﻻﺃ ﺐﻳﺮﻐﻟﺍ ﻦﻣﻭ</w:t>
      </w:r>
    </w:p>
    <w:p>
      <w:r>
        <w:rPr>
          <w:rFonts w:ascii="Arial" w:hAnsi="Arial" w:eastAsia="Arial"/>
        </w:rPr>
        <w:t xml:space="preserve"> 1ﺫ011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ﺍﺮﺴﻣ ﺞﺠﻧﺃ ﻥﺎﻛ ﻱﺩﻼﺑ ﺀﺎﻣ 6-5</w:t>
      </w:r>
    </w:p>
    <w:p>
      <w:r>
        <w:rPr>
          <w:rFonts w:ascii="Arial" w:hAnsi="Arial" w:eastAsia="Arial"/>
        </w:rPr>
        <w:t>ﻱﺰﻜﺘﻠﻟ ﻼﻌﻠﻟ ﻲﺑﻷﺍ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ﻝﻼﺧ ﻚﻟﺎﻴﺧ ﻦﻋ ﻰﻨﻐﻣ ﻡﻮﻘﻟﺍ ﻲﻓﻭ * ﻝﻼﻃﺃ ﻡﻮﻴﻟﺍ ﻚﺼﺨﺷ ﻦﻣ ﻰﻟﺍ ﻲﻧﺎﻐﻣ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ﻦﻌﻣ . ﻙﺪﺋﺭﻭ . ﻝﺎﺘﻘﻣ ﻚﻓﺮﻄﻓ ‏‎٠ ﺪﺣﺍﻭ ”ﺓﺭﺎﺒﻌﻟﺍﻭ ﺖﺷ ﻚﻴﻧﺎﻌﻣ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ﻝﺍﻭ ﻊﻠﻄﻟﺍ ﻚﻨﻋﺍ ﻦﻣ ﻲﺒﺠﻋﺃﻭ . ﻊﻧﺎﺑ ﻞﺧﺬﻟﺍﻭ ﻞﺨﺜﻟﺍ ﺔﺜﻴﻓ ﺖﻀﻋﺍﻭ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؟ﻝﺍﺬﻋﻭ ﺓﺎﺷﻭ ﻢﻴﻠﺻ ﻥﺃ ﻮﻟﻭ , ﺎﻄﻘﻟﺍﻭ ﺓﻭﺎﻤﺴﻟﺍ ﻙﺮﺠﻟ ﻯﻮﻫﺃﻭ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ﻝﺎﻴﻧﺭ ﺐﻠﻏﺃ ﺭﺍﺰﻟﺎﺑ ﻲﻨﻘﻨﺸﻳ , ﻲﻨﺗﺃ ﻒﺌﺸﻟﺍﻭ ﻁﺮﻘﻟﺍ ﺕﺍﺫ ﻢﻋ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ﻝﻮﻫﺃ ﻚﻟﺫ ﻥﻭﺩ ﻦﻜﻟﻭ | ﺐﻳﺮﻗ . ﺎﻫﺭﺍﺰﻣ ﻥﺇ ﻥﺰﺨﻟﺎﺑ ﺎﻫﺯﺍﺩ ﺎﻴﻓ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!”ﻻﺎﻬﻴﻣ ﻞﺑﺎﺻﻷﺍ ﺏﺍﺮﻄﻣ ﻕﺯﺆﻟﺍ ﻦﻣ , "ﺔﺌﻴﻗ ﺭﻮﺑﺎﺳ ﺭﺍﺩ ﻲﻓ ﺎﻨﻟ ﺖﻔﻋﻭ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/ﻝﺎﺻﻭﺃﻭ ﻦﻔﻃ "ﺀﺎﺸﺣﺃ .ﻪﻴﻧﺎﺜﻣ * ,ﺮﻫﺰﻤﺑ ﺖﺟﺎﻬﻓ ‏‎١ ﺎﻀﻏ ﺍﺮﻫﺯ ﺕﺃﺭ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ﻝﺍﻮﻏﺇ ”ﺔﻣﺎﻤﺣ_ ﺎﻳ ﻱﺪﻨﻋ ﻙﺅﺎﻨﻏ * ﺎﻤﺗﺈﻓ ﺖﺌﺷ ﻒﻴﻛ ﻦﻨﻌﺗ |ﺖﻠﻘﻓﺍ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'ﻝﺎﺤﻟﺍ ﻲﺑ ﺙﺮﻘﺘﺳﺍ ﻒﻴﻛ ﻲﺌﻠﻬﺠﺗ * ﺓﻮﺸﻨﻟ ﺖﻠﺣ ﺮﻤﺨﻟﺍ ﻥﺃ ﺖﻤﺗ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؟ﻝﺎﻣ ﻻﻭ ,ﺲﻴﻧﺃ ﻻ ﻲﻘﻣﻷﺍ ﻱﺫﺭ * ﺎﻔﺷ ﻰﻠﻋ .ﻕﺍﺮﻌﻟﺎﺑ ﻲﺗﺃ ﻞﻫﺪﻓ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"ﻼﻘﺑﻭ ﺚﺸﻣ ﻦﻴﺑ ﺎﻧ ﻰﻔﻛ * .ﺓﺮﺳﺃﻭ ﺮﺸﻳ ﻦﻴﻠﻫﻷﺍ ﻦﻣ ﻦﻘﻣ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"ﻻﺎﺠﺳﺇﻭ ﻢﻜﺣ ﺐﻴﺸﻟﺎﺑ ﻪﻟﺍ ﻥﺎﻣﺯ ‏‎٠ ﻲﻧﺭﺍﺯﻭ ﻞﺠﺴﻟﺍ ﻲﻃ ﺎﺒﺼﻟﺍ ﺖﻳﻮﻃﺃ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”ﻞﻠﺳ ﻢﺻﺍﻮﻌﻟﺍ ﻞﻫﺃ ﻦﻋ ﻲﺗﺈﻓ . ﺎﻬﻠﻫﺃﻭ ﻲﻨﻋ ﺩﺍﺪﻐﺑ ﺖﻟﺄﺳ ﻰﺘﻣ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ﺍ 0</w:t>
      </w:r>
    </w:p>
    <w:p>
      <w:r>
        <w:rPr>
          <w:rFonts w:ascii="Arial" w:hAnsi="Arial" w:eastAsia="Arial"/>
        </w:rPr>
        <w:t>]ﺍ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ﻝﻻﺍ ﻊﻤﻟﺍ ﺎﻤﺜﻛ ﻱﺩﺍﺆﻓ ﻕﻮﻘﺣ * ﺪﻧﺍﺯﻭ ﻲﺘﻟﺍ ﻦﺟﺍ ﻲﻠﻳ ﻦﺟﺍ ﺍﺫﺇ</w:t>
      </w:r>
    </w:p>
    <w:p>
      <w:r>
        <w:rPr>
          <w:rFonts w:ascii="Arial" w:hAnsi="Arial" w:eastAsia="Arial"/>
        </w:rPr>
        <w:t>"!ﻝﺎﻳﺰﺟ ﺀﺎﺒﻴﺻ ﺥﺮﻜﻟﺍ ﺀﺎﻣ ﻦﻜﻟﻭ ‏‎٠ ﺎﺑﺮﺸﻣ ﻎﺠﻧﺃ ﻥﺎﻛ ﻱﺩﻼﺑ ﻍﺎﻣﻭ</w:t>
      </w:r>
    </w:p>
    <w:p>
      <w:r>
        <w:rPr>
          <w:rFonts w:ascii="Arial" w:hAnsi="Arial" w:eastAsia="Arial"/>
        </w:rPr>
        <w:t>ﻝﺎﺒﻟﺍ ﻚﻨﻛﺎﺴﻟ ﻢﻌﻨﻴﻠﻓ ﺮﻴﺨﻟﺍ ﻦﻣ ﻡ. ﻖﺑﺎﺳ ﻚﺑ ﻲﻨﺗﺎﻓ ﻥﺇ ﻲﻨﻃﻭ ﺎﻴﻓﺍ</w:t>
      </w:r>
    </w:p>
    <w:p>
      <w:r>
        <w:rPr>
          <w:rFonts w:ascii="Arial" w:hAnsi="Arial" w:eastAsia="Arial"/>
        </w:rPr>
        <w:t>”ﻝﺎﻐﺷﺃ ﺔﻣﺎﻴﻘﻟﺍ ﻡﻮﻳ ﻲﻟ ‏‎٠ ﺕﺎﻬﻴﻫﻭ ﻡ. ﺃﺮﺋﺍﺯ ﻙﺁ ﺮﺸﺤﻟﺍ ﻲﻓ ﻊﻄﺘﺳﺃ ﻥﺈﻓ</w:t>
      </w:r>
    </w:p>
    <w:p>
      <w:r>
        <w:rPr>
          <w:rFonts w:ascii="Arial" w:hAnsi="Arial" w:eastAsia="Arial"/>
        </w:rPr>
        <w:t>'ﻞﻠﺒﻗﺇﻭ ﻅﻮﻄﺣﺍ ﺎﻴﻧﺪﻟﺍﻭ ﺫﺩﺍﺯ ﺎﻤﻟﺍ .1ﻪﺘﺒﻠﻃ ﻮﻟ ﻱﺬﻟﺍ ﻲﻗﺯﺭ ﻲﻨﺒﻠﻈﻴﺳ</w:t>
      </w:r>
    </w:p>
    <w:p>
      <w:r>
        <w:rPr>
          <w:rFonts w:ascii="Arial" w:hAnsi="Arial" w:eastAsia="Arial"/>
        </w:rPr>
        <w:t>"ﻝﺎﺨﻟﺍ ﺏﺬﻛ ﻥﺇﻭ ﻯﺮﻜﺗ ﻻ ﻡﺭﺎﻜﻣ , ﻰﺘﻔﻠﻟ ﻢﻌﻟﺍ ﻯﺮﺘﻓﺍ ﺪﺠﻟﺍ ﻕﺪﺻ ﺍﺫﺇ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ﻰﻟﺇ ﻕﻮﺸﺘﻳ ﺩﺍﺪﻐﺒﻳ ﻮﻫﻭ ﻱﺮﻌﻤﻟﺍ ﺀﻼﻌﻟﺍ ﻮﺑﺃ ﺎﻬﻟﺎﻗ ﺀﺎﻤﺼﻌﻟﺍ ﺓﺪﻴﺼﻘﻟﺍ ﻩﺬﻫ</w:t>
      </w:r>
    </w:p>
    <w:p>
      <w:r>
        <w:rPr>
          <w:rFonts w:ascii="Arial" w:hAnsi="Arial" w:eastAsia="Arial"/>
        </w:rPr>
        <w:t>ﻝﻼﻃﺎﻓ ‏‎٠ ﻒﻴﻟﺍ ﻝﻮﺣ ﻪﻟﺎﻴﺧ ﺭﺍﺪﻓ ﻝﺰﻐﻟﺎﺑ ﺎﻫﺃﺪﻳﻭ ﺀ ﻪﺳﺃﺭ ﻂﻘﺴﻣ (ﻥﺎﻤﻌﻨﻟﺍ ﺓﺮﻌﻣ)ﺍ</w:t>
      </w:r>
    </w:p>
    <w:p>
      <w:r>
        <w:rPr>
          <w:rFonts w:ascii="Arial" w:hAnsi="Arial" w:eastAsia="Arial"/>
        </w:rPr>
        <w:t>.ﺐﺣﺃﻭ ﻞﺨﻨﻟﺍ ﺾﻐﺑﺃ ﺎﻬﻠﺟﺃ ﻦﻣﻭ ‏‎٠ ﻪﻣﺎﻨﻣ ﻲﻓ ﺓﺮﻣﺎﻋ ﺎﻫﺍﺮﻳ ﻰﻟﺍ ﺔﻴﻟﺎﺒﻟﺍ ﺔﺑﻮﺒﺤﻤﻟﺍ</w:t>
      </w:r>
    </w:p>
    <w:p>
      <w:r>
        <w:rPr>
          <w:rFonts w:ascii="Arial" w:hAnsi="Arial" w:eastAsia="Arial"/>
        </w:rPr>
        <w:t>‏‎٠ ﻪﺘﻴﻴﺒﺣ ﺔﻳﺩﺎﺑ ﻲﻓ ﻝﺎﻀﻟﺍﻭ ﺢﻠﻄﻟﺍ ﺭﺎﺠﺷﺃ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ﻪﻴﻓ ﺎﻣ ﻰﻠﻋ - ﻩﺍﺮﻳ ﻥﺎﻛ ﻱﺬﻟﺍ ‏‎٠ ﺭﻮﺑﺎﺳ ﺭﺍﺩ ﻲﻓ ﻢﺋﺎﻤﺤﻟﺍ ﺀﺎﻨﻏ ﻦﻋ ﺙﺪﺤﺗ ﻢﺛ</w:t>
      </w:r>
    </w:p>
    <w:p>
      <w:r>
        <w:rPr>
          <w:rFonts w:ascii="Arial" w:hAnsi="Arial" w:eastAsia="Arial"/>
        </w:rPr>
        <w:t>ﻪﻨﻃﻭ ﻦﻋ ﺐﻳﺮﻏ ﻪﻧﻷ ؛ ﻻﺍﻮﻋﺇ - ﻝﺎﻤﺟﻭ ﺔﺑﻭﺬﻋ ﻦﻣ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ﻲﻓ ﻝﻼﻗﺇﻭ ﻞﻫﻷﺍ ﻦﻋ ﺪﻌﺑ ﻦﻣ ﺔﺑﺮﻐﻟﺍ ﻡﻻﺁ ﻪﻴﺴﻨﻳ ﺎﻣ ﺪﺠﻳ ﻥﺃ ﺮﻋﺎﺸﻟﺍ ﻰﻨﻤﺘﻳ ﻢﺛﺍ</w:t>
      </w:r>
    </w:p>
    <w:p>
      <w:r>
        <w:rPr>
          <w:rFonts w:ascii="Arial" w:hAnsi="Arial" w:eastAsia="Arial"/>
        </w:rPr>
        <w:t>1 . ﻝﺎﻤﻟﺍ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ﺓﺪﺷ ﺭﻮﺼﻳﻭ ﻢﻬﻟﺎﺑ ﻢﻌﻨﻳ ﻥﺄﺑ ﻪﻴﻨﻛﺎﺴﻟ ﺎﻴﻋﺍﺩ ﻪﻨﻃﻮﻟ ﻪﺠﻋﺍﻮﻟ ﺖﻴﺑ ﻖﻠﻄﻧﺍﻭ</w:t>
      </w:r>
    </w:p>
    <w:p>
      <w:r>
        <w:rPr>
          <w:rFonts w:ascii="Arial" w:hAnsi="Arial" w:eastAsia="Arial"/>
        </w:rPr>
        <w:t>ﻕﺯﺮﻟﺍ ﻥﺃ ﺎﻨﺛﺪﺤﻳ ﻢﺛ ‏‎٠ ﻞﻌﻔﻟ ﻩﺭﻭﺰﻳ ﻥﺃ ﺮﺸﺤﻟﺍ ﻲﻓ ﻉﺎﻄﺘﺳﺍ ﻮﻟ ﻪﻧﺄﺑ ﻪﻨﻃﻮﻟ ﻪﻗﺎﻴﺘﺷﺍ</w:t>
      </w:r>
    </w:p>
    <w:p>
      <w:r>
        <w:rPr>
          <w:rFonts w:ascii="Arial" w:hAnsi="Arial" w:eastAsia="Arial"/>
        </w:rPr>
        <w:t>.ﺎﻫﺭﺎﺑﺩﺇﻭ ﺎﻴﻧﺪﻟﺍ ﻝﺎﺒﻗﺇﻭ ﻅﻮﻈﺤﻟﺎﺑ ﻂﺒﺗﺮﻣ</w:t>
      </w:r>
    </w:p>
    <w:p>
      <w:r>
        <w:rPr>
          <w:rFonts w:ascii="Arial" w:hAnsi="Arial" w:eastAsia="Arial"/>
        </w:rPr>
        <w:t>00111111111 ]| ] 11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ﻪﻣ ﺮﻳ ﺓﺰﺑﻭ ﻢﺤﻟ ﺏﺮﻋ ﻱﻭ ﻲﻓ ﻱﺎﺗ ﻪﺗ</w:t>
      </w:r>
    </w:p>
    <w:p>
      <w:r>
        <w:rPr>
          <w:rFonts w:ascii="Arial" w:hAnsi="Arial" w:eastAsia="Arial"/>
        </w:rPr>
        <w:t>ﻞﺻ ﻖﻳﺭ ﺮﻣ ﺪﺤﺿ ﻕﺮﻣ ﺪﻴﺳ ﺭﺍﺭ ﻲﻗ[</w:t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</w:r>
    </w:p>
    <w:p>
      <w:r>
        <w:rPr>
          <w:rFonts w:ascii="Arial" w:hAnsi="Arial" w:eastAsia="Arial"/>
        </w:rPr>
        <w:t>3 1</w:t>
      </w:r>
    </w:p>
    <w:p>
      <w:r>
        <w:rPr>
          <w:rFonts w:ascii="Arial" w:hAnsi="Arial" w:eastAsia="Arial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