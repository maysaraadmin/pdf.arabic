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0126350330ﻞﻳﺎﺑﻮﻣ                       ﻦﻳﺪﺑﺎﻋ ﺢﻟﺎﺻ ﺫﺎﺘﺴﻟﺍﺍ ﺕﺎﻋﻮﺒﻄﻣ ﺔﺴﻠﺳ </w:t>
      </w:r>
    </w:p>
    <w:p>
      <w:r>
        <w:rPr>
          <w:rFonts w:ascii="Times New Roman" w:hAnsi="Times New Roman" w:eastAsia="Times New Roman"/>
        </w:rPr>
        <w:t xml:space="preserve">                      </w:t>
      </w:r>
    </w:p>
    <w:p>
      <w:r>
        <w:rPr>
          <w:rFonts w:ascii="Times New Roman" w:hAnsi="Times New Roman" w:eastAsia="Times New Roman"/>
        </w:rPr>
        <w:t xml:space="preserve">ﺐﻟﺎﻄﻟ ﺀﺎﻴﻤﻴﻜﻟﺍ ﻱ ﻑ         </w:t>
      </w:r>
    </w:p>
    <w:p>
      <w:r>
        <w:rPr>
          <w:rFonts w:ascii="Times New Roman" w:hAnsi="Times New Roman" w:eastAsia="Times New Roman"/>
        </w:rPr>
        <w:t xml:space="preserve"> ﺔﻴﻧﺍﺩﻮﺴﻟﺍ ﺓﺩﺎﻬﺸﻟﺍ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ﻚﻟﺍ ﺭﺪﻘﺑ     </w:t>
      </w:r>
    </w:p>
    <w:p>
      <w:r>
        <w:rPr>
          <w:rFonts w:ascii="Times New Roman" w:hAnsi="Times New Roman" w:eastAsia="Times New Roman"/>
        </w:rPr>
        <w:t>ــــــــــــــــــــــــــــــ</w:t>
      </w:r>
    </w:p>
    <w:p>
      <w:r>
        <w:rPr>
          <w:rFonts w:ascii="Times New Roman" w:hAnsi="Times New Roman" w:eastAsia="Times New Roman"/>
        </w:rPr>
        <w:t>ﻊﻟﺍ ﺐﻠﻃ ﻦﻣﻭ............  ﻲﻟﺎﻌﻤﻟﺍ ﺐﺴﻜﺗ ﺩ</w:t>
      </w:r>
    </w:p>
    <w:p>
      <w:r>
        <w:rPr>
          <w:rFonts w:ascii="Times New Roman" w:hAnsi="Times New Roman" w:eastAsia="Times New Roman"/>
        </w:rPr>
        <w:t>ــــــــــــ</w:t>
      </w:r>
    </w:p>
    <w:p>
      <w:r>
        <w:rPr>
          <w:rFonts w:ascii="Times New Roman" w:hAnsi="Times New Roman" w:eastAsia="Times New Roman"/>
        </w:rPr>
        <w:t>ــــــــــــــــ</w:t>
      </w:r>
    </w:p>
    <w:p>
      <w:r>
        <w:rPr>
          <w:rFonts w:ascii="Times New Roman" w:hAnsi="Times New Roman" w:eastAsia="Times New Roman"/>
        </w:rPr>
        <w:t xml:space="preserve"> ﻲﻟﺎﻴﻠﻟﺍ ﺮﻬﺳ ﻝﺍ</w:t>
      </w:r>
    </w:p>
    <w:p>
      <w:r>
        <w:rPr>
          <w:rFonts w:ascii="Times New Roman" w:hAnsi="Times New Roman" w:eastAsia="Times New Roman"/>
        </w:rPr>
        <w:t xml:space="preserve">  P a g e | 1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ﻢﻴﺣﺮﻟﺍ ﻦﻤﺣﺮﻟﺍ ﻼﻠﻫ ﻢﺴﺑ 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ﺔﻳﻮﻀﻌﻟﺍ ﺀﺎﻴﻤﻴﻜﻟﺍ ﻥﺎﺤﺘﻣﺍ </w:t>
      </w:r>
    </w:p>
    <w:p>
      <w:r>
        <w:rPr>
          <w:rFonts w:ascii="Times New Roman" w:hAnsi="Times New Roman" w:eastAsia="Times New Roman"/>
        </w:rPr>
        <w:t xml:space="preserve"> ﻲﻨﻤﻠﻋ ﺩﻭﺅﺍﺩ ﻢﻠﻌﻣﺎﻳﻭ ﻲﻨﻤﻬﻓ ﻥﺎﻤﻴﻠﺳ ﻢﻬﻔﻣﺎﻳ ﻢﻬﻠﻟﺍ</w:t>
      </w:r>
    </w:p>
    <w:p>
      <w:r>
        <w:rPr>
          <w:rFonts w:ascii="Times New Roman" w:hAnsi="Times New Roman" w:eastAsia="Times New Roman"/>
        </w:rPr>
        <w:t>ﻒﺼﻟﺍ..... ﻢﺴﻟﺍﺍ .......................................................................</w:t>
      </w:r>
    </w:p>
    <w:p>
      <w:r>
        <w:rPr>
          <w:rFonts w:ascii="Times New Roman" w:hAnsi="Times New Roman" w:eastAsia="Times New Roman"/>
        </w:rPr>
        <w:t>ﻝﺍ:</w:t>
      </w:r>
    </w:p>
    <w:p>
      <w:r>
        <w:rPr>
          <w:rFonts w:ascii="Times New Roman" w:hAnsi="Times New Roman" w:eastAsia="Times New Roman"/>
        </w:rPr>
        <w:t xml:space="preserve"> ﺚﻟﺎﺛ</w:t>
      </w:r>
    </w:p>
    <w:p>
      <w:r>
        <w:rPr>
          <w:rFonts w:ascii="Times New Roman" w:hAnsi="Times New Roman" w:eastAsia="Times New Roman"/>
        </w:rPr>
        <w:t xml:space="preserve"> ﻝﺍﺆﺴﻟﺍ ﻝﻮﻟﺃﺍ :</w:t>
      </w:r>
    </w:p>
    <w:p>
      <w:r>
        <w:rPr>
          <w:rFonts w:ascii="Times New Roman" w:hAnsi="Times New Roman" w:eastAsia="Times New Roman"/>
        </w:rPr>
        <w:t xml:space="preserve"> – ﺃ</w:t>
      </w:r>
    </w:p>
    <w:p>
      <w:r>
        <w:rPr>
          <w:rFonts w:ascii="Times New Roman" w:hAnsi="Times New Roman" w:eastAsia="Times New Roman"/>
        </w:rPr>
        <w:t xml:space="preserve">)ﺐﺳﺎﻨﻤﻟﺍ ﻲﻤﻠﻌﻟﺍ ﺢﻠﻄﺼﻤﻟﺍ ﺐﺘﻛﺍ </w:t>
      </w:r>
    </w:p>
    <w:p>
      <w:r>
        <w:rPr>
          <w:rFonts w:ascii="Times New Roman" w:hAnsi="Times New Roman" w:eastAsia="Times New Roman"/>
        </w:rPr>
        <w:t>(ﺕﺎﺟﺭﺩ 5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1</w:t>
      </w:r>
    </w:p>
    <w:p>
      <w:r>
        <w:rPr>
          <w:rFonts w:ascii="Times New Roman" w:hAnsi="Times New Roman" w:eastAsia="Times New Roman"/>
        </w:rPr>
        <w:t>–</w:t>
      </w:r>
    </w:p>
    <w:p>
      <w:r>
        <w:rPr>
          <w:rFonts w:ascii="Times New Roman" w:hAnsi="Times New Roman" w:eastAsia="Times New Roman"/>
        </w:rPr>
        <w:t xml:space="preserve">ﻞﻋﺎﻔﺘﺑ ﺔﻠﺛﺎﻤﺘﻤﻟﺍ ﺮﻴﻏ ﺕﺍﺮﺜﻴﻟﺍﺍﺮﻴﻀﺤﺘﻟ ﻡﺪﺨﺘﺳ ﺕ ﺔﻘﻳﺮﻃ </w:t>
      </w:r>
    </w:p>
    <w:p>
      <w:r>
        <w:rPr>
          <w:rFonts w:ascii="Times New Roman" w:hAnsi="Times New Roman" w:eastAsia="Times New Roman"/>
        </w:rPr>
        <w:t>)  ﺰﻠﻔﻟﺍ ﺪﻴﺴﻛﻮﻜﻟﺍ ﻊﻣ ﻞﻴﻜﻠﻟﺍﺍ ﺪﻴﻟﺎﻫ</w:t>
      </w:r>
    </w:p>
    <w:p>
      <w:r>
        <w:rPr>
          <w:rFonts w:ascii="Times New Roman" w:hAnsi="Times New Roman" w:eastAsia="Times New Roman"/>
        </w:rPr>
        <w:t xml:space="preserve">.(               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2</w:t>
      </w:r>
    </w:p>
    <w:p>
      <w:r>
        <w:rPr>
          <w:rFonts w:ascii="Times New Roman" w:hAnsi="Times New Roman" w:eastAsia="Times New Roman"/>
        </w:rPr>
        <w:t>–</w:t>
      </w:r>
    </w:p>
    <w:p>
      <w:r>
        <w:rPr>
          <w:rFonts w:ascii="Times New Roman" w:hAnsi="Times New Roman" w:eastAsia="Times New Roman"/>
        </w:rPr>
        <w:t xml:space="preserve">                 ﻞﻴﻧﻮﺑﺭﺎﻛ ﻪﻋﻮﻤﺠﻣ ﺏ ﻦﻴﻄﺒﺗﺮﻣ ﻞﻴﻜﻟﺍ ﻲﻘﺷ ﺩﻮﺟﻮﺑ ﺰﻴﻤﺘﺗ ﺔﻳﻮﻀﻋ ﺕﺎﺒﻛﺮﻣ 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)      </w:t>
      </w:r>
    </w:p>
    <w:p>
      <w:r>
        <w:rPr>
          <w:rFonts w:ascii="Times New Roman" w:hAnsi="Times New Roman" w:eastAsia="Times New Roman"/>
        </w:rPr>
        <w:t xml:space="preserve">.(             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3</w:t>
      </w:r>
    </w:p>
    <w:p>
      <w:r>
        <w:rPr>
          <w:rFonts w:ascii="Times New Roman" w:hAnsi="Times New Roman" w:eastAsia="Times New Roman"/>
        </w:rPr>
        <w:t>–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ﻦﻣ ﺩﺪﻋ ﻦﻣ ﻢﺨﺿ ﺉﺰﺟ ﻦﻋ ﺓﺭﺎﺒﻋﻮﻫ </w:t>
      </w:r>
    </w:p>
    <w:p>
      <w:r>
        <w:rPr>
          <w:rFonts w:ascii="Times New Roman" w:hAnsi="Times New Roman" w:eastAsia="Times New Roman"/>
        </w:rPr>
        <w:t xml:space="preserve">                ﺔﻠﺛﺎﻤﺘﻤﻟﺍ ﺓ   ﺮﻴﻐﺼﻟﺍ ﺕﺎﺌﻳﺰﺠﻟﺍ</w:t>
      </w:r>
    </w:p>
    <w:p>
      <w:r>
        <w:rPr>
          <w:rFonts w:ascii="Times New Roman" w:hAnsi="Times New Roman" w:eastAsia="Times New Roman"/>
        </w:rPr>
        <w:t xml:space="preserve">    </w:t>
      </w:r>
    </w:p>
    <w:p>
      <w:r>
        <w:rPr>
          <w:rFonts w:ascii="Times New Roman" w:hAnsi="Times New Roman" w:eastAsia="Times New Roman"/>
        </w:rPr>
        <w:t>)</w:t>
      </w:r>
    </w:p>
    <w:p>
      <w:r>
        <w:rPr>
          <w:rFonts w:ascii="Times New Roman" w:hAnsi="Times New Roman" w:eastAsia="Times New Roman"/>
        </w:rPr>
        <w:t xml:space="preserve">      </w:t>
      </w:r>
    </w:p>
    <w:p>
      <w:r>
        <w:rPr>
          <w:rFonts w:ascii="Times New Roman" w:hAnsi="Times New Roman" w:eastAsia="Times New Roman"/>
        </w:rPr>
        <w:t xml:space="preserve">.(             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4</w:t>
      </w:r>
    </w:p>
    <w:p>
      <w:r>
        <w:rPr>
          <w:rFonts w:ascii="Times New Roman" w:hAnsi="Times New Roman" w:eastAsia="Times New Roman"/>
        </w:rPr>
        <w:t>–</w:t>
      </w:r>
    </w:p>
    <w:p>
      <w:r>
        <w:rPr>
          <w:rFonts w:ascii="Times New Roman" w:hAnsi="Times New Roman" w:eastAsia="Times New Roman"/>
        </w:rPr>
        <w:t xml:space="preserve"> ﻮﻫ </w:t>
      </w:r>
    </w:p>
    <w:p>
      <w:r>
        <w:rPr>
          <w:rFonts w:ascii="Times New Roman" w:hAnsi="Times New Roman" w:eastAsia="Times New Roman"/>
        </w:rPr>
        <w:t xml:space="preserve">               ﻱﺪﻋﺎﻗ ﻂﺳﻭ ﻲﻓ ﻦﻫﺪﻠﻟ ﻲﺋﺎﻤﻟﺍ ﻞﻠﺤﺘﻟﺍ               </w:t>
      </w:r>
    </w:p>
    <w:p>
      <w:r>
        <w:rPr>
          <w:rFonts w:ascii="Times New Roman" w:hAnsi="Times New Roman" w:eastAsia="Times New Roman"/>
        </w:rPr>
        <w:t xml:space="preserve">            </w:t>
      </w:r>
    </w:p>
    <w:p>
      <w:r>
        <w:rPr>
          <w:rFonts w:ascii="Times New Roman" w:hAnsi="Times New Roman" w:eastAsia="Times New Roman"/>
        </w:rPr>
        <w:t xml:space="preserve">        </w:t>
      </w:r>
    </w:p>
    <w:p>
      <w:r>
        <w:rPr>
          <w:rFonts w:ascii="Times New Roman" w:hAnsi="Times New Roman" w:eastAsia="Times New Roman"/>
        </w:rPr>
        <w:t xml:space="preserve">) </w:t>
      </w:r>
    </w:p>
    <w:p>
      <w:r>
        <w:rPr>
          <w:rFonts w:ascii="Times New Roman" w:hAnsi="Times New Roman" w:eastAsia="Times New Roman"/>
        </w:rPr>
        <w:t xml:space="preserve">   </w:t>
      </w:r>
    </w:p>
    <w:p>
      <w:r>
        <w:rPr>
          <w:rFonts w:ascii="Times New Roman" w:hAnsi="Times New Roman" w:eastAsia="Times New Roman"/>
        </w:rPr>
        <w:t xml:space="preserve">        </w:t>
      </w:r>
    </w:p>
    <w:p>
      <w:r>
        <w:rPr>
          <w:rFonts w:ascii="Times New Roman" w:hAnsi="Times New Roman" w:eastAsia="Times New Roman"/>
        </w:rPr>
        <w:t xml:space="preserve">         </w:t>
      </w:r>
    </w:p>
    <w:p>
      <w:r>
        <w:rPr>
          <w:rFonts w:ascii="Times New Roman" w:hAnsi="Times New Roman" w:eastAsia="Times New Roman"/>
        </w:rPr>
        <w:t>(.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5</w:t>
      </w:r>
    </w:p>
    <w:p>
      <w:r>
        <w:rPr>
          <w:rFonts w:ascii="Times New Roman" w:hAnsi="Times New Roman" w:eastAsia="Times New Roman"/>
        </w:rPr>
        <w:t>–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ﻝﻮﺤﻛ ﻊﻣ ﻱﻮﻀﻋ ﺾﻤﺣ ﻞﻋﺎﻔﺗ ﻦﻣ ﺔﺠﺗﺎﻧ ﺔﻳﻮﻀﻋ ﺕﺎﺒﻛﺮﻣ ﻲﻫ  </w:t>
      </w:r>
    </w:p>
    <w:p>
      <w:r>
        <w:rPr>
          <w:rFonts w:ascii="Times New Roman" w:hAnsi="Times New Roman" w:eastAsia="Times New Roman"/>
        </w:rPr>
        <w:t xml:space="preserve">             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   </w:t>
      </w:r>
    </w:p>
    <w:p>
      <w:r>
        <w:rPr>
          <w:rFonts w:ascii="Times New Roman" w:hAnsi="Times New Roman" w:eastAsia="Times New Roman"/>
        </w:rPr>
        <w:t xml:space="preserve">  </w:t>
      </w:r>
    </w:p>
    <w:p>
      <w:r>
        <w:rPr>
          <w:rFonts w:ascii="Times New Roman" w:hAnsi="Times New Roman" w:eastAsia="Times New Roman"/>
        </w:rPr>
        <w:t xml:space="preserve">  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)    </w:t>
      </w:r>
    </w:p>
    <w:p>
      <w:r>
        <w:rPr>
          <w:rFonts w:ascii="Times New Roman" w:hAnsi="Times New Roman" w:eastAsia="Times New Roman"/>
        </w:rPr>
        <w:t xml:space="preserve">       </w:t>
      </w:r>
    </w:p>
    <w:p>
      <w:r>
        <w:rPr>
          <w:rFonts w:ascii="Times New Roman" w:hAnsi="Times New Roman" w:eastAsia="Times New Roman"/>
        </w:rPr>
        <w:t xml:space="preserve">.(        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–ﺏ </w:t>
      </w:r>
    </w:p>
    <w:p>
      <w:r>
        <w:rPr>
          <w:rFonts w:ascii="Times New Roman" w:hAnsi="Times New Roman" w:eastAsia="Times New Roman"/>
        </w:rPr>
        <w:t xml:space="preserve">)ﺔﻤﻟﺎﻌﺑ ﺐﺟﺍ </w:t>
      </w:r>
    </w:p>
    <w:p>
      <w:r>
        <w:rPr>
          <w:rFonts w:ascii="Times New Roman" w:hAnsi="Times New Roman" w:eastAsia="Times New Roman"/>
        </w:rPr>
        <w:t>√</w:t>
      </w:r>
    </w:p>
    <w:p>
      <w:r>
        <w:rPr>
          <w:rFonts w:ascii="Times New Roman" w:hAnsi="Times New Roman" w:eastAsia="Times New Roman"/>
        </w:rPr>
        <w:t xml:space="preserve">( </w:t>
      </w:r>
    </w:p>
    <w:p>
      <w:r>
        <w:rPr>
          <w:rFonts w:ascii="Times New Roman" w:hAnsi="Times New Roman" w:eastAsia="Times New Roman"/>
        </w:rPr>
        <w:t xml:space="preserve">)ﻭﺍ </w:t>
      </w:r>
    </w:p>
    <w:p>
      <w:r>
        <w:rPr>
          <w:rFonts w:ascii="Times New Roman" w:hAnsi="Times New Roman" w:eastAsia="Times New Roman"/>
        </w:rPr>
        <w:t>×</w:t>
      </w:r>
    </w:p>
    <w:p>
      <w:r>
        <w:rPr>
          <w:rFonts w:ascii="Times New Roman" w:hAnsi="Times New Roman" w:eastAsia="Times New Roman"/>
        </w:rPr>
        <w:t>) (</w:t>
      </w:r>
    </w:p>
    <w:p>
      <w:r>
        <w:rPr>
          <w:rFonts w:ascii="Times New Roman" w:hAnsi="Times New Roman" w:eastAsia="Times New Roman"/>
        </w:rPr>
        <w:t>(ﺕﺎﺟﺭﺩ 5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1</w:t>
      </w:r>
    </w:p>
    <w:p>
      <w:r>
        <w:rPr>
          <w:rFonts w:ascii="Times New Roman" w:hAnsi="Times New Roman" w:eastAsia="Times New Roman"/>
        </w:rPr>
        <w:t>–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-ﻦﻴﺗﻮﻴﺒﻟﺍ ﻞﻋﺎﻔﺗ ﺪﻨﻋ </w:t>
      </w:r>
    </w:p>
    <w:p>
      <w:r>
        <w:rPr>
          <w:rFonts w:ascii="Times New Roman" w:hAnsi="Times New Roman" w:eastAsia="Times New Roman"/>
        </w:rPr>
        <w:t xml:space="preserve"> 1</w:t>
      </w:r>
    </w:p>
    <w:p>
      <w:r>
        <w:rPr>
          <w:rFonts w:ascii="Times New Roman" w:hAnsi="Times New Roman" w:eastAsia="Times New Roman"/>
        </w:rPr>
        <w:t xml:space="preserve"> 1ﺞﺘﻨﻳ  ﻦﻴﺟﻭﺭﺪﻴﻬﻴﻟﺍ ﺪﻴﻣﻭﺮﺑ ﻊﻣ </w:t>
      </w:r>
    </w:p>
    <w:p>
      <w:r>
        <w:rPr>
          <w:rFonts w:ascii="Times New Roman" w:hAnsi="Times New Roman" w:eastAsia="Times New Roman"/>
        </w:rPr>
        <w:t>–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)    ﻥﺎﺗﻮﻴﺑﻮﻣﻭﺮﺑ                 </w:t>
      </w:r>
    </w:p>
    <w:p>
      <w:r>
        <w:rPr>
          <w:rFonts w:ascii="Times New Roman" w:hAnsi="Times New Roman" w:eastAsia="Times New Roman"/>
        </w:rPr>
        <w:t xml:space="preserve">           </w:t>
      </w:r>
    </w:p>
    <w:p>
      <w:r>
        <w:rPr>
          <w:rFonts w:ascii="Times New Roman" w:hAnsi="Times New Roman" w:eastAsia="Times New Roman"/>
        </w:rPr>
        <w:t>(.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2</w:t>
      </w:r>
    </w:p>
    <w:p>
      <w:r>
        <w:rPr>
          <w:rFonts w:ascii="Times New Roman" w:hAnsi="Times New Roman" w:eastAsia="Times New Roman"/>
        </w:rPr>
        <w:t>–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)           ﺔﻔﻴﻌﻀﻟﺍ ﺓﺪﺴﻛﺆﻤﻟﺍ ﻞﻣﺍﻮﻌﻟﺎﺑ ﺕﺎﻧﻮﺘﻴﻜﻟﺍ ﺪﺴﻛﺄﺘﺗ                                        </w:t>
      </w:r>
    </w:p>
    <w:p>
      <w:r>
        <w:rPr>
          <w:rFonts w:ascii="Times New Roman" w:hAnsi="Times New Roman" w:eastAsia="Times New Roman"/>
        </w:rPr>
        <w:t xml:space="preserve">           </w:t>
      </w:r>
    </w:p>
    <w:p>
      <w:r>
        <w:rPr>
          <w:rFonts w:ascii="Times New Roman" w:hAnsi="Times New Roman" w:eastAsia="Times New Roman"/>
        </w:rPr>
        <w:t>(.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3</w:t>
      </w:r>
    </w:p>
    <w:p>
      <w:r>
        <w:rPr>
          <w:rFonts w:ascii="Times New Roman" w:hAnsi="Times New Roman" w:eastAsia="Times New Roman"/>
        </w:rPr>
        <w:t>–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-ﻝﻮﻧﺎﺑﻭﺮﺒﻟﺍ ﺞﺘﻨﻳ ﻥﻮﻧﺎﺑﻭﺮﺒﻟﺍ ﻝﺍﺰﺘﺧﺍ ﺪﻨﻋ </w:t>
      </w:r>
    </w:p>
    <w:p>
      <w:r>
        <w:rPr>
          <w:rFonts w:ascii="Times New Roman" w:hAnsi="Times New Roman" w:eastAsia="Times New Roman"/>
        </w:rPr>
        <w:t>2</w:t>
      </w:r>
    </w:p>
    <w:p>
      <w:r>
        <w:rPr>
          <w:rFonts w:ascii="Times New Roman" w:hAnsi="Times New Roman" w:eastAsia="Times New Roman"/>
        </w:rPr>
        <w:t xml:space="preserve">                   </w:t>
      </w:r>
    </w:p>
    <w:p>
      <w:r>
        <w:rPr>
          <w:rFonts w:ascii="Times New Roman" w:hAnsi="Times New Roman" w:eastAsia="Times New Roman"/>
        </w:rPr>
        <w:t xml:space="preserve">                       </w:t>
      </w:r>
    </w:p>
    <w:p>
      <w:r>
        <w:rPr>
          <w:rFonts w:ascii="Times New Roman" w:hAnsi="Times New Roman" w:eastAsia="Times New Roman"/>
        </w:rPr>
        <w:t xml:space="preserve">)           </w:t>
      </w:r>
    </w:p>
    <w:p>
      <w:r>
        <w:rPr>
          <w:rFonts w:ascii="Times New Roman" w:hAnsi="Times New Roman" w:eastAsia="Times New Roman"/>
        </w:rPr>
        <w:t xml:space="preserve">      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   </w:t>
      </w:r>
    </w:p>
    <w:p>
      <w:r>
        <w:rPr>
          <w:rFonts w:ascii="Times New Roman" w:hAnsi="Times New Roman" w:eastAsia="Times New Roman"/>
        </w:rPr>
        <w:t>(.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4</w:t>
      </w:r>
    </w:p>
    <w:p>
      <w:r>
        <w:rPr>
          <w:rFonts w:ascii="Times New Roman" w:hAnsi="Times New Roman" w:eastAsia="Times New Roman"/>
        </w:rPr>
        <w:t>–</w:t>
      </w:r>
    </w:p>
    <w:p>
      <w:r>
        <w:rPr>
          <w:rFonts w:ascii="Times New Roman" w:hAnsi="Times New Roman" w:eastAsia="Times New Roman"/>
        </w:rPr>
        <w:t xml:space="preserve">                              ﺔﻌﺒﺸﻣ ﺮﻴﻐﻟﺍ ﺔﻴﻨﻫﺪﻟﺍ ﺽﺎﻤﺤﻟﺍﺍ ﻦﻣ ﻚﻳﺭﺎﻴﺘﺴﻟﺍﺍ ﺾﻤﺣ ﺮﺒﺘﻌﻳ </w:t>
      </w:r>
    </w:p>
    <w:p>
      <w:r>
        <w:rPr>
          <w:rFonts w:ascii="Times New Roman" w:hAnsi="Times New Roman" w:eastAsia="Times New Roman"/>
        </w:rPr>
        <w:t xml:space="preserve">  </w:t>
      </w:r>
    </w:p>
    <w:p>
      <w:r>
        <w:rPr>
          <w:rFonts w:ascii="Times New Roman" w:hAnsi="Times New Roman" w:eastAsia="Times New Roman"/>
        </w:rPr>
        <w:t xml:space="preserve">)   </w:t>
      </w:r>
    </w:p>
    <w:p>
      <w:r>
        <w:rPr>
          <w:rFonts w:ascii="Times New Roman" w:hAnsi="Times New Roman" w:eastAsia="Times New Roman"/>
        </w:rPr>
        <w:t xml:space="preserve">       </w:t>
      </w:r>
    </w:p>
    <w:p>
      <w:r>
        <w:rPr>
          <w:rFonts w:ascii="Times New Roman" w:hAnsi="Times New Roman" w:eastAsia="Times New Roman"/>
        </w:rPr>
        <w:t xml:space="preserve">  </w:t>
      </w:r>
    </w:p>
    <w:p>
      <w:r>
        <w:rPr>
          <w:rFonts w:ascii="Times New Roman" w:hAnsi="Times New Roman" w:eastAsia="Times New Roman"/>
        </w:rPr>
        <w:t xml:space="preserve">  </w:t>
      </w:r>
    </w:p>
    <w:p>
      <w:r>
        <w:rPr>
          <w:rFonts w:ascii="Times New Roman" w:hAnsi="Times New Roman" w:eastAsia="Times New Roman"/>
        </w:rPr>
        <w:t>(.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5</w:t>
      </w:r>
    </w:p>
    <w:p>
      <w:r>
        <w:rPr>
          <w:rFonts w:ascii="Times New Roman" w:hAnsi="Times New Roman" w:eastAsia="Times New Roman"/>
        </w:rPr>
        <w:t>–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ﺖﻟﺍﻮﺤﻜﻟﺍ ﻥﺎﻴﻠﻏ ﻁﺎﻘﻧ </w:t>
      </w:r>
    </w:p>
    <w:p>
      <w:r>
        <w:rPr>
          <w:rFonts w:ascii="Times New Roman" w:hAnsi="Times New Roman" w:eastAsia="Times New Roman"/>
        </w:rPr>
        <w:t xml:space="preserve"> ﻰﻠﻋﺃ</w:t>
      </w:r>
    </w:p>
    <w:p>
      <w:r>
        <w:rPr>
          <w:rFonts w:ascii="Times New Roman" w:hAnsi="Times New Roman" w:eastAsia="Times New Roman"/>
        </w:rPr>
        <w:t xml:space="preserve">                             ﺕﺍﺮﺜﻴﻟﺍﺍ ﻦﻣ                        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 </w:t>
      </w:r>
    </w:p>
    <w:p>
      <w:r>
        <w:rPr>
          <w:rFonts w:ascii="Times New Roman" w:hAnsi="Times New Roman" w:eastAsia="Times New Roman"/>
        </w:rPr>
        <w:t xml:space="preserve">)    </w:t>
      </w:r>
    </w:p>
    <w:p>
      <w:r>
        <w:rPr>
          <w:rFonts w:ascii="Times New Roman" w:hAnsi="Times New Roman" w:eastAsia="Times New Roman"/>
        </w:rPr>
        <w:t xml:space="preserve">   </w:t>
      </w:r>
    </w:p>
    <w:p>
      <w:r>
        <w:rPr>
          <w:rFonts w:ascii="Times New Roman" w:hAnsi="Times New Roman" w:eastAsia="Times New Roman"/>
        </w:rPr>
        <w:t xml:space="preserve">    </w:t>
      </w:r>
    </w:p>
    <w:p>
      <w:r>
        <w:rPr>
          <w:rFonts w:ascii="Times New Roman" w:hAnsi="Times New Roman" w:eastAsia="Times New Roman"/>
        </w:rPr>
        <w:t>(.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0126350330ﻞﻳﺎﺑﻮﻣ                       ﻦﻳﺪﺑﺎﻋ ﺢﻟﺎﺻ ﺫﺎﺘﺴﻟﺍﺍ ﺕﺎﻋﻮﺒﻄﻣ ﺔﺴﻠﺳ </w:t>
      </w:r>
    </w:p>
    <w:p>
      <w:r>
        <w:rPr>
          <w:rFonts w:ascii="Times New Roman" w:hAnsi="Times New Roman" w:eastAsia="Times New Roman"/>
        </w:rPr>
        <w:t xml:space="preserve">                      </w:t>
      </w:r>
    </w:p>
    <w:p>
      <w:r>
        <w:rPr>
          <w:rFonts w:ascii="Times New Roman" w:hAnsi="Times New Roman" w:eastAsia="Times New Roman"/>
        </w:rPr>
        <w:t xml:space="preserve">ﺐﻟﺎﻄﻟ ﺀﺎﻴﻤﻴﻜﻟﺍ ﻱ ﻑ         </w:t>
      </w:r>
    </w:p>
    <w:p>
      <w:r>
        <w:rPr>
          <w:rFonts w:ascii="Times New Roman" w:hAnsi="Times New Roman" w:eastAsia="Times New Roman"/>
        </w:rPr>
        <w:t xml:space="preserve"> ﺔﻴﻧﺍﺩﻮﺴﻟﺍ ﺓﺩﺎﻬﺸﻟﺍ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ﻚﻟﺍ ﺭﺪﻘﺑ     </w:t>
      </w:r>
    </w:p>
    <w:p>
      <w:r>
        <w:rPr>
          <w:rFonts w:ascii="Times New Roman" w:hAnsi="Times New Roman" w:eastAsia="Times New Roman"/>
        </w:rPr>
        <w:t>ــــــــــــــــــــــــــــــ</w:t>
      </w:r>
    </w:p>
    <w:p>
      <w:r>
        <w:rPr>
          <w:rFonts w:ascii="Times New Roman" w:hAnsi="Times New Roman" w:eastAsia="Times New Roman"/>
        </w:rPr>
        <w:t>ﻊﻟﺍ ﺐﻠﻃ ﻦﻣﻭ............  ﻲﻟﺎﻌﻤﻟﺍ ﺐﺴﻜﺗ ﺩ</w:t>
      </w:r>
    </w:p>
    <w:p>
      <w:r>
        <w:rPr>
          <w:rFonts w:ascii="Times New Roman" w:hAnsi="Times New Roman" w:eastAsia="Times New Roman"/>
        </w:rPr>
        <w:t>ــــــــــــ</w:t>
      </w:r>
    </w:p>
    <w:p>
      <w:r>
        <w:rPr>
          <w:rFonts w:ascii="Times New Roman" w:hAnsi="Times New Roman" w:eastAsia="Times New Roman"/>
        </w:rPr>
        <w:t>ــــــــــــــــ</w:t>
      </w:r>
    </w:p>
    <w:p>
      <w:r>
        <w:rPr>
          <w:rFonts w:ascii="Times New Roman" w:hAnsi="Times New Roman" w:eastAsia="Times New Roman"/>
        </w:rPr>
        <w:t xml:space="preserve"> ﻲﻟﺎﻴﻠﻟﺍ ﺮﻬﺳ ﻝﺍ</w:t>
      </w:r>
    </w:p>
    <w:p>
      <w:r>
        <w:rPr>
          <w:rFonts w:ascii="Times New Roman" w:hAnsi="Times New Roman" w:eastAsia="Times New Roman"/>
        </w:rPr>
        <w:t xml:space="preserve">  P a g e | 2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ﻲﻧﺎﺜﻟﺍ ﻝﺍﺆﺴﻟﺍ :</w:t>
      </w:r>
    </w:p>
    <w:p>
      <w:r>
        <w:rPr>
          <w:rFonts w:ascii="Times New Roman" w:hAnsi="Times New Roman" w:eastAsia="Times New Roman"/>
        </w:rPr>
        <w:t xml:space="preserve"> –ﺃ </w:t>
      </w:r>
    </w:p>
    <w:p>
      <w:r>
        <w:rPr>
          <w:rFonts w:ascii="Times New Roman" w:hAnsi="Times New Roman" w:eastAsia="Times New Roman"/>
        </w:rPr>
        <w:t>-ﻲﻟﺎﺘﻟﺍ ﻝﻭﺪﺠﻟﺍ ﻞﻤﻛﺍ :</w:t>
      </w:r>
    </w:p>
    <w:p>
      <w:r>
        <w:rPr>
          <w:rFonts w:ascii="Times New Roman" w:hAnsi="Times New Roman" w:eastAsia="Times New Roman"/>
        </w:rPr>
        <w:t xml:space="preserve">  </w:t>
      </w:r>
    </w:p>
    <w:p>
      <w:r>
        <w:rPr>
          <w:rFonts w:ascii="Times New Roman" w:hAnsi="Times New Roman" w:eastAsia="Times New Roman"/>
        </w:rPr>
        <w:t>)</w:t>
      </w:r>
    </w:p>
    <w:p>
      <w:r>
        <w:rPr>
          <w:rFonts w:ascii="Times New Roman" w:hAnsi="Times New Roman" w:eastAsia="Times New Roman"/>
        </w:rPr>
        <w:t>10</w:t>
      </w:r>
    </w:p>
    <w:p>
      <w:r>
        <w:rPr>
          <w:rFonts w:ascii="Times New Roman" w:hAnsi="Times New Roman" w:eastAsia="Times New Roman"/>
        </w:rPr>
        <w:t xml:space="preserve">(ﺕﺎﺟﺭﺩ 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ﻡﺎﻌﻟﺍ ﻢﺴﻟﺍﺍ</w:t>
      </w:r>
    </w:p>
    <w:p>
      <w:r>
        <w:rPr>
          <w:rFonts w:ascii="Times New Roman" w:hAnsi="Times New Roman" w:eastAsia="Times New Roman"/>
        </w:rPr>
        <w:t xml:space="preserve">ﻢﺴﻟﺍﺍ </w:t>
      </w:r>
    </w:p>
    <w:p>
      <w:r>
        <w:rPr>
          <w:rFonts w:ascii="Times New Roman" w:hAnsi="Times New Roman" w:eastAsia="Times New Roman"/>
        </w:rPr>
        <w:t xml:space="preserve"> ﻲﺠﻬﻨﻤﻟﺍ</w:t>
      </w:r>
    </w:p>
    <w:p>
      <w:r>
        <w:rPr>
          <w:rFonts w:ascii="Times New Roman" w:hAnsi="Times New Roman" w:eastAsia="Times New Roman"/>
        </w:rPr>
        <w:t xml:space="preserve"> ﻱﻮﻀﻌﻟﺍ ﺐﻛﺮﻤﻠﻟ ﺔﻴﺒﻴﻛﺮﺘﻟﺍ ﺔﻴﻨﺒﻟﺍ 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CH3CH2CH2CL</w:t>
      </w:r>
    </w:p>
    <w:p>
      <w:r>
        <w:rPr>
          <w:rFonts w:ascii="Times New Roman" w:hAnsi="Times New Roman" w:eastAsia="Times New Roman"/>
        </w:rPr>
        <w:t xml:space="preserve"> ﻥﺎﺑﻭﺮﺑ ﻲﺴﻛﻮﺜﻳﺍ 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ﺪﻴﻫﺪﻟﺎﻧﺎﺑﻭﺮﺒﻟﺍ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CH3COOH</w:t>
      </w:r>
    </w:p>
    <w:p>
      <w:r>
        <w:rPr>
          <w:rFonts w:ascii="Times New Roman" w:hAnsi="Times New Roman" w:eastAsia="Times New Roman"/>
        </w:rPr>
        <w:t xml:space="preserve"> ﻥﻮﺘﻴﻛ ﻞﻴﺑﻭﺮﺑ ﻞﻴﺜﻳﺍ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–ﺏ </w:t>
      </w:r>
    </w:p>
    <w:p>
      <w:r>
        <w:rPr>
          <w:rFonts w:ascii="Times New Roman" w:hAnsi="Times New Roman" w:eastAsia="Times New Roman"/>
        </w:rPr>
        <w:t xml:space="preserve"> :ﻂﻘﻓ ﺖﻟﺍﺩﺎﻌﻤﻟﺎﺑ </w:t>
      </w:r>
    </w:p>
    <w:p>
      <w:r>
        <w:rPr>
          <w:rFonts w:ascii="Times New Roman" w:hAnsi="Times New Roman" w:eastAsia="Times New Roman"/>
        </w:rPr>
        <w:t xml:space="preserve">) :ﻲﺘﻟﺍﺍ ﻦﻴﺑ ﺎﻴﻠﻤﻋ ﺰﻴﻤﺗ ﻒﻴﻛ ﺢﺿﻭ </w:t>
      </w:r>
    </w:p>
    <w:p>
      <w:r>
        <w:rPr>
          <w:rFonts w:ascii="Times New Roman" w:hAnsi="Times New Roman" w:eastAsia="Times New Roman"/>
        </w:rPr>
        <w:t>(ﺕﺎﺟﺭﺩ6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1</w:t>
      </w:r>
    </w:p>
    <w:p>
      <w:r>
        <w:rPr>
          <w:rFonts w:ascii="Times New Roman" w:hAnsi="Times New Roman" w:eastAsia="Times New Roman"/>
        </w:rPr>
        <w:t>–</w:t>
      </w:r>
    </w:p>
    <w:p>
      <w:r>
        <w:rPr>
          <w:rFonts w:ascii="Times New Roman" w:hAnsi="Times New Roman" w:eastAsia="Times New Roman"/>
        </w:rPr>
        <w:t xml:space="preserve"> ﺮﺜﻴﻟﺍﺍﻭ ﻝﻮﺤﻜﻟﺍ </w:t>
      </w:r>
    </w:p>
    <w:p>
      <w:r>
        <w:rPr>
          <w:rFonts w:ascii="Times New Roman" w:hAnsi="Times New Roman" w:eastAsia="Times New Roman"/>
        </w:rPr>
        <w:t>.............................................................................................................................</w:t>
      </w:r>
    </w:p>
    <w:p>
      <w:r>
        <w:rPr>
          <w:rFonts w:ascii="Times New Roman" w:hAnsi="Times New Roman" w:eastAsia="Times New Roman"/>
        </w:rPr>
        <w:t xml:space="preserve"> ..........................................................................................................................</w:t>
      </w:r>
    </w:p>
    <w:p>
      <w:r>
        <w:rPr>
          <w:rFonts w:ascii="Times New Roman" w:hAnsi="Times New Roman" w:eastAsia="Times New Roman"/>
        </w:rPr>
        <w:t xml:space="preserve"> 2</w:t>
      </w:r>
    </w:p>
    <w:p>
      <w:r>
        <w:rPr>
          <w:rFonts w:ascii="Times New Roman" w:hAnsi="Times New Roman" w:eastAsia="Times New Roman"/>
        </w:rPr>
        <w:t>–</w:t>
      </w:r>
    </w:p>
    <w:p>
      <w:r>
        <w:rPr>
          <w:rFonts w:ascii="Times New Roman" w:hAnsi="Times New Roman" w:eastAsia="Times New Roman"/>
        </w:rPr>
        <w:t xml:space="preserve">ﺮﺒﻟﺍ </w:t>
      </w:r>
    </w:p>
    <w:p>
      <w:r>
        <w:rPr>
          <w:rFonts w:ascii="Times New Roman" w:hAnsi="Times New Roman" w:eastAsia="Times New Roman"/>
        </w:rPr>
        <w:t xml:space="preserve"> ﻥﻮﻧﺎﺑﻭﺮﺒﻟﺍﻭ ﻝﺎﻧﺎﺑﻭ</w:t>
      </w:r>
    </w:p>
    <w:p>
      <w:r>
        <w:rPr>
          <w:rFonts w:ascii="Times New Roman" w:hAnsi="Times New Roman" w:eastAsia="Times New Roman"/>
        </w:rPr>
        <w:t>.............................................................................................................................</w:t>
      </w:r>
    </w:p>
    <w:p>
      <w:r>
        <w:rPr>
          <w:rFonts w:ascii="Times New Roman" w:hAnsi="Times New Roman" w:eastAsia="Times New Roman"/>
        </w:rPr>
        <w:t xml:space="preserve"> ...........................................................................................................................</w:t>
      </w:r>
    </w:p>
    <w:p>
      <w:r>
        <w:rPr>
          <w:rFonts w:ascii="Times New Roman" w:hAnsi="Times New Roman" w:eastAsia="Times New Roman"/>
        </w:rPr>
        <w:t xml:space="preserve"> 3</w:t>
      </w:r>
    </w:p>
    <w:p>
      <w:r>
        <w:rPr>
          <w:rFonts w:ascii="Times New Roman" w:hAnsi="Times New Roman" w:eastAsia="Times New Roman"/>
        </w:rPr>
        <w:t>–</w:t>
      </w:r>
    </w:p>
    <w:p>
      <w:r>
        <w:rPr>
          <w:rFonts w:ascii="Times New Roman" w:hAnsi="Times New Roman" w:eastAsia="Times New Roman"/>
        </w:rPr>
        <w:t xml:space="preserve">ﺐﻟﺍ </w:t>
      </w:r>
    </w:p>
    <w:p>
      <w:r>
        <w:rPr>
          <w:rFonts w:ascii="Times New Roman" w:hAnsi="Times New Roman" w:eastAsia="Times New Roman"/>
        </w:rPr>
        <w:t>-ﻝﻮﻧﺎﺗﻮﻳ</w:t>
      </w:r>
    </w:p>
    <w:p>
      <w:r>
        <w:rPr>
          <w:rFonts w:ascii="Times New Roman" w:hAnsi="Times New Roman" w:eastAsia="Times New Roman"/>
        </w:rPr>
        <w:t xml:space="preserve"> 1</w:t>
      </w:r>
    </w:p>
    <w:p>
      <w:r>
        <w:rPr>
          <w:rFonts w:ascii="Times New Roman" w:hAnsi="Times New Roman" w:eastAsia="Times New Roman"/>
        </w:rPr>
        <w:t xml:space="preserve">-ﻝﻮﻧﺎﺗﻮﻴﺒﻟﺍﻭ </w:t>
      </w:r>
    </w:p>
    <w:p>
      <w:r>
        <w:rPr>
          <w:rFonts w:ascii="Times New Roman" w:hAnsi="Times New Roman" w:eastAsia="Times New Roman"/>
        </w:rPr>
        <w:t>2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>.............................................................................................................................</w:t>
      </w:r>
    </w:p>
    <w:p>
      <w:r>
        <w:rPr>
          <w:rFonts w:ascii="Times New Roman" w:hAnsi="Times New Roman" w:eastAsia="Times New Roman"/>
        </w:rPr>
        <w:t>..........................................................................................................</w:t>
      </w:r>
    </w:p>
    <w:p>
      <w:r>
        <w:rPr>
          <w:rFonts w:ascii="Times New Roman" w:hAnsi="Times New Roman" w:eastAsia="Times New Roman"/>
        </w:rPr>
        <w:t>...................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–ﺝ </w:t>
      </w:r>
    </w:p>
    <w:p>
      <w:r>
        <w:rPr>
          <w:rFonts w:ascii="Times New Roman" w:hAnsi="Times New Roman" w:eastAsia="Times New Roman"/>
        </w:rPr>
        <w:t xml:space="preserve">)ﻞﻠﻋ : </w:t>
      </w:r>
    </w:p>
    <w:p>
      <w:r>
        <w:rPr>
          <w:rFonts w:ascii="Times New Roman" w:hAnsi="Times New Roman" w:eastAsia="Times New Roman"/>
        </w:rPr>
        <w:t>(ﺕﺎﺟﺭﺩ4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1</w:t>
      </w:r>
    </w:p>
    <w:p>
      <w:r>
        <w:rPr>
          <w:rFonts w:ascii="Times New Roman" w:hAnsi="Times New Roman" w:eastAsia="Times New Roman"/>
        </w:rPr>
        <w:t>–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ﺀﺎﻤﻟﺍ ﻲﻓ ﺖﻟﺍﻮﺤﻜﻟﺍ ﻥﺎﺑﻭﺫ </w:t>
      </w:r>
    </w:p>
    <w:p>
      <w:r>
        <w:rPr>
          <w:rFonts w:ascii="Times New Roman" w:hAnsi="Times New Roman" w:eastAsia="Times New Roman"/>
        </w:rPr>
        <w:t>......................................................................................</w:t>
      </w:r>
    </w:p>
    <w:p>
      <w:r>
        <w:rPr>
          <w:rFonts w:ascii="Times New Roman" w:hAnsi="Times New Roman" w:eastAsia="Times New Roman"/>
        </w:rPr>
        <w:t>............</w:t>
      </w:r>
    </w:p>
    <w:p>
      <w:r>
        <w:rPr>
          <w:rFonts w:ascii="Times New Roman" w:hAnsi="Times New Roman" w:eastAsia="Times New Roman"/>
        </w:rPr>
        <w:t>............</w:t>
      </w:r>
    </w:p>
    <w:p>
      <w:r>
        <w:rPr>
          <w:rFonts w:ascii="Times New Roman" w:hAnsi="Times New Roman" w:eastAsia="Times New Roman"/>
        </w:rPr>
        <w:t>...........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2</w:t>
      </w:r>
    </w:p>
    <w:p>
      <w:r>
        <w:rPr>
          <w:rFonts w:ascii="Times New Roman" w:hAnsi="Times New Roman" w:eastAsia="Times New Roman"/>
        </w:rPr>
        <w:t>–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ﻱﻮﺜﻟﺎﺜﻟﺍ ﻝﻮﺤﻜﻟﺍ ﺪﺴﻛﺄﺗ ﻡﺪﻋ </w:t>
      </w:r>
    </w:p>
    <w:p>
      <w:r>
        <w:rPr>
          <w:rFonts w:ascii="Times New Roman" w:hAnsi="Times New Roman" w:eastAsia="Times New Roman"/>
        </w:rPr>
        <w:t>...................................</w:t>
      </w:r>
    </w:p>
    <w:p>
      <w:r>
        <w:rPr>
          <w:rFonts w:ascii="Times New Roman" w:hAnsi="Times New Roman" w:eastAsia="Times New Roman"/>
        </w:rPr>
        <w:t>...................................................</w:t>
      </w:r>
    </w:p>
    <w:p>
      <w:r>
        <w:rPr>
          <w:rFonts w:ascii="Times New Roman" w:hAnsi="Times New Roman" w:eastAsia="Times New Roman"/>
        </w:rPr>
        <w:t>............</w:t>
      </w:r>
    </w:p>
    <w:p>
      <w:r>
        <w:rPr>
          <w:rFonts w:ascii="Times New Roman" w:hAnsi="Times New Roman" w:eastAsia="Times New Roman"/>
        </w:rPr>
        <w:t>............</w:t>
      </w:r>
    </w:p>
    <w:p>
      <w:r>
        <w:rPr>
          <w:rFonts w:ascii="Times New Roman" w:hAnsi="Times New Roman" w:eastAsia="Times New Roman"/>
        </w:rPr>
        <w:t>..........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3</w:t>
      </w:r>
    </w:p>
    <w:p>
      <w:r>
        <w:rPr>
          <w:rFonts w:ascii="Times New Roman" w:hAnsi="Times New Roman" w:eastAsia="Times New Roman"/>
        </w:rPr>
        <w:t>–</w:t>
      </w:r>
    </w:p>
    <w:p>
      <w:r>
        <w:rPr>
          <w:rFonts w:ascii="Times New Roman" w:hAnsi="Times New Roman" w:eastAsia="Times New Roman"/>
        </w:rPr>
        <w:t xml:space="preserve"> ﺕﺎﻧﻮﺘﻴﻜﻟﺍ ﺮﺛﺄﺘﺘﻟﺍ ﺎﻤﻨﻴﺑ ﺓﺪﺴﻛﺆﻤﻟﺍ ﻞﻣﺍﻮﻌﻟﺎﺑ ﺕﺍﺪﻴﻫﺪﻠﻟﺍﺍ ﺮﺛﺄﺘﺗ </w:t>
      </w:r>
    </w:p>
    <w:p>
      <w:r>
        <w:rPr>
          <w:rFonts w:ascii="Times New Roman" w:hAnsi="Times New Roman" w:eastAsia="Times New Roman"/>
        </w:rPr>
        <w:t>...........................................................................................................</w:t>
      </w:r>
    </w:p>
    <w:p>
      <w:r>
        <w:rPr>
          <w:rFonts w:ascii="Times New Roman" w:hAnsi="Times New Roman" w:eastAsia="Times New Roman"/>
        </w:rPr>
        <w:t>..............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0126350330ﻞﻳﺎﺑﻮﻣ                       ﻦﻳﺪﺑﺎﻋ ﺢﻟﺎﺻ ﺫﺎﺘﺴﻟﺍﺍ ﺕﺎﻋﻮﺒﻄﻣ ﺔﺴﻠﺳ </w:t>
      </w:r>
    </w:p>
    <w:p>
      <w:r>
        <w:rPr>
          <w:rFonts w:ascii="Times New Roman" w:hAnsi="Times New Roman" w:eastAsia="Times New Roman"/>
        </w:rPr>
        <w:t xml:space="preserve">                      </w:t>
      </w:r>
    </w:p>
    <w:p>
      <w:r>
        <w:rPr>
          <w:rFonts w:ascii="Times New Roman" w:hAnsi="Times New Roman" w:eastAsia="Times New Roman"/>
        </w:rPr>
        <w:t xml:space="preserve">ﺐﻟﺎﻄﻟ ﺀﺎﻴﻤﻴﻜﻟﺍ ﻱ ﻑ         </w:t>
      </w:r>
    </w:p>
    <w:p>
      <w:r>
        <w:rPr>
          <w:rFonts w:ascii="Times New Roman" w:hAnsi="Times New Roman" w:eastAsia="Times New Roman"/>
        </w:rPr>
        <w:t xml:space="preserve"> ﺔﻴﻧﺍﺩﻮﺴﻟﺍ ﺓﺩﺎﻬﺸﻟﺍ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ﻚﻟﺍ ﺭﺪﻘﺑ     </w:t>
      </w:r>
    </w:p>
    <w:p>
      <w:r>
        <w:rPr>
          <w:rFonts w:ascii="Times New Roman" w:hAnsi="Times New Roman" w:eastAsia="Times New Roman"/>
        </w:rPr>
        <w:t>ــــــــــــــــــــــــــــــ</w:t>
      </w:r>
    </w:p>
    <w:p>
      <w:r>
        <w:rPr>
          <w:rFonts w:ascii="Times New Roman" w:hAnsi="Times New Roman" w:eastAsia="Times New Roman"/>
        </w:rPr>
        <w:t>ﻊﻟﺍ ﺐﻠﻃ ﻦﻣﻭ............  ﻲﻟﺎﻌﻤﻟﺍ ﺐﺴﻜﺗ ﺩ</w:t>
      </w:r>
    </w:p>
    <w:p>
      <w:r>
        <w:rPr>
          <w:rFonts w:ascii="Times New Roman" w:hAnsi="Times New Roman" w:eastAsia="Times New Roman"/>
        </w:rPr>
        <w:t>ــــــــــــ</w:t>
      </w:r>
    </w:p>
    <w:p>
      <w:r>
        <w:rPr>
          <w:rFonts w:ascii="Times New Roman" w:hAnsi="Times New Roman" w:eastAsia="Times New Roman"/>
        </w:rPr>
        <w:t>ــــــــــــــــ</w:t>
      </w:r>
    </w:p>
    <w:p>
      <w:r>
        <w:rPr>
          <w:rFonts w:ascii="Times New Roman" w:hAnsi="Times New Roman" w:eastAsia="Times New Roman"/>
        </w:rPr>
        <w:t xml:space="preserve"> ﻲﻟﺎﻴﻠﻟﺍ ﺮﻬﺳ ﻝﺍ</w:t>
      </w:r>
    </w:p>
    <w:p>
      <w:r>
        <w:rPr>
          <w:rFonts w:ascii="Times New Roman" w:hAnsi="Times New Roman" w:eastAsia="Times New Roman"/>
        </w:rPr>
        <w:t xml:space="preserve">  P a g e | 3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4</w:t>
      </w:r>
    </w:p>
    <w:p>
      <w:r>
        <w:rPr>
          <w:rFonts w:ascii="Times New Roman" w:hAnsi="Times New Roman" w:eastAsia="Times New Roman"/>
        </w:rPr>
        <w:t>–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ﺔﻴﺌﻳﺰﺠﻟﺍ ﺔﻠﺘﻜﻟﺍ ﻲﻓ ﺎﻬﻟ ﺔﻠﺑﺎﻘﻤﻟﺍ ﺕﺍﺮﺜﻴﻟﺍﺍ ﻦﻣ ﻰﻠﻋﺍ ﺖﻟﺍﻮﺤﻜﻟﺍ ﻥﺎﻴﻠﻏ ﺔﺟﺭﺩ </w:t>
      </w:r>
    </w:p>
    <w:p>
      <w:r>
        <w:rPr>
          <w:rFonts w:ascii="Times New Roman" w:hAnsi="Times New Roman" w:eastAsia="Times New Roman"/>
        </w:rPr>
        <w:t>......................................................................................</w:t>
      </w:r>
    </w:p>
    <w:p>
      <w:r>
        <w:rPr>
          <w:rFonts w:ascii="Times New Roman" w:hAnsi="Times New Roman" w:eastAsia="Times New Roman"/>
        </w:rPr>
        <w:t>............</w:t>
      </w:r>
    </w:p>
    <w:p>
      <w:r>
        <w:rPr>
          <w:rFonts w:ascii="Times New Roman" w:hAnsi="Times New Roman" w:eastAsia="Times New Roman"/>
        </w:rPr>
        <w:t>............</w:t>
      </w:r>
    </w:p>
    <w:p>
      <w:r>
        <w:rPr>
          <w:rFonts w:ascii="Times New Roman" w:hAnsi="Times New Roman" w:eastAsia="Times New Roman"/>
        </w:rPr>
        <w:t>..........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ﻝﺍﺆﺴﻟﺍ ﺚﻟﺎﺜﻟﺍ : </w:t>
      </w:r>
    </w:p>
    <w:p>
      <w:r>
        <w:rPr>
          <w:rFonts w:ascii="Times New Roman" w:hAnsi="Times New Roman" w:eastAsia="Times New Roman"/>
        </w:rPr>
        <w:t xml:space="preserve">)ﻩﺎﻧﺩﺍ ﻩﺩﺭﺍﻮﻟﺍ ﺔﻠﺌﺴﻟﺍﺍ ﻦﻋ ﺐﺟﺍ ﻢﺛ ﺍﺪﻴﺟ ﻲﻟﺎﺘﻟﺍ ﻂﻄﺨﻤﻟﺍ ﺱﺭﺩﺍ </w:t>
      </w:r>
    </w:p>
    <w:p>
      <w:r>
        <w:rPr>
          <w:rFonts w:ascii="Times New Roman" w:hAnsi="Times New Roman" w:eastAsia="Times New Roman"/>
        </w:rPr>
        <w:t>6</w:t>
      </w:r>
    </w:p>
    <w:p>
      <w:r>
        <w:rPr>
          <w:rFonts w:ascii="Times New Roman" w:hAnsi="Times New Roman" w:eastAsia="Times New Roman"/>
        </w:rPr>
        <w:t xml:space="preserve"> ﺕﺎﺟﺭﺩ(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Y           +     H2O                                           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                                             H2SO4   200Co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X    NaOH         CH3CH2OH   +CH3COOH                              Z         +     H2O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                                                     + Na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                 M   + H2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>............ﻲﻫ ﺔﻴﺋﺎﻴﻤﻴﻜﻟﺍ ﺎﻬﺘﻐﻴﺻﻭ..................................... ﻲﻫ .....................</w:t>
      </w:r>
    </w:p>
    <w:p>
      <w:r>
        <w:rPr>
          <w:rFonts w:ascii="Times New Roman" w:hAnsi="Times New Roman" w:eastAsia="Times New Roman"/>
        </w:rPr>
        <w:t>...........</w:t>
      </w:r>
    </w:p>
    <w:p>
      <w:r>
        <w:rPr>
          <w:rFonts w:ascii="Times New Roman" w:hAnsi="Times New Roman" w:eastAsia="Times New Roman"/>
        </w:rPr>
        <w:t xml:space="preserve"> ﺓﺩﺎﻤﻟﺍ X</w:t>
      </w:r>
    </w:p>
    <w:p>
      <w:r>
        <w:rPr>
          <w:rFonts w:ascii="Times New Roman" w:hAnsi="Times New Roman" w:eastAsia="Times New Roman"/>
        </w:rPr>
        <w:t xml:space="preserve"> ﻲﻫ </w:t>
      </w:r>
    </w:p>
    <w:p>
      <w:r>
        <w:rPr>
          <w:rFonts w:ascii="Times New Roman" w:hAnsi="Times New Roman" w:eastAsia="Times New Roman"/>
        </w:rPr>
        <w:t>............ﻲﻫ ﺔﻴﺋﺎﻴﻤﻴﻜﻟﺍ ﺎﻬﺘﻐﻴﺻﻭ..................................... .....................</w:t>
      </w:r>
    </w:p>
    <w:p>
      <w:r>
        <w:rPr>
          <w:rFonts w:ascii="Times New Roman" w:hAnsi="Times New Roman" w:eastAsia="Times New Roman"/>
        </w:rPr>
        <w:t>..........</w:t>
      </w:r>
    </w:p>
    <w:p>
      <w:r>
        <w:rPr>
          <w:rFonts w:ascii="Times New Roman" w:hAnsi="Times New Roman" w:eastAsia="Times New Roman"/>
        </w:rPr>
        <w:t xml:space="preserve"> ﺓﺩﺎﻤﻟﺍ Y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>............ﻲﻫ ﺔﻴﺋﺎﻴﻤﻴﻜﻟﺍ ﺎﻬﺘﻐﻴﺻﻭ................................... ﻲﻫ .......................</w:t>
      </w:r>
    </w:p>
    <w:p>
      <w:r>
        <w:rPr>
          <w:rFonts w:ascii="Times New Roman" w:hAnsi="Times New Roman" w:eastAsia="Times New Roman"/>
        </w:rPr>
        <w:t>..........</w:t>
      </w:r>
    </w:p>
    <w:p>
      <w:r>
        <w:rPr>
          <w:rFonts w:ascii="Times New Roman" w:hAnsi="Times New Roman" w:eastAsia="Times New Roman"/>
        </w:rPr>
        <w:t xml:space="preserve"> ﺓﺩﺎﻤﻟﺍ M</w:t>
      </w:r>
    </w:p>
    <w:p>
      <w:r>
        <w:rPr>
          <w:rFonts w:ascii="Times New Roman" w:hAnsi="Times New Roman" w:eastAsia="Times New Roman"/>
        </w:rPr>
        <w:t xml:space="preserve">–ﺏ 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ﺔﻴﺘﻟﺍﺍ ﺕﺎﺒﻛﺮﻤﻟﺍ ﺮﻀﺣ </w:t>
      </w:r>
    </w:p>
    <w:p>
      <w:r>
        <w:rPr>
          <w:rFonts w:ascii="Times New Roman" w:hAnsi="Times New Roman" w:eastAsia="Times New Roman"/>
        </w:rPr>
        <w:t xml:space="preserve">  ﻂﻘﻓ ﺖﻟﺍﺩﺎﻌﻤﻟﺍ ﺔﺑﺎﺘﻜﺑ,</w:t>
      </w:r>
    </w:p>
    <w:p>
      <w:r>
        <w:rPr>
          <w:rFonts w:ascii="Times New Roman" w:hAnsi="Times New Roman" w:eastAsia="Times New Roman"/>
        </w:rPr>
        <w:t>)</w:t>
      </w:r>
    </w:p>
    <w:p>
      <w:r>
        <w:rPr>
          <w:rFonts w:ascii="Times New Roman" w:hAnsi="Times New Roman" w:eastAsia="Times New Roman"/>
        </w:rPr>
        <w:t>5</w:t>
      </w:r>
    </w:p>
    <w:p>
      <w:r>
        <w:rPr>
          <w:rFonts w:ascii="Times New Roman" w:hAnsi="Times New Roman" w:eastAsia="Times New Roman"/>
        </w:rPr>
        <w:t xml:space="preserve"> ﺕﺎﺟﺭﺩ(</w:t>
      </w:r>
    </w:p>
    <w:p>
      <w:r>
        <w:rPr>
          <w:rFonts w:ascii="Times New Roman" w:hAnsi="Times New Roman" w:eastAsia="Times New Roman"/>
        </w:rPr>
        <w:t xml:space="preserve"> 1</w:t>
      </w:r>
    </w:p>
    <w:p>
      <w:r>
        <w:rPr>
          <w:rFonts w:ascii="Times New Roman" w:hAnsi="Times New Roman" w:eastAsia="Times New Roman"/>
        </w:rPr>
        <w:t>–</w:t>
      </w:r>
    </w:p>
    <w:p>
      <w:r>
        <w:rPr>
          <w:rFonts w:ascii="Times New Roman" w:hAnsi="Times New Roman" w:eastAsia="Times New Roman"/>
        </w:rPr>
        <w:t xml:space="preserve"> ﻝﻮﻧﺎﺑﻭﺮﺒﻟﺍ ﻦﻣ ﻚﻳﻮﻧﺎﺑﻭﺮﺒﻟﺍ ﺾﻤﺣ </w:t>
      </w:r>
    </w:p>
    <w:p>
      <w:r>
        <w:rPr>
          <w:rFonts w:ascii="Times New Roman" w:hAnsi="Times New Roman" w:eastAsia="Times New Roman"/>
        </w:rPr>
        <w:t>...........................................................................................................................</w:t>
      </w:r>
    </w:p>
    <w:p>
      <w:r>
        <w:rPr>
          <w:rFonts w:ascii="Times New Roman" w:hAnsi="Times New Roman" w:eastAsia="Times New Roman"/>
        </w:rPr>
        <w:t>...................................................................</w:t>
      </w:r>
    </w:p>
    <w:p>
      <w:r>
        <w:rPr>
          <w:rFonts w:ascii="Times New Roman" w:hAnsi="Times New Roman" w:eastAsia="Times New Roman"/>
        </w:rPr>
        <w:t>........................................................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2</w:t>
      </w:r>
    </w:p>
    <w:p>
      <w:r>
        <w:rPr>
          <w:rFonts w:ascii="Times New Roman" w:hAnsi="Times New Roman" w:eastAsia="Times New Roman"/>
        </w:rPr>
        <w:t>–</w:t>
      </w:r>
    </w:p>
    <w:p>
      <w:r>
        <w:rPr>
          <w:rFonts w:ascii="Times New Roman" w:hAnsi="Times New Roman" w:eastAsia="Times New Roman"/>
        </w:rPr>
        <w:t xml:space="preserve"> ﻝﻮﻧﺎﺑﻭﺮﺒﻟﺍ ﻦﻣ ﻦﻴﺑﻭﺮﺒﻟﺍ </w:t>
      </w:r>
    </w:p>
    <w:p>
      <w:r>
        <w:rPr>
          <w:rFonts w:ascii="Times New Roman" w:hAnsi="Times New Roman" w:eastAsia="Times New Roman"/>
        </w:rPr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0126350330ﻞﻳﺎﺑﻮﻣ                       ﻦﻳﺪﺑﺎﻋ ﺢﻟﺎﺻ ﺫﺎﺘﺴﻟﺍﺍ ﺕﺎﻋﻮﺒﻄﻣ ﺔﺴﻠﺳ </w:t>
      </w:r>
    </w:p>
    <w:p>
      <w:r>
        <w:rPr>
          <w:rFonts w:ascii="Times New Roman" w:hAnsi="Times New Roman" w:eastAsia="Times New Roman"/>
        </w:rPr>
        <w:t xml:space="preserve">                      </w:t>
      </w:r>
    </w:p>
    <w:p>
      <w:r>
        <w:rPr>
          <w:rFonts w:ascii="Times New Roman" w:hAnsi="Times New Roman" w:eastAsia="Times New Roman"/>
        </w:rPr>
        <w:t xml:space="preserve">ﺐﻟﺎﻄﻟ ﺀﺎﻴﻤﻴﻜﻟﺍ ﻱ ﻑ         </w:t>
      </w:r>
    </w:p>
    <w:p>
      <w:r>
        <w:rPr>
          <w:rFonts w:ascii="Times New Roman" w:hAnsi="Times New Roman" w:eastAsia="Times New Roman"/>
        </w:rPr>
        <w:t xml:space="preserve"> ﺔﻴﻧﺍﺩﻮﺴﻟﺍ ﺓﺩﺎﻬﺸﻟﺍ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ﻚﻟﺍ ﺭﺪﻘﺑ     </w:t>
      </w:r>
    </w:p>
    <w:p>
      <w:r>
        <w:rPr>
          <w:rFonts w:ascii="Times New Roman" w:hAnsi="Times New Roman" w:eastAsia="Times New Roman"/>
        </w:rPr>
        <w:t>ــــــــــــــــــــــــــــــ</w:t>
      </w:r>
    </w:p>
    <w:p>
      <w:r>
        <w:rPr>
          <w:rFonts w:ascii="Times New Roman" w:hAnsi="Times New Roman" w:eastAsia="Times New Roman"/>
        </w:rPr>
        <w:t>ﻊﻟﺍ ﺐﻠﻃ ﻦﻣﻭ............  ﻲﻟﺎﻌﻤﻟﺍ ﺐﺴﻜﺗ ﺩ</w:t>
      </w:r>
    </w:p>
    <w:p>
      <w:r>
        <w:rPr>
          <w:rFonts w:ascii="Times New Roman" w:hAnsi="Times New Roman" w:eastAsia="Times New Roman"/>
        </w:rPr>
        <w:t>ــــــــــــ</w:t>
      </w:r>
    </w:p>
    <w:p>
      <w:r>
        <w:rPr>
          <w:rFonts w:ascii="Times New Roman" w:hAnsi="Times New Roman" w:eastAsia="Times New Roman"/>
        </w:rPr>
        <w:t>ــــــــــــــــ</w:t>
      </w:r>
    </w:p>
    <w:p>
      <w:r>
        <w:rPr>
          <w:rFonts w:ascii="Times New Roman" w:hAnsi="Times New Roman" w:eastAsia="Times New Roman"/>
        </w:rPr>
        <w:t xml:space="preserve"> ﻲﻟﺎﻴﻠﻟﺍ ﺮﻬﺳ ﻝﺍ</w:t>
      </w:r>
    </w:p>
    <w:p>
      <w:r>
        <w:rPr>
          <w:rFonts w:ascii="Times New Roman" w:hAnsi="Times New Roman" w:eastAsia="Times New Roman"/>
        </w:rPr>
        <w:t xml:space="preserve">  P a g e | 4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>....................................................................................</w:t>
      </w:r>
    </w:p>
    <w:p>
      <w:r>
        <w:rPr>
          <w:rFonts w:ascii="Times New Roman" w:hAnsi="Times New Roman" w:eastAsia="Times New Roman"/>
        </w:rPr>
        <w:t>............</w:t>
      </w:r>
    </w:p>
    <w:p>
      <w:r>
        <w:rPr>
          <w:rFonts w:ascii="Times New Roman" w:hAnsi="Times New Roman" w:eastAsia="Times New Roman"/>
        </w:rPr>
        <w:t>............</w:t>
      </w:r>
    </w:p>
    <w:p>
      <w:r>
        <w:rPr>
          <w:rFonts w:ascii="Times New Roman" w:hAnsi="Times New Roman" w:eastAsia="Times New Roman"/>
        </w:rPr>
        <w:t>...........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3</w:t>
      </w:r>
    </w:p>
    <w:p>
      <w:r>
        <w:rPr>
          <w:rFonts w:ascii="Times New Roman" w:hAnsi="Times New Roman" w:eastAsia="Times New Roman"/>
        </w:rPr>
        <w:t>–</w:t>
      </w:r>
    </w:p>
    <w:p>
      <w:r>
        <w:rPr>
          <w:rFonts w:ascii="Times New Roman" w:hAnsi="Times New Roman" w:eastAsia="Times New Roman"/>
        </w:rPr>
        <w:t xml:space="preserve"> ﻦﻴﺑﻭﺮﺒﻟﺍ ﻦﻣ ﻝﻮﻧﺎﺑﻭﺮﺒﻟﺍ </w:t>
      </w:r>
    </w:p>
    <w:p>
      <w:r>
        <w:rPr>
          <w:rFonts w:ascii="Times New Roman" w:hAnsi="Times New Roman" w:eastAsia="Times New Roman"/>
        </w:rPr>
        <w:t>.........................</w:t>
      </w:r>
    </w:p>
    <w:p>
      <w:r>
        <w:rPr>
          <w:rFonts w:ascii="Times New Roman" w:hAnsi="Times New Roman" w:eastAsia="Times New Roman"/>
        </w:rPr>
        <w:t>...........................................................</w:t>
      </w:r>
    </w:p>
    <w:p>
      <w:r>
        <w:rPr>
          <w:rFonts w:ascii="Times New Roman" w:hAnsi="Times New Roman" w:eastAsia="Times New Roman"/>
        </w:rPr>
        <w:t>............</w:t>
      </w:r>
    </w:p>
    <w:p>
      <w:r>
        <w:rPr>
          <w:rFonts w:ascii="Times New Roman" w:hAnsi="Times New Roman" w:eastAsia="Times New Roman"/>
        </w:rPr>
        <w:t>............</w:t>
      </w:r>
    </w:p>
    <w:p>
      <w:r>
        <w:rPr>
          <w:rFonts w:ascii="Times New Roman" w:hAnsi="Times New Roman" w:eastAsia="Times New Roman"/>
        </w:rPr>
        <w:t>...........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4</w:t>
      </w:r>
    </w:p>
    <w:p>
      <w:r>
        <w:rPr>
          <w:rFonts w:ascii="Times New Roman" w:hAnsi="Times New Roman" w:eastAsia="Times New Roman"/>
        </w:rPr>
        <w:t>–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ﻦﻴﺒﺳﺎﻨﻣ ﺾﻣﺎﺣﻭ ﻝﻮﺤﻛ ﻦﻣ ﻞﻴﺑﻭﺮﺒﻟﺍ ﺕﺍﻮﻧﺎﺜﻳﺍ </w:t>
      </w:r>
    </w:p>
    <w:p>
      <w:r>
        <w:rPr>
          <w:rFonts w:ascii="Times New Roman" w:hAnsi="Times New Roman" w:eastAsia="Times New Roman"/>
        </w:rPr>
        <w:t>....................................................................................</w:t>
      </w:r>
    </w:p>
    <w:p>
      <w:r>
        <w:rPr>
          <w:rFonts w:ascii="Times New Roman" w:hAnsi="Times New Roman" w:eastAsia="Times New Roman"/>
        </w:rPr>
        <w:t>............</w:t>
      </w:r>
    </w:p>
    <w:p>
      <w:r>
        <w:rPr>
          <w:rFonts w:ascii="Times New Roman" w:hAnsi="Times New Roman" w:eastAsia="Times New Roman"/>
        </w:rPr>
        <w:t>............</w:t>
      </w:r>
    </w:p>
    <w:p>
      <w:r>
        <w:rPr>
          <w:rFonts w:ascii="Times New Roman" w:hAnsi="Times New Roman" w:eastAsia="Times New Roman"/>
        </w:rPr>
        <w:t>........</w:t>
      </w:r>
    </w:p>
    <w:p>
      <w:r>
        <w:rPr>
          <w:rFonts w:ascii="Times New Roman" w:hAnsi="Times New Roman" w:eastAsia="Times New Roman"/>
        </w:rPr>
        <w:t>...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ﻊﺑﺍﺮﻟﺍ ﻝﺍﺆﺴﻟﺍ :</w:t>
      </w:r>
    </w:p>
    <w:p>
      <w:r>
        <w:rPr>
          <w:rFonts w:ascii="Times New Roman" w:hAnsi="Times New Roman" w:eastAsia="Times New Roman"/>
        </w:rPr>
        <w:t xml:space="preserve"> –ﺃ </w:t>
      </w:r>
    </w:p>
    <w:p>
      <w:r>
        <w:rPr>
          <w:rFonts w:ascii="Times New Roman" w:hAnsi="Times New Roman" w:eastAsia="Times New Roman"/>
        </w:rPr>
        <w:t xml:space="preserve">)ﺔﻴﺘﻟﺍﺍ ﺖﻟﺍﺩﺎﻌﻤﻟﺍ ﻞﻤﻛﺍ </w:t>
      </w:r>
    </w:p>
    <w:p>
      <w:r>
        <w:rPr>
          <w:rFonts w:ascii="Times New Roman" w:hAnsi="Times New Roman" w:eastAsia="Times New Roman"/>
        </w:rPr>
        <w:t xml:space="preserve"> 5</w:t>
      </w:r>
    </w:p>
    <w:p>
      <w:r>
        <w:rPr>
          <w:rFonts w:ascii="Times New Roman" w:hAnsi="Times New Roman" w:eastAsia="Times New Roman"/>
        </w:rPr>
        <w:t xml:space="preserve"> ﺕﺎﺟﺭﺩ(</w:t>
      </w:r>
    </w:p>
    <w:p>
      <w:r>
        <w:rPr>
          <w:rFonts w:ascii="Times New Roman" w:hAnsi="Times New Roman" w:eastAsia="Times New Roman"/>
        </w:rPr>
        <w:t xml:space="preserve"> CH3OH   +   Na                                        ………………………..+ ……………………………. – 1</w:t>
      </w:r>
    </w:p>
    <w:p>
      <w:r>
        <w:rPr>
          <w:rFonts w:ascii="Times New Roman" w:hAnsi="Times New Roman" w:eastAsia="Times New Roman"/>
        </w:rPr>
        <w:t xml:space="preserve"> 2 – CH3CH2COOH  +  NaHCO3                     ………………………….+…………..+……………..</w:t>
      </w:r>
    </w:p>
    <w:p>
      <w:r>
        <w:rPr>
          <w:rFonts w:ascii="Times New Roman" w:hAnsi="Times New Roman" w:eastAsia="Times New Roman"/>
        </w:rPr>
        <w:t xml:space="preserve"> 3 – CH3COCH3 + HCN                                            ………………………..........................</w:t>
      </w:r>
    </w:p>
    <w:p>
      <w:r>
        <w:rPr>
          <w:rFonts w:ascii="Times New Roman" w:hAnsi="Times New Roman" w:eastAsia="Times New Roman"/>
        </w:rPr>
        <w:t xml:space="preserve"> 4 – n CH2=CHCL                                                      ……………………………………………….</w:t>
      </w:r>
    </w:p>
    <w:p>
      <w:r>
        <w:rPr>
          <w:rFonts w:ascii="Times New Roman" w:hAnsi="Times New Roman" w:eastAsia="Times New Roman"/>
        </w:rPr>
        <w:t xml:space="preserve">      CH3 (CH2)16  - COO-CH2</w:t>
      </w:r>
    </w:p>
    <w:p>
      <w:r>
        <w:rPr>
          <w:rFonts w:ascii="Times New Roman" w:hAnsi="Times New Roman" w:eastAsia="Times New Roman"/>
        </w:rPr>
        <w:t xml:space="preserve">           5 – CH3 (CH2)16 – COO-CH2    +    3NaOH</w:t>
      </w:r>
    </w:p>
    <w:p>
      <w:r>
        <w:rPr>
          <w:rFonts w:ascii="Times New Roman" w:hAnsi="Times New Roman" w:eastAsia="Times New Roman"/>
        </w:rPr>
        <w:t xml:space="preserve">         CH3 (CH2)16 – COO-CH2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 -ﺏ </w:t>
      </w:r>
    </w:p>
    <w:p>
      <w:r>
        <w:rPr>
          <w:rFonts w:ascii="Times New Roman" w:hAnsi="Times New Roman" w:eastAsia="Times New Roman"/>
        </w:rPr>
        <w:t xml:space="preserve"> ؟ﺎﻤﻬﻨﻴﺑ ﻒﻟﺎﺘﺨﻟﺍﺍ ﻪﺟﻭ ﺮﻛﺫ ﻊﻣ ﺎﻤﻫﺮﻛﺫﺍ ﻥﺎﻋﻮﻧ ﻥﻮﻫﺪﻟﺍ </w:t>
      </w:r>
    </w:p>
    <w:p>
      <w:r>
        <w:rPr>
          <w:rFonts w:ascii="Times New Roman" w:hAnsi="Times New Roman" w:eastAsia="Times New Roman"/>
        </w:rPr>
        <w:t>...................................................................................................................</w:t>
      </w:r>
    </w:p>
    <w:p>
      <w:r>
        <w:rPr>
          <w:rFonts w:ascii="Times New Roman" w:hAnsi="Times New Roman" w:eastAsia="Times New Roman"/>
        </w:rPr>
        <w:t>.............................................................................................................</w:t>
      </w:r>
    </w:p>
    <w:p>
      <w:r>
        <w:rPr>
          <w:rFonts w:ascii="Times New Roman" w:hAnsi="Times New Roman" w:eastAsia="Times New Roman"/>
        </w:rPr>
        <w:t>......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                                       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</w:t>
      </w:r>
    </w:p>
    <w:p>
      <w:r>
        <w:rPr>
          <w:rFonts w:ascii="Times New Roman" w:hAnsi="Times New Roman" w:eastAsia="Times New Roman"/>
        </w:rPr>
        <w:t xml:space="preserve"> ﻦﻳﺪﺑﺎﻋ ﺢﻟﺎﺻ/ﺃ.................   ﻖﻓﻮﻤﻟﺍ ﻼﻠﻫﻭ </w:t>
      </w:r>
    </w:p>
    <w:p>
      <w:r>
        <w:rPr>
          <w:rFonts w:ascii="Times New Roman" w:hAnsi="Times New Roman" w:eastAsia="Times New Roman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