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 w:eastAsia="Times New Roman"/>
        </w:rPr>
        <w:t xml:space="preserve"> ﻢﻴﺣﺮﻟﺍ ﻦﻤﺣﺮﻟﺍ ﷲ ﻢﺴﺑ</w:t>
      </w:r>
    </w:p>
    <w:p>
      <w:r>
        <w:rPr>
          <w:rFonts w:ascii="Times New Roman" w:hAnsi="Times New Roman" w:eastAsia="Times New Roman"/>
        </w:rPr>
        <w:t>ﺔﻴﻧﺍﺩﻮﺴﻟﺍ ﺓﺩﺎﻬﺸﻟﺍ ﺏﻼﻄﻟ ﺓﺭﺎﺳ ﻯﺮﺸﺑ</w:t>
      </w:r>
    </w:p>
    <w:p>
      <w:r>
        <w:rPr>
          <w:rFonts w:ascii="Times New Roman" w:hAnsi="Times New Roman" w:eastAsia="Times New Roman"/>
        </w:rPr>
        <w:t xml:space="preserve">ﺩﺍﻮﻤﻟﺍ  ﻊﻴﻤﺠﻟ ﻞﻣﺎﺷ ﺱﺭﻮﻛ ﺔﻴﺒﻫﺬﻟﺍ ﺓﻮﻔﺼﻟﺍ ﺪﻬﻌﻣ ﻢﻈﻨﻳ </w:t>
      </w:r>
    </w:p>
    <w:p>
      <w:r>
        <w:rPr>
          <w:rFonts w:ascii="Times New Roman" w:hAnsi="Times New Roman" w:eastAsia="Times New Roman"/>
        </w:rPr>
        <w:t xml:space="preserve">  ﺔﻴﻧﺍﺩﻮﺴﻟﺍ ﺓﺩﺎﻬﺸﻟﺍ ﺭﺮﻘﻤﻟ ﺔﻠﻣﺎﺷ ﺔﻌﺟﺍﺮﻣ            </w:t>
      </w:r>
    </w:p>
    <w:p>
      <w:r>
        <w:rPr>
          <w:rFonts w:ascii="Times New Roman" w:hAnsi="Times New Roman" w:eastAsia="Times New Roman"/>
        </w:rPr>
        <w:t xml:space="preserve">  </w:t>
      </w:r>
    </w:p>
    <w:p>
      <w:r>
        <w:rPr>
          <w:rFonts w:ascii="Times New Roman" w:hAnsi="Times New Roman" w:eastAsia="Times New Roman"/>
        </w:rPr>
        <w:t xml:space="preserve">ﺍ </w:t>
      </w:r>
    </w:p>
    <w:p>
      <w:r>
        <w:rPr>
          <w:rFonts w:ascii="Times New Roman" w:hAnsi="Times New Roman" w:eastAsia="Times New Roman"/>
        </w:rPr>
        <w:t xml:space="preserve">  ﺩﺍﻮﻤﻟﺍ ﺓﺬﺗﺎﺳ</w:t>
      </w:r>
    </w:p>
    <w:p>
      <w:r>
        <w:rPr>
          <w:rFonts w:ascii="Times New Roman" w:hAnsi="Times New Roman" w:eastAsia="Times New Roman"/>
        </w:rPr>
        <w:t xml:space="preserve">ﺔﻴﺑﺮﻌﻟﺍ ﺔﻐﻠﻟ   ﺍ  </w:t>
      </w:r>
    </w:p>
    <w:p>
      <w:r>
        <w:rPr>
          <w:rFonts w:ascii="Times New Roman" w:hAnsi="Times New Roman" w:eastAsia="Times New Roman"/>
        </w:rPr>
        <w:t>ﻦﻏﺮﻴﻣﺭﺪﻴﺣ /ﺩ</w:t>
      </w:r>
    </w:p>
    <w:p>
      <w:r>
        <w:rPr>
          <w:rFonts w:ascii="Times New Roman" w:hAnsi="Times New Roman" w:eastAsia="Times New Roman"/>
        </w:rPr>
        <w:t xml:space="preserve">  ﷲ ﺪﺒﻋ ﺔﻠﻬﻧ /ﺩ      ﺀﺎﻴﺣﻻﺍ                ﻯ</w:t>
      </w:r>
    </w:p>
    <w:p>
      <w:r>
        <w:rPr>
          <w:rFonts w:ascii="Times New Roman" w:hAnsi="Times New Roman" w:eastAsia="Times New Roman"/>
        </w:rPr>
        <w:t xml:space="preserve">  ﺍ              ﺵﻮﺑﺮﻃ ﻥﺎﻨﺣ /ﺩ   ﺔﻳﺰﻴﻠﺠﻧﻻﺍ ﺔﻐﻠﻟﻼﻤﻴﻫﺍﺮﺑﺍ ﻰﻔﻄﺼﻣ /ﺩ     ﺀﺎﻴﻤﻴﻛ </w:t>
      </w:r>
    </w:p>
    <w:p>
      <w:r>
        <w:rPr>
          <w:rFonts w:ascii="Times New Roman" w:hAnsi="Times New Roman" w:eastAsia="Times New Roman"/>
        </w:rPr>
        <w:t xml:space="preserve">  ﺭﺪﻴﺣ ﻞﺻﺍﻭ /ﺫﺎﺘﺳﻻﺍ    ﺀﺎﻳﺰﻴﻔﻟﺍ                ﻦﻳﺪﻟﺍ ﺮﻤﻗ ﺔﻴﻣﺎﺳ /ﺩ      ﺕﺎﻴﺿﺎﻳﺮﻟﺍ</w:t>
      </w:r>
    </w:p>
    <w:p>
      <w:r>
        <w:rPr>
          <w:rFonts w:ascii="Times New Roman" w:hAnsi="Times New Roman" w:eastAsia="Times New Roman"/>
        </w:rPr>
        <w:t xml:space="preserve">  ﺮﺴﻟﺍ ﻰﻧﺎﻫ  /ﺫﺎﺘﺳﻻﺍ    ﺏﺆﺳﺎﺤﻟﺍ                    ﻦﻳﺪﻟﺍ ﻰﻟﺍﻭ /ﺩ      ﺔﻴﻣﻼﺳﻻﺍ  </w:t>
      </w:r>
    </w:p>
    <w:p>
      <w:r>
        <w:rPr>
          <w:rFonts w:ascii="Times New Roman" w:hAnsi="Times New Roman" w:eastAsia="Times New Roman"/>
        </w:rPr>
        <w:t xml:space="preserve">  ﷲ ﺪﺒﻋﺪﻤﺤﻣ /ﺫﺎﺘﺳﻻﺍ     ﺔﻴﺳﺪﻨﻫ           ﻦﻤﺣﺮﻟﺍ ﺪﺒﻋ ﺪﻟﺎﺧ /ﺫﺎﺘﺳﻻﺍ    ﺎﻴﻓﺍﺮﻐﺠﻟﺍ   </w:t>
      </w:r>
    </w:p>
    <w:p>
      <w:r>
        <w:rPr>
          <w:rFonts w:ascii="Times New Roman" w:hAnsi="Times New Roman" w:eastAsia="Times New Roman"/>
        </w:rPr>
        <w:t xml:space="preserve">  ﻡﺩﺍ ﺪﻤﺤﻣ/ﺫﺎﺘﺳﻻﺍ      ﺦﻳﺭﺎﺘﻟﺍ</w:t>
      </w:r>
    </w:p>
    <w:p>
      <w:r>
        <w:rPr>
          <w:rFonts w:ascii="Times New Roman" w:hAnsi="Times New Roman" w:eastAsia="Times New Roman"/>
        </w:rPr>
        <w:t xml:space="preserve">ﺓﺩﻭﺪﺤﻣ ﺹﺮﻔﻟﺍ </w:t>
      </w:r>
    </w:p>
    <w:p>
      <w:r>
        <w:rPr>
          <w:rFonts w:ascii="Times New Roman" w:hAnsi="Times New Roman" w:eastAsia="Times New Roman"/>
        </w:rPr>
        <w:t xml:space="preserve">  ﻂﻘﻓ ﻢﻫﺭﺩ ﻒﻟﺍ  ) ﺔﻳﺰﻣﺭ ﻡﻮﺳﺮﻟﺍ )</w:t>
      </w:r>
    </w:p>
    <w:p>
      <w:r>
        <w:rPr>
          <w:rFonts w:ascii="Times New Roman" w:hAnsi="Times New Roman" w:eastAsia="Times New Roman"/>
        </w:rPr>
        <w:t xml:space="preserve">20ﻡﻮﻳ  ﺔﺳﺍﺭﺪﻟﺍ ﺃﺪﺒﺗ    </w:t>
      </w:r>
    </w:p>
    <w:p>
      <w:r>
        <w:rPr>
          <w:rFonts w:ascii="Times New Roman" w:hAnsi="Times New Roman" w:eastAsia="Times New Roman"/>
        </w:rPr>
        <w:t xml:space="preserve">  ﺱﺭﺎﻣ 25ﻰﺘﺣﻭﺮﻳﺍﺮﺒﻓ  </w:t>
      </w:r>
    </w:p>
    <w:p>
      <w:r>
        <w:rPr>
          <w:rFonts w:ascii="Times New Roman" w:hAnsi="Times New Roman" w:eastAsia="Times New Roman"/>
        </w:rPr>
        <w:t xml:space="preserve">  ﻝﻭﻻﺍ ﻖﺑﺎﻄﻟﺍ ﺔﺤﺼﻟﺍ ﺖﻛﺭﺎﻣ ﺮﺑﻮﺳ ﺓﺭﺎﻤﻋ ﺔﻄﺤﻤﻟﺍ ﺔﻘﻳﺪﺣ ﺏﺮﻗ ﺔﻴﻤﺳﺎﻘﻟﺍ ﺔﻗﺭﺎﺸﻟﺍ </w:t>
      </w:r>
    </w:p>
    <w:p>
      <w:r>
        <w:rPr>
          <w:rFonts w:ascii="Times New Roman" w:hAnsi="Times New Roman" w:eastAsia="Times New Roman"/>
        </w:rPr>
        <w:t xml:space="preserve">  ﺏﺎﺴﺗﺍﻮﻟﺍ ﺮﺒﻋ ﻞﺻﺍﻮﺘﻟﺍ</w:t>
      </w:r>
    </w:p>
    <w:p>
      <w:r>
        <w:rPr>
          <w:rFonts w:ascii="Times New Roman" w:hAnsi="Times New Roman" w:eastAsia="Times New Roman"/>
        </w:rPr>
        <w:t xml:space="preserve">0503285813  .    0563849013   .  0581690895  </w:t>
      </w:r>
    </w:p>
    <w:p>
      <w:r>
        <w:rPr>
          <w:rFonts w:ascii="Times New Roman" w:hAnsi="Times New Roman" w:eastAsia="Times New Roman"/>
        </w:rPr>
        <w:t xml:space="preserve">  </w:t>
      </w:r>
    </w:p>
    <w:p>
      <w:r>
        <w:rPr>
          <w:rFonts w:ascii="Times New Roman" w:hAnsi="Times New Roman" w:eastAsia="Times New Roman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