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ISBN  978-99942-53-10-4   ﻙﻣﺩﺭ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(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 CH 2               – OH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R-CH     CH 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Alkyl Halides</w:t>
      </w:r>
    </w:p>
    <w:p>
      <w:r>
        <w:br/>
      </w:r>
    </w:p>
    <w:p>
      <w:r>
        <w:t>C n H 2n+2           – H         C n  H 2n+1  X</w:t>
      </w:r>
    </w:p>
    <w:p>
      <w:r>
        <w:br/>
      </w:r>
    </w:p>
    <w:p>
      <w:r>
        <w:br/>
      </w:r>
    </w:p>
    <w:p>
      <w:r>
        <w:t>C n H 2n+1  X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CH 2  – Br</w:t>
      </w:r>
    </w:p>
    <w:p>
      <w:r>
        <w:br/>
      </w:r>
    </w:p>
    <w:p>
      <w:r>
        <w:t>CH 3  – CH 2  – CH 2  – I</w:t>
      </w:r>
    </w:p>
    <w:p>
      <w:r>
        <w:br/>
      </w:r>
    </w:p>
    <w:p>
      <w:r>
        <w:t>CH 3  – C – CH 3</w:t>
      </w:r>
    </w:p>
    <w:p>
      <w:r>
        <w:br/>
      </w:r>
    </w:p>
    <w:p>
      <w:r>
        <w:t>CH 3  – C – C – CH 3</w:t>
      </w:r>
    </w:p>
    <w:p>
      <w:r>
        <w:br/>
      </w:r>
    </w:p>
    <w:p>
      <w:r>
        <w:br/>
      </w:r>
    </w:p>
    <w:p>
      <w:r>
        <w:br/>
      </w:r>
    </w:p>
    <w:p>
      <w:r>
        <w:t>CH 3 Cl</w:t>
      </w:r>
    </w:p>
    <w:p>
      <w:r>
        <w:t>CH 3  – Cl</w:t>
      </w:r>
    </w:p>
    <w:p>
      <w:r>
        <w:br/>
      </w:r>
    </w:p>
    <w:p>
      <w:r>
        <w:t>C 3  H 7  I</w:t>
      </w:r>
    </w:p>
    <w:p>
      <w:r>
        <w:t>CH 3  – CH 2  – CH 2  – 1</w:t>
      </w:r>
    </w:p>
    <w:p>
      <w:r>
        <w:br/>
      </w:r>
    </w:p>
    <w:p>
      <w:r>
        <w:t>C 3  H 7  Cl</w:t>
      </w:r>
    </w:p>
    <w:p>
      <w:r>
        <w:t>CH 3  – CH – CH 3</w:t>
      </w:r>
    </w:p>
    <w:p>
      <w:r>
        <w:br/>
      </w:r>
    </w:p>
    <w:p>
      <w:r>
        <w:br/>
      </w:r>
    </w:p>
    <w:p>
      <w:r>
        <w:t>C 4  H 9  Cl</w:t>
      </w:r>
    </w:p>
    <w:p>
      <w:r>
        <w:br/>
      </w:r>
    </w:p>
    <w:p>
      <w:r>
        <w:t>CH 3  – CH 2  – CH – CH 3</w:t>
      </w:r>
    </w:p>
    <w:p>
      <w:r>
        <w:br/>
      </w:r>
    </w:p>
    <w:p>
      <w:r>
        <w:t>C 3  H 6  Br 2</w:t>
      </w:r>
    </w:p>
    <w:p>
      <w:r>
        <w:br/>
      </w:r>
    </w:p>
    <w:p>
      <w:r>
        <w:t>CH 3  – C – CH 3</w:t>
      </w:r>
    </w:p>
    <w:p>
      <w:r>
        <w:br/>
      </w:r>
    </w:p>
    <w:p>
      <w:r>
        <w:br/>
      </w:r>
    </w:p>
    <w:p>
      <w:r>
        <w:t>C 4  H 8  BrCl</w:t>
      </w:r>
    </w:p>
    <w:p>
      <w:r>
        <w:br/>
      </w:r>
    </w:p>
    <w:p>
      <w:r>
        <w:t>CH 3  – C – C – CH 3</w:t>
      </w:r>
    </w:p>
    <w:p>
      <w:r>
        <w:br/>
      </w:r>
    </w:p>
    <w:p>
      <w:r>
        <w:br/>
      </w:r>
    </w:p>
    <w:p>
      <w:r>
        <w:br/>
      </w:r>
    </w:p>
    <w:p>
      <w:r>
        <w:t>CH 3 CH 2 CHCH 2 Br (ii)     CH 3 CHCH 2 CH 3   (i)</w:t>
      </w:r>
    </w:p>
    <w:p>
      <w:r>
        <w:br/>
      </w:r>
    </w:p>
    <w:p>
      <w:r>
        <w:br/>
      </w:r>
    </w:p>
    <w:p>
      <w:r>
        <w:t>R – X      +      OH –                    R – OH + X </w:t>
      </w:r>
    </w:p>
    <w:p>
      <w:r>
        <w:br/>
      </w:r>
    </w:p>
    <w:p>
      <w:r>
        <w:br/>
      </w:r>
    </w:p>
    <w:p>
      <w:r>
        <w:t>CH 3  – CH 2  – Br + NaOH            CH 3  – CH 2  – OH + NaBr</w:t>
      </w:r>
    </w:p>
    <w:p>
      <w:r>
        <w:br/>
      </w:r>
    </w:p>
    <w:p>
      <w:r>
        <w:t>CH 3  – C – CH 3  + KOH                 CH 3  – C  –  CH 3  + KCl</w:t>
      </w:r>
    </w:p>
    <w:p>
      <w:r>
        <w:br/>
      </w:r>
    </w:p>
    <w:p>
      <w:r>
        <w:br/>
      </w:r>
    </w:p>
    <w:p>
      <w:r>
        <w:t>i)    CH 3  – Cl  +  NaOH              ........   +   ........</w:t>
      </w:r>
    </w:p>
    <w:p>
      <w:r>
        <w:t>ii)   CH 3  – CH 2  – CH – CH 3  + KOH              ........   +   ........</w:t>
      </w:r>
    </w:p>
    <w:p>
      <w:r>
        <w:br/>
      </w:r>
    </w:p>
    <w:p>
      <w:r>
        <w:br/>
      </w:r>
    </w:p>
    <w:p>
      <w:r>
        <w:t>X 2</w:t>
      </w:r>
    </w:p>
    <w:p>
      <w:r>
        <w:br/>
      </w:r>
    </w:p>
    <w:p>
      <w:r>
        <w:t>CH 4      +   Cl 2                     CH 3  – Cl        +             HCl</w:t>
      </w:r>
    </w:p>
    <w:p>
      <w:r>
        <w:br/>
      </w:r>
    </w:p>
    <w:p>
      <w:r>
        <w:t>CH 3  – CH 3  + Br 2                      CH 3  – CH 2  Br + HBr</w:t>
      </w:r>
    </w:p>
    <w:p>
      <w:r>
        <w:br/>
      </w:r>
    </w:p>
    <w:p>
      <w:r>
        <w:br/>
      </w:r>
    </w:p>
    <w:p>
      <w:r>
        <w:t>CH 2                                          CH 2</w:t>
      </w:r>
    </w:p>
    <w:p>
      <w:r>
        <w:t>H 2 C      CH 2    + Cl 2                    CH 2  –– CHCl + HCl</w:t>
      </w:r>
    </w:p>
    <w:p>
      <w:r>
        <w:br/>
      </w:r>
    </w:p>
    <w:p>
      <w:r>
        <w:t>CH                                                        C</w:t>
      </w:r>
    </w:p>
    <w:p>
      <w:r>
        <w:t>H – C –  C – H    + Cl 2          Fe         H  – C      C – Cl</w:t>
      </w:r>
    </w:p>
    <w:p>
      <w:r>
        <w:br/>
      </w:r>
    </w:p>
    <w:p>
      <w:r>
        <w:t>C 8  H 18</w:t>
      </w:r>
    </w:p>
    <w:p>
      <w:r>
        <w:br/>
      </w:r>
    </w:p>
    <w:p>
      <w:r>
        <w:br/>
      </w:r>
    </w:p>
    <w:p>
      <w:r>
        <w:br/>
      </w:r>
    </w:p>
    <w:p>
      <w:r>
        <w:t>CH 2  = CH 2  + HCl            CH 3  – CH 2 Cl</w:t>
      </w:r>
    </w:p>
    <w:p>
      <w:r>
        <w:br/>
      </w:r>
    </w:p>
    <w:p>
      <w:r>
        <w:t>I       H</w:t>
      </w:r>
    </w:p>
    <w:p>
      <w:r>
        <w:t>CH 3  – C = C  – H + HI                  CH 3  –  C – C – H</w:t>
      </w:r>
    </w:p>
    <w:p>
      <w:r>
        <w:br/>
      </w:r>
    </w:p>
    <w:p>
      <w:r>
        <w:t>CH                                                      CH 2</w:t>
      </w:r>
    </w:p>
    <w:p>
      <w:r>
        <w:br/>
      </w:r>
    </w:p>
    <w:p>
      <w:r>
        <w:t>CH 2  – C – H             + HCl                CH 2  – CHCl</w:t>
      </w:r>
    </w:p>
    <w:p>
      <w:r>
        <w:br/>
      </w:r>
    </w:p>
    <w:p>
      <w:r>
        <w:br/>
      </w:r>
    </w:p>
    <w:p>
      <w:r>
        <w:t>CCl 4</w:t>
      </w:r>
    </w:p>
    <w:p>
      <w:r>
        <w:br/>
      </w:r>
    </w:p>
    <w:p>
      <w:r>
        <w:t>CH 3 Cl</w:t>
      </w:r>
    </w:p>
    <w:p>
      <w:r>
        <w:br/>
      </w:r>
    </w:p>
    <w:p>
      <w:r>
        <w:br/>
      </w:r>
    </w:p>
    <w:p>
      <w:r>
        <w:br/>
      </w:r>
    </w:p>
    <w:p>
      <w:r>
        <w:t>CH 3  Cl</w:t>
      </w:r>
    </w:p>
    <w:p>
      <w:r>
        <w:t>CCl 4</w:t>
      </w:r>
    </w:p>
    <w:p>
      <w:r>
        <w:br/>
      </w:r>
    </w:p>
    <w:p>
      <w:r>
        <w:t>i) NaOH + CH 3  – CH 2 Br             ……. + …...</w:t>
      </w:r>
    </w:p>
    <w:p>
      <w:r>
        <w:t>ii) LiOH + CH 3  – CH 2  – CH – CH 2  – CH 3           …… + ……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 n H 2n + 1  OH</w:t>
      </w:r>
    </w:p>
    <w:p>
      <w:r>
        <w:br/>
      </w:r>
    </w:p>
    <w:p>
      <w:r>
        <w:br/>
      </w:r>
    </w:p>
    <w:p>
      <w:r>
        <w:t>R – CH 2 OH</w:t>
      </w:r>
    </w:p>
    <w:p>
      <w:r>
        <w:br/>
      </w:r>
    </w:p>
    <w:p>
      <w:r>
        <w:br/>
      </w:r>
    </w:p>
    <w:p>
      <w:r>
        <w:t>R 2 CHOH   5   R-CHOH-R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OH</w:t>
      </w:r>
    </w:p>
    <w:p>
      <w:r>
        <w:br/>
      </w:r>
    </w:p>
    <w:p>
      <w:r>
        <w:t>CH 3 CHCH 3         ,     CH 3  – CH 2 OH</w:t>
      </w:r>
    </w:p>
    <w:p>
      <w:r>
        <w:br/>
      </w:r>
    </w:p>
    <w:p>
      <w:r>
        <w:br/>
      </w:r>
    </w:p>
    <w:p>
      <w:r>
        <w:t>CH 2  – CH 2</w:t>
      </w:r>
    </w:p>
    <w:p>
      <w:r>
        <w:br/>
      </w:r>
    </w:p>
    <w:p>
      <w:r>
        <w:br/>
      </w:r>
    </w:p>
    <w:p>
      <w:r>
        <w:t>)</w:t>
      </w:r>
    </w:p>
    <w:p>
      <w:r>
        <w:br/>
      </w:r>
    </w:p>
    <w:p>
      <w:r>
        <w:t>CH 2 OH – CHOH – CH 2 OH</w:t>
      </w:r>
    </w:p>
    <w:p>
      <w:r>
        <w:br/>
      </w:r>
    </w:p>
    <w:p>
      <w:r>
        <w:t>CH 3  – CH 2  – OH (i)</w:t>
      </w:r>
    </w:p>
    <w:p>
      <w:r>
        <w:t>CH 3</w:t>
      </w:r>
    </w:p>
    <w:p>
      <w:r>
        <w:br/>
      </w:r>
    </w:p>
    <w:p>
      <w:r>
        <w:t>CH 3  – C – OH (ii)</w:t>
      </w:r>
    </w:p>
    <w:p>
      <w:r>
        <w:br/>
      </w:r>
    </w:p>
    <w:p>
      <w:r>
        <w:t>CH 3</w:t>
      </w:r>
    </w:p>
    <w:p>
      <w:r>
        <w:br/>
      </w:r>
    </w:p>
    <w:p>
      <w:r>
        <w:t>CH 3  – C – C – CH 3  (iii)</w:t>
      </w:r>
    </w:p>
    <w:p>
      <w:r>
        <w:br/>
      </w:r>
    </w:p>
    <w:p>
      <w:r>
        <w:t>CH 3 -CHOH-CHOH-CH 3</w:t>
      </w:r>
    </w:p>
    <w:p>
      <w:r>
        <w:br/>
      </w:r>
    </w:p>
    <w:p>
      <w:r>
        <w:br/>
      </w:r>
    </w:p>
    <w:p>
      <w:r>
        <w:t>CH 3  – CH 2  – CH 2  – OH</w:t>
      </w:r>
    </w:p>
    <w:p>
      <w:r>
        <w:br/>
      </w:r>
    </w:p>
    <w:p>
      <w:r>
        <w:t>CH 3  – CH 2  – CH 2  – CH 2  –  OH</w:t>
      </w:r>
    </w:p>
    <w:p>
      <w:r>
        <w:br/>
      </w:r>
    </w:p>
    <w:p>
      <w:r>
        <w:t>OH    CH 3</w:t>
      </w:r>
    </w:p>
    <w:p>
      <w:r>
        <w:br/>
      </w:r>
    </w:p>
    <w:p>
      <w:r>
        <w:t>CH 3  – CH – CH – CH 2  – CH 3</w:t>
      </w:r>
    </w:p>
    <w:p>
      <w:r>
        <w:br/>
      </w:r>
    </w:p>
    <w:p>
      <w:r>
        <w:t>CH 3  – CH – CH 3</w:t>
      </w:r>
    </w:p>
    <w:p>
      <w:r>
        <w:br/>
      </w:r>
    </w:p>
    <w:p>
      <w:r>
        <w:br/>
      </w:r>
    </w:p>
    <w:p>
      <w:r>
        <w:br/>
      </w:r>
    </w:p>
    <w:p>
      <w:r>
        <w:t>CH 4 O</w:t>
      </w:r>
    </w:p>
    <w:p>
      <w:r>
        <w:t>CH 3 OH</w:t>
      </w:r>
    </w:p>
    <w:p>
      <w:r>
        <w:br/>
      </w:r>
    </w:p>
    <w:p>
      <w:r>
        <w:t>C 2 H 5 OH</w:t>
      </w:r>
    </w:p>
    <w:p>
      <w:r>
        <w:t>CH 3  – CH 2  – OH</w:t>
      </w:r>
    </w:p>
    <w:p>
      <w:r>
        <w:br/>
      </w:r>
    </w:p>
    <w:p>
      <w:r>
        <w:t>C 4 H 9 OH</w:t>
      </w:r>
    </w:p>
    <w:p>
      <w:r>
        <w:t>CH 3  – CH 2  – CH 2  – CH 2 OH</w:t>
      </w:r>
    </w:p>
    <w:p>
      <w:r>
        <w:br/>
      </w:r>
    </w:p>
    <w:p>
      <w:r>
        <w:t>C 5 H 11 OH</w:t>
      </w:r>
    </w:p>
    <w:p>
      <w:r>
        <w:t>CH 3  – CH 2  – CH 2  – CH 2  – CH 2 OH</w:t>
      </w:r>
    </w:p>
    <w:p>
      <w:r>
        <w:br/>
      </w:r>
    </w:p>
    <w:p>
      <w:r>
        <w:t>C 6 H 13 OH</w:t>
      </w:r>
    </w:p>
    <w:p>
      <w:r>
        <w:t>CH 3 (CH 2 ) 4  – CH 2 OH</w:t>
      </w:r>
    </w:p>
    <w:p>
      <w:r>
        <w:br/>
      </w:r>
    </w:p>
    <w:p>
      <w:r>
        <w:br/>
      </w:r>
    </w:p>
    <w:p>
      <w:r>
        <w:br/>
      </w:r>
    </w:p>
    <w:p>
      <w:r>
        <w:t>C 3 H 7 OH</w:t>
      </w:r>
    </w:p>
    <w:p>
      <w:r>
        <w:t>CH 3  – CHOH – CH 3</w:t>
      </w:r>
    </w:p>
    <w:p>
      <w:r>
        <w:br/>
      </w:r>
    </w:p>
    <w:p>
      <w:r>
        <w:t>C 4 H 9 OH</w:t>
      </w:r>
    </w:p>
    <w:p>
      <w:r>
        <w:t>CH 3  – CH 2  – CHOH – CH 3</w:t>
      </w:r>
    </w:p>
    <w:p>
      <w:r>
        <w:br/>
      </w:r>
    </w:p>
    <w:p>
      <w:r>
        <w:t>C 5 H 11 OH</w:t>
      </w:r>
    </w:p>
    <w:p>
      <w:r>
        <w:t>CH 3  – CH 2  – CH 2  – CHOH – CH 3</w:t>
      </w:r>
    </w:p>
    <w:p>
      <w:r>
        <w:br/>
      </w:r>
    </w:p>
    <w:p>
      <w:r>
        <w:t>C 5 H 11 OH</w:t>
      </w:r>
    </w:p>
    <w:p>
      <w:r>
        <w:t>CH 3  – CH 2  – CHOH – CH 2  – CH 3</w:t>
      </w:r>
    </w:p>
    <w:p>
      <w:r>
        <w:br/>
      </w:r>
    </w:p>
    <w:p>
      <w:r>
        <w:t>C 6 H 13 OH</w:t>
      </w:r>
    </w:p>
    <w:p>
      <w:r>
        <w:t>CH 3 (CH 2 ) 3  – CHOH – CH 3</w:t>
      </w:r>
    </w:p>
    <w:p>
      <w:r>
        <w:br/>
      </w:r>
    </w:p>
    <w:p>
      <w:r>
        <w:t>C 6 H 13 OH</w:t>
      </w:r>
    </w:p>
    <w:p>
      <w:r>
        <w:t>CH 3  – (CH 2 ) 2  – CHOH – CH 2  – CH 3</w:t>
      </w:r>
    </w:p>
    <w:p>
      <w:r>
        <w:br/>
      </w:r>
    </w:p>
    <w:p>
      <w:r>
        <w:br/>
      </w:r>
    </w:p>
    <w:p>
      <w:r>
        <w:t>C 5 H 11 OH</w:t>
      </w:r>
    </w:p>
    <w:p>
      <w:r>
        <w:t>CH 3  – CH 2  – C  OH – CH 3</w:t>
      </w:r>
    </w:p>
    <w:p>
      <w:r>
        <w:br/>
      </w:r>
    </w:p>
    <w:p>
      <w:r>
        <w:t>CH 3</w:t>
      </w:r>
    </w:p>
    <w:p>
      <w:r>
        <w:br/>
      </w:r>
    </w:p>
    <w:p>
      <w:r>
        <w:t>C 6 H 13 OH</w:t>
      </w:r>
    </w:p>
    <w:p>
      <w:r>
        <w:t>CH 3  – CH 2  – CH 2  C  OH – CH 3</w:t>
      </w:r>
    </w:p>
    <w:p>
      <w:r>
        <w:br/>
      </w:r>
    </w:p>
    <w:p>
      <w:r>
        <w:t>CH 3</w:t>
      </w:r>
    </w:p>
    <w:p>
      <w:r>
        <w:br/>
      </w:r>
    </w:p>
    <w:p>
      <w:r>
        <w:t>C 6 H 13 OH</w:t>
      </w:r>
    </w:p>
    <w:p>
      <w:r>
        <w:t>CH 3  – CH 2  – C  OH – CH 2  – CH 3</w:t>
      </w:r>
    </w:p>
    <w:p>
      <w:r>
        <w:br/>
      </w:r>
    </w:p>
    <w:p>
      <w:r>
        <w:t>CH 3</w:t>
      </w:r>
    </w:p>
    <w:p>
      <w:r>
        <w:br/>
      </w:r>
    </w:p>
    <w:p>
      <w:r>
        <w:br/>
      </w:r>
    </w:p>
    <w:p>
      <w:r>
        <w:t>C 2 H 5 OH (i)</w:t>
      </w:r>
    </w:p>
    <w:p>
      <w:r>
        <w:t>CH 3  – CH 2  – CH 2  – CH 2  (ii)</w:t>
      </w:r>
    </w:p>
    <w:p>
      <w:r>
        <w:br/>
      </w:r>
    </w:p>
    <w:p>
      <w:r>
        <w:t>ROR /</w:t>
      </w:r>
    </w:p>
    <w:p>
      <w:r>
        <w:br/>
      </w:r>
    </w:p>
    <w:p>
      <w:r>
        <w:t>R = R /</w:t>
      </w:r>
    </w:p>
    <w:p>
      <w:r>
        <w:br/>
      </w:r>
    </w:p>
    <w:p>
      <w:r>
        <w:t>R ≠ R /</w:t>
      </w:r>
    </w:p>
    <w:p>
      <w:r>
        <w:t>ROR /</w:t>
      </w:r>
    </w:p>
    <w:p>
      <w:r>
        <w:br/>
      </w:r>
    </w:p>
    <w:p>
      <w:r>
        <w:t>C n H 2n+2 O</w:t>
      </w:r>
    </w:p>
    <w:p>
      <w:r>
        <w:br/>
      </w:r>
    </w:p>
    <w:p>
      <w:r>
        <w:t>R – O – R /</w:t>
      </w:r>
    </w:p>
    <w:p>
      <w:r>
        <w:br/>
      </w:r>
    </w:p>
    <w:p>
      <w:r>
        <w:t>R-O-R -</w:t>
      </w:r>
    </w:p>
    <w:p>
      <w:r>
        <w:br/>
      </w:r>
    </w:p>
    <w:p>
      <w:r>
        <w:br/>
      </w:r>
    </w:p>
    <w:p>
      <w:r>
        <w:br/>
      </w:r>
    </w:p>
    <w:p>
      <w:r>
        <w:t>CH 3  – O – C 2 H 5</w:t>
      </w:r>
    </w:p>
    <w:p>
      <w:r>
        <w:br/>
      </w:r>
    </w:p>
    <w:p>
      <w:r>
        <w:t>CH 3  – O – CH 3</w:t>
      </w:r>
    </w:p>
    <w:p>
      <w:r>
        <w:br/>
      </w:r>
    </w:p>
    <w:p>
      <w:r>
        <w:t>CH 3  – O – C – CH 3</w:t>
      </w:r>
    </w:p>
    <w:p>
      <w:r>
        <w:t>CH 3</w:t>
      </w:r>
    </w:p>
    <w:p>
      <w:r>
        <w:br/>
      </w:r>
    </w:p>
    <w:p>
      <w:r>
        <w:t>OCH 3</w:t>
      </w:r>
    </w:p>
    <w:p>
      <w:r>
        <w:t>CH 3  – CH – CH 3</w:t>
      </w:r>
    </w:p>
    <w:p>
      <w:r>
        <w:br/>
      </w:r>
    </w:p>
    <w:p>
      <w:r>
        <w:br/>
      </w:r>
    </w:p>
    <w:p>
      <w:r>
        <w:br/>
      </w:r>
    </w:p>
    <w:p>
      <w:r>
        <w:t>H-CH 2 -CH 2 -O-CH 2 -CH 2 -CHCl-CH 3</w:t>
      </w:r>
    </w:p>
    <w:p>
      <w:r>
        <w:br/>
      </w:r>
    </w:p>
    <w:p>
      <w:r>
        <w:br/>
      </w:r>
    </w:p>
    <w:p>
      <w:r>
        <w:t>C 2 H 6 O</w:t>
      </w:r>
    </w:p>
    <w:p>
      <w:r>
        <w:t>CH 3  – O – CH 3</w:t>
      </w:r>
    </w:p>
    <w:p>
      <w:r>
        <w:br/>
      </w:r>
    </w:p>
    <w:p>
      <w:r>
        <w:t>C 4 H 10 O</w:t>
      </w:r>
    </w:p>
    <w:p>
      <w:r>
        <w:t>CH 3  – CH 2  – O – CH 2  – CH 3</w:t>
      </w:r>
    </w:p>
    <w:p>
      <w:r>
        <w:br/>
      </w:r>
    </w:p>
    <w:p>
      <w:r>
        <w:t>C 3 H 8 O</w:t>
      </w:r>
    </w:p>
    <w:p>
      <w:r>
        <w:t>CH 3  – CH 2  – O – CH 3</w:t>
      </w:r>
    </w:p>
    <w:p>
      <w:r>
        <w:br/>
      </w:r>
    </w:p>
    <w:p>
      <w:r>
        <w:t>C 4 H 10 O</w:t>
      </w:r>
    </w:p>
    <w:p>
      <w:r>
        <w:t>CH 3  – CH 2  – CH 2  – O – CH 3</w:t>
      </w:r>
    </w:p>
    <w:p>
      <w:r>
        <w:br/>
      </w:r>
    </w:p>
    <w:p>
      <w:r>
        <w:br/>
      </w:r>
    </w:p>
    <w:p>
      <w:r>
        <w:br/>
      </w:r>
    </w:p>
    <w:p>
      <w:r>
        <w:t>CH 3 OC 2 H 5</w:t>
      </w:r>
    </w:p>
    <w:p>
      <w:r>
        <w:br/>
      </w:r>
    </w:p>
    <w:p>
      <w:r>
        <w:t>CH 3 OC(CH 3 ) 3</w:t>
      </w:r>
    </w:p>
    <w:p>
      <w:r>
        <w:br/>
      </w:r>
    </w:p>
    <w:p>
      <w:r>
        <w:t>1. CH 3 CH 2 CH 2 OH</w:t>
      </w:r>
    </w:p>
    <w:p>
      <w:r>
        <w:t>2. CH 3 (CH 2 ) 3 CHCH 3 CH 2 OH</w:t>
      </w:r>
    </w:p>
    <w:p>
      <w:r>
        <w:t>3. CH 3 CHOHCH 2 CH 3</w:t>
      </w:r>
    </w:p>
    <w:p>
      <w:r>
        <w:t>4.CH 3 CH 2 COHCH 3 CH 3</w:t>
      </w:r>
    </w:p>
    <w:p>
      <w:r>
        <w:br/>
      </w:r>
    </w:p>
    <w:p>
      <w:r>
        <w:t>CH 3- O-CH 3</w:t>
      </w:r>
    </w:p>
    <w:p>
      <w:r>
        <w:br/>
      </w:r>
    </w:p>
    <w:p>
      <w:r>
        <w:t>CH 3 OC 2 H 5</w:t>
      </w:r>
    </w:p>
    <w:p>
      <w:r>
        <w:br/>
      </w:r>
    </w:p>
    <w:p>
      <w:r>
        <w:t>CH 3 CH 2 OCH 2 CH 3</w:t>
      </w:r>
    </w:p>
    <w:p>
      <w:r>
        <w:br/>
      </w:r>
    </w:p>
    <w:p>
      <w:r>
        <w:t>CH 3 CH 2 CH 2 OCH 3</w:t>
      </w:r>
    </w:p>
    <w:p>
      <w:r>
        <w:br/>
      </w:r>
    </w:p>
    <w:p>
      <w:r>
        <w:t>C 4 H 10 O</w:t>
      </w:r>
    </w:p>
    <w:p>
      <w:r>
        <w:br/>
      </w:r>
    </w:p>
    <w:p>
      <w:r>
        <w:br/>
      </w:r>
    </w:p>
    <w:p>
      <w:r>
        <w:t>Aldehydes , Ketones,Carboxilic Acids &amp; Esters</w:t>
      </w:r>
    </w:p>
    <w:p>
      <w:r>
        <w:br/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 n H 2n O</w:t>
      </w:r>
    </w:p>
    <w:p>
      <w:r>
        <w:t>O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C – H</w:t>
      </w:r>
    </w:p>
    <w:p>
      <w:r>
        <w:br/>
      </w:r>
    </w:p>
    <w:p>
      <w:r>
        <w:t>CH 3 CH 2 C – H</w:t>
      </w:r>
    </w:p>
    <w:p>
      <w:r>
        <w:br/>
      </w:r>
    </w:p>
    <w:p>
      <w:r>
        <w:t>CH 3  – CH – C – H</w:t>
      </w:r>
    </w:p>
    <w:p>
      <w:r>
        <w:br/>
      </w:r>
    </w:p>
    <w:p>
      <w:r>
        <w:t>CH 3  – CH – CH 2  – C –</w:t>
      </w:r>
    </w:p>
    <w:p>
      <w:r>
        <w:br/>
      </w:r>
    </w:p>
    <w:p>
      <w:r>
        <w:br/>
      </w:r>
    </w:p>
    <w:p>
      <w:r>
        <w:br/>
      </w:r>
    </w:p>
    <w:p>
      <w:r>
        <w:t>CH 2 O</w:t>
      </w:r>
    </w:p>
    <w:p>
      <w:r>
        <w:br/>
      </w:r>
    </w:p>
    <w:p>
      <w:r>
        <w:t>C 2 H 4 O</w:t>
      </w:r>
    </w:p>
    <w:p>
      <w:r>
        <w:br/>
      </w:r>
    </w:p>
    <w:p>
      <w:r>
        <w:t>C 3 H 6 O</w:t>
      </w:r>
    </w:p>
    <w:p>
      <w:r>
        <w:br/>
      </w:r>
    </w:p>
    <w:p>
      <w:r>
        <w:t>C 4 H 8 O</w:t>
      </w:r>
    </w:p>
    <w:p>
      <w:r>
        <w:br/>
      </w:r>
    </w:p>
    <w:p>
      <w:r>
        <w:t>C 4 H 8 O</w:t>
      </w:r>
    </w:p>
    <w:p>
      <w:r>
        <w:br/>
      </w:r>
    </w:p>
    <w:p>
      <w:r>
        <w:t>C 5 H 10 O</w:t>
      </w:r>
    </w:p>
    <w:p>
      <w:r>
        <w:br/>
      </w:r>
    </w:p>
    <w:p>
      <w:r>
        <w:t>C 5 H 10 O</w:t>
      </w:r>
    </w:p>
    <w:p>
      <w:r>
        <w:br/>
      </w:r>
    </w:p>
    <w:p>
      <w:r>
        <w:br/>
      </w:r>
    </w:p>
    <w:p>
      <w:r>
        <w:t>CH 3  – C – H</w:t>
      </w:r>
    </w:p>
    <w:p>
      <w:r>
        <w:br/>
      </w:r>
    </w:p>
    <w:p>
      <w:r>
        <w:t>CH 3  – CH 2  – C – H</w:t>
      </w:r>
    </w:p>
    <w:p>
      <w:r>
        <w:br/>
      </w:r>
    </w:p>
    <w:p>
      <w:r>
        <w:t>CH 3  – CH 2  – CH 2  – C – H</w:t>
      </w:r>
    </w:p>
    <w:p>
      <w:r>
        <w:br/>
      </w:r>
    </w:p>
    <w:p>
      <w:r>
        <w:t>CH 3  – CH  – C – H</w:t>
      </w:r>
    </w:p>
    <w:p>
      <w:r>
        <w:br/>
      </w:r>
    </w:p>
    <w:p>
      <w:r>
        <w:t>CH 3</w:t>
      </w:r>
    </w:p>
    <w:p>
      <w:r>
        <w:br/>
      </w:r>
    </w:p>
    <w:p>
      <w:r>
        <w:t>CH 3  – CH 2  – CH 2  – CH 2  – C – H</w:t>
      </w:r>
    </w:p>
    <w:p>
      <w:r>
        <w:br/>
      </w:r>
    </w:p>
    <w:p>
      <w:r>
        <w:t>CH 3  – CH 2  – CH – C – H</w:t>
      </w:r>
    </w:p>
    <w:p>
      <w:r>
        <w:br/>
      </w:r>
    </w:p>
    <w:p>
      <w:r>
        <w:t>CH 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t>  C – C – C  </w:t>
      </w:r>
    </w:p>
    <w:p>
      <w:r>
        <w:br/>
      </w:r>
    </w:p>
    <w:p>
      <w:r>
        <w:t>CnH 2n O</w:t>
      </w:r>
    </w:p>
    <w:p>
      <w:r>
        <w:br/>
      </w:r>
    </w:p>
    <w:p>
      <w:r>
        <w:br/>
      </w:r>
    </w:p>
    <w:p>
      <w:r>
        <w:t>R – CO-R</w:t>
      </w:r>
    </w:p>
    <w:p>
      <w:r>
        <w:t>O</w:t>
      </w:r>
    </w:p>
    <w:p>
      <w:r>
        <w:t>R ⁄</w:t>
      </w:r>
    </w:p>
    <w:p>
      <w:r>
        <w:t>R ⁄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 – C – R ⁄</w:t>
      </w:r>
    </w:p>
    <w:p>
      <w:r>
        <w:br/>
      </w:r>
    </w:p>
    <w:p>
      <w:r>
        <w:t>R ⁄  , R</w:t>
      </w:r>
    </w:p>
    <w:p>
      <w:r>
        <w:br/>
      </w:r>
    </w:p>
    <w:p>
      <w:r>
        <w:t>C 2 H 5  – C – CH 3</w:t>
      </w:r>
    </w:p>
    <w:p>
      <w:r>
        <w:br/>
      </w:r>
    </w:p>
    <w:p>
      <w:r>
        <w:t>CH 3  – C – CH 3</w:t>
      </w:r>
    </w:p>
    <w:p>
      <w:r>
        <w:br/>
      </w:r>
    </w:p>
    <w:p>
      <w:r>
        <w:t>CH 3       O</w:t>
      </w:r>
    </w:p>
    <w:p>
      <w:r>
        <w:br/>
      </w:r>
    </w:p>
    <w:p>
      <w:r>
        <w:t>CH 3  – CH – C – CH 3</w:t>
      </w:r>
    </w:p>
    <w:p>
      <w:r>
        <w:br/>
      </w:r>
    </w:p>
    <w:p>
      <w:r>
        <w:t>CH 3  – C – CH – CH 3</w:t>
      </w:r>
    </w:p>
    <w:p>
      <w:r>
        <w:br/>
      </w:r>
    </w:p>
    <w:p>
      <w:r>
        <w:t>O      CH 2</w:t>
      </w:r>
    </w:p>
    <w:p>
      <w:r>
        <w:br/>
      </w:r>
    </w:p>
    <w:p>
      <w:r>
        <w:t>CH 3</w:t>
      </w:r>
    </w:p>
    <w:p>
      <w:r>
        <w:br/>
      </w:r>
    </w:p>
    <w:p>
      <w:r>
        <w:br/>
      </w:r>
    </w:p>
    <w:p>
      <w:r>
        <w:br/>
      </w:r>
    </w:p>
    <w:p>
      <w:r>
        <w:t>C 3 H 6 O</w:t>
      </w:r>
    </w:p>
    <w:p>
      <w:r>
        <w:br/>
      </w:r>
    </w:p>
    <w:p>
      <w:r>
        <w:t>C 4 H 8 O</w:t>
      </w:r>
    </w:p>
    <w:p>
      <w:r>
        <w:br/>
      </w:r>
    </w:p>
    <w:p>
      <w:r>
        <w:t>C 5 H 10 O</w:t>
      </w:r>
    </w:p>
    <w:p>
      <w:r>
        <w:br/>
      </w:r>
    </w:p>
    <w:p>
      <w:r>
        <w:t>C 5 H 10 O</w:t>
      </w:r>
    </w:p>
    <w:p>
      <w:r>
        <w:br/>
      </w:r>
    </w:p>
    <w:p>
      <w:r>
        <w:t>C 6 H 12 O</w:t>
      </w:r>
    </w:p>
    <w:p>
      <w:r>
        <w:br/>
      </w:r>
    </w:p>
    <w:p>
      <w:r>
        <w:t>C 6 H 12 O</w:t>
      </w:r>
    </w:p>
    <w:p>
      <w:r>
        <w:br/>
      </w:r>
    </w:p>
    <w:p>
      <w:r>
        <w:t>CH 3  – C – CH 3</w:t>
      </w:r>
    </w:p>
    <w:p>
      <w:r>
        <w:br/>
      </w:r>
    </w:p>
    <w:p>
      <w:r>
        <w:t>CH 3  – CH 2  – C – CH 3</w:t>
      </w:r>
    </w:p>
    <w:p>
      <w:r>
        <w:br/>
      </w:r>
    </w:p>
    <w:p>
      <w:r>
        <w:t>CH 3  – CH 2  – CH 2  – C – CH 3</w:t>
      </w:r>
    </w:p>
    <w:p>
      <w:r>
        <w:br/>
      </w:r>
    </w:p>
    <w:p>
      <w:r>
        <w:t>CH 3  – CH 2  – C – CH 2  – CH 3</w:t>
      </w:r>
    </w:p>
    <w:p>
      <w:r>
        <w:br/>
      </w:r>
    </w:p>
    <w:p>
      <w:r>
        <w:t>CH 3  – CH 2  – C – CH 2  – CH 2  – CH 3</w:t>
      </w:r>
    </w:p>
    <w:p>
      <w:r>
        <w:br/>
      </w:r>
    </w:p>
    <w:p>
      <w:r>
        <w:t>CH 3  – CH 2  – CH 2  – CH 2  – C – CH 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i) CH 3  – C – CH 2  – CH 2  – CH – CH 2  – CH 2  – CH 3</w:t>
      </w:r>
    </w:p>
    <w:p>
      <w:r>
        <w:br/>
      </w:r>
    </w:p>
    <w:p>
      <w:r>
        <w:t>O                              Br</w:t>
      </w:r>
    </w:p>
    <w:p>
      <w:r>
        <w:br/>
      </w:r>
    </w:p>
    <w:p>
      <w:r>
        <w:t>ii) H – C – CH 2  – CH 2  – CH – Br</w:t>
      </w:r>
    </w:p>
    <w:p>
      <w:r>
        <w:t>O                             CH 2 CH 3</w:t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t>  C    OH</w:t>
      </w:r>
    </w:p>
    <w:p>
      <w:r>
        <w:br/>
      </w:r>
    </w:p>
    <w:p>
      <w:r>
        <w:t>C n H 2n O 2</w:t>
      </w:r>
    </w:p>
    <w:p>
      <w:r>
        <w:br/>
      </w:r>
    </w:p>
    <w:p>
      <w:r>
        <w:t>R – CO 2 H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C – OH</w:t>
      </w:r>
    </w:p>
    <w:p>
      <w:r>
        <w:br/>
      </w:r>
    </w:p>
    <w:p>
      <w:r>
        <w:t>CH 3  – C  –  C – OH</w:t>
      </w:r>
    </w:p>
    <w:p>
      <w:r>
        <w:br/>
      </w:r>
    </w:p>
    <w:p>
      <w:r>
        <w:t>CH 3  – CH 2  – C – C – OH</w:t>
      </w:r>
    </w:p>
    <w:p>
      <w:r>
        <w:br/>
      </w:r>
    </w:p>
    <w:p>
      <w:r>
        <w:t>CH 3</w:t>
      </w:r>
    </w:p>
    <w:p>
      <w:r>
        <w:br/>
      </w:r>
    </w:p>
    <w:p>
      <w:r>
        <w:br/>
      </w:r>
    </w:p>
    <w:p>
      <w:r>
        <w:br/>
      </w:r>
    </w:p>
    <w:p>
      <w:r>
        <w:t>CH 2 O 2</w:t>
      </w:r>
    </w:p>
    <w:p>
      <w:r>
        <w:br/>
      </w:r>
    </w:p>
    <w:p>
      <w:r>
        <w:t>C 2 H 4 O 2</w:t>
      </w:r>
    </w:p>
    <w:p>
      <w:r>
        <w:br/>
      </w:r>
    </w:p>
    <w:p>
      <w:r>
        <w:t>C 3 H 6 O 2</w:t>
      </w:r>
    </w:p>
    <w:p>
      <w:r>
        <w:br/>
      </w:r>
    </w:p>
    <w:p>
      <w:r>
        <w:t>C 4 H 8 O 2</w:t>
      </w:r>
    </w:p>
    <w:p>
      <w:r>
        <w:br/>
      </w:r>
    </w:p>
    <w:p>
      <w:r>
        <w:t>C 5 H 10 O 2</w:t>
      </w:r>
    </w:p>
    <w:p>
      <w:r>
        <w:br/>
      </w:r>
    </w:p>
    <w:p>
      <w:r>
        <w:t>C 6 H 12 O 2</w:t>
      </w:r>
    </w:p>
    <w:p>
      <w:r>
        <w:br/>
      </w:r>
    </w:p>
    <w:p>
      <w:r>
        <w:t>C 7 H 14 O 2</w:t>
      </w:r>
    </w:p>
    <w:p>
      <w:r>
        <w:br/>
      </w:r>
    </w:p>
    <w:p>
      <w:r>
        <w:t>C 8 H 16 O 2</w:t>
      </w:r>
    </w:p>
    <w:p>
      <w:r>
        <w:br/>
      </w:r>
    </w:p>
    <w:p>
      <w:r>
        <w:br/>
      </w:r>
    </w:p>
    <w:p>
      <w:r>
        <w:t>CH 3  – C – O – H</w:t>
      </w:r>
    </w:p>
    <w:p>
      <w:r>
        <w:br/>
      </w:r>
    </w:p>
    <w:p>
      <w:r>
        <w:t>CH 3  – CH 2  – C – O – H</w:t>
      </w:r>
    </w:p>
    <w:p>
      <w:r>
        <w:br/>
      </w:r>
    </w:p>
    <w:p>
      <w:r>
        <w:t>CH 3  – CH 2  – CH 2  – C – OH</w:t>
      </w:r>
    </w:p>
    <w:p>
      <w:r>
        <w:br/>
      </w:r>
    </w:p>
    <w:p>
      <w:r>
        <w:t>CH 3  – (CH 2 ) 3  – C – OH</w:t>
      </w:r>
    </w:p>
    <w:p>
      <w:r>
        <w:br/>
      </w:r>
    </w:p>
    <w:p>
      <w:r>
        <w:t>CH 3  – (CH 2 ) 4  – C – OH</w:t>
      </w:r>
    </w:p>
    <w:p>
      <w:r>
        <w:br/>
      </w:r>
    </w:p>
    <w:p>
      <w:r>
        <w:t>CH 3  – (CH 2 ) 5  – C – OH</w:t>
      </w:r>
    </w:p>
    <w:p>
      <w:r>
        <w:br/>
      </w:r>
    </w:p>
    <w:p>
      <w:r>
        <w:t>CH 3  – (CH 2 ) 6  – C – OH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CH 2  – C – C – OH</w:t>
      </w:r>
    </w:p>
    <w:p>
      <w:r>
        <w:t>CH 3</w:t>
      </w:r>
    </w:p>
    <w:p>
      <w:r>
        <w:br/>
      </w:r>
    </w:p>
    <w:p>
      <w:r>
        <w:br/>
      </w:r>
    </w:p>
    <w:p>
      <w:r>
        <w:t>HOOC – CH 2  – COOH</w:t>
      </w:r>
    </w:p>
    <w:p>
      <w:r>
        <w:br/>
      </w:r>
    </w:p>
    <w:p>
      <w:r>
        <w:t>CH 3 CHOHCOOH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 n H 2n O 2</w:t>
      </w:r>
    </w:p>
    <w:p>
      <w:r>
        <w:t>O</w:t>
      </w:r>
    </w:p>
    <w:p>
      <w:r>
        <w:br/>
      </w:r>
    </w:p>
    <w:p>
      <w:r>
        <w:t>R – C – O – R ⁄</w:t>
      </w:r>
    </w:p>
    <w:p>
      <w:r>
        <w:br/>
      </w:r>
    </w:p>
    <w:p>
      <w:r>
        <w:br/>
      </w:r>
    </w:p>
    <w:p>
      <w:r>
        <w:br/>
      </w:r>
    </w:p>
    <w:p>
      <w:r>
        <w:t>CH 3  – C – O – C 5 H 11</w:t>
      </w:r>
    </w:p>
    <w:p>
      <w:r>
        <w:br/>
      </w:r>
    </w:p>
    <w:p>
      <w:r>
        <w:br/>
      </w:r>
    </w:p>
    <w:p>
      <w:r>
        <w:t>C 3 H 7  – C – O – C 5 H 11</w:t>
      </w:r>
    </w:p>
    <w:p>
      <w:r>
        <w:br/>
      </w:r>
    </w:p>
    <w:p>
      <w:r>
        <w:br/>
      </w:r>
    </w:p>
    <w:p>
      <w:r>
        <w:t>CH 3  – C – O – C 8 H 17</w:t>
      </w:r>
    </w:p>
    <w:p>
      <w:r>
        <w:br/>
      </w:r>
    </w:p>
    <w:p>
      <w:r>
        <w:br/>
      </w:r>
    </w:p>
    <w:p>
      <w:r>
        <w:br/>
      </w:r>
    </w:p>
    <w:p>
      <w:r>
        <w:t>CnH 2 nO 2</w:t>
      </w:r>
    </w:p>
    <w:p>
      <w:r>
        <w:br/>
      </w:r>
    </w:p>
    <w:p>
      <w:r>
        <w:t>R – C – OR ⁄</w:t>
      </w:r>
    </w:p>
    <w:p>
      <w:r>
        <w:br/>
      </w:r>
    </w:p>
    <w:p>
      <w:r>
        <w:t>CH 3  – CH – C – O – C 2 H 5</w:t>
      </w:r>
    </w:p>
    <w:p>
      <w:r>
        <w:br/>
      </w:r>
    </w:p>
    <w:p>
      <w:r>
        <w:t>CH 3  – C – O – CH 3</w:t>
      </w:r>
    </w:p>
    <w:p>
      <w:r>
        <w:br/>
      </w:r>
    </w:p>
    <w:p>
      <w:r>
        <w:br/>
      </w:r>
    </w:p>
    <w:p>
      <w:r>
        <w:t>H – C – O – CH 3</w:t>
      </w:r>
    </w:p>
    <w:p>
      <w:r>
        <w:br/>
      </w:r>
    </w:p>
    <w:p>
      <w:r>
        <w:t>CH 3  – CH – C – O – C 2 H 5</w:t>
      </w:r>
    </w:p>
    <w:p>
      <w:r>
        <w:br/>
      </w:r>
    </w:p>
    <w:p>
      <w:r>
        <w:br/>
      </w:r>
    </w:p>
    <w:p>
      <w:r>
        <w:t>CH 3  – C – O – CH 3</w:t>
      </w:r>
    </w:p>
    <w:p>
      <w:r>
        <w:br/>
      </w:r>
    </w:p>
    <w:p>
      <w:r>
        <w:t>34</w:t>
      </w:r>
    </w:p>
    <w:p>
      <w:r>
        <w:br/>
      </w:r>
    </w:p>
    <w:p>
      <w:r>
        <w:t>1</w:t>
      </w:r>
    </w:p>
    <w:p>
      <w:r>
        <w:t>18</w:t>
      </w:r>
    </w:p>
    <w:p>
      <w:r>
        <w:br/>
      </w:r>
    </w:p>
    <w:p>
      <w:r>
        <w:br/>
      </w:r>
    </w:p>
    <w:p>
      <w:r>
        <w:t>C 2 H 4 O 2</w:t>
      </w:r>
    </w:p>
    <w:p>
      <w:r>
        <w:br/>
      </w:r>
    </w:p>
    <w:p>
      <w:r>
        <w:t>C 3 H 6 O 2</w:t>
      </w:r>
    </w:p>
    <w:p>
      <w:r>
        <w:br/>
      </w:r>
    </w:p>
    <w:p>
      <w:r>
        <w:t>C 4 H 8 O 2</w:t>
      </w:r>
    </w:p>
    <w:p>
      <w:r>
        <w:br/>
      </w:r>
    </w:p>
    <w:p>
      <w:r>
        <w:t>C 4 H 8 O 2</w:t>
      </w:r>
    </w:p>
    <w:p>
      <w:r>
        <w:br/>
      </w:r>
    </w:p>
    <w:p>
      <w:r>
        <w:t>C 7 H 14 O 2</w:t>
      </w:r>
    </w:p>
    <w:p>
      <w:r>
        <w:br/>
      </w:r>
    </w:p>
    <w:p>
      <w:r>
        <w:t>C 10 H 20 O 2</w:t>
      </w:r>
    </w:p>
    <w:p>
      <w:r>
        <w:br/>
      </w:r>
    </w:p>
    <w:p>
      <w:r>
        <w:t>C 5 H 10 O 2</w:t>
      </w:r>
    </w:p>
    <w:p>
      <w:r>
        <w:br/>
      </w:r>
    </w:p>
    <w:p>
      <w:r>
        <w:t>C 6 H 12 O 2</w:t>
      </w:r>
    </w:p>
    <w:p>
      <w:r>
        <w:br/>
      </w:r>
    </w:p>
    <w:p>
      <w:r>
        <w:t>HCOO – CH 3</w:t>
      </w:r>
    </w:p>
    <w:p>
      <w:r>
        <w:br/>
      </w:r>
    </w:p>
    <w:p>
      <w:r>
        <w:t>CH 3 COO – CH 3</w:t>
      </w:r>
    </w:p>
    <w:p>
      <w:r>
        <w:br/>
      </w:r>
    </w:p>
    <w:p>
      <w:r>
        <w:t>CH 3 COO – CH 2  – CH 3</w:t>
      </w:r>
    </w:p>
    <w:p>
      <w:r>
        <w:br/>
      </w:r>
    </w:p>
    <w:p>
      <w:r>
        <w:t>CH 3  – CH 2 COO – CH 3</w:t>
      </w:r>
    </w:p>
    <w:p>
      <w:r>
        <w:br/>
      </w:r>
    </w:p>
    <w:p>
      <w:r>
        <w:t>CH 3 COO – (CH 2 ) 4  – CH 3</w:t>
      </w:r>
    </w:p>
    <w:p>
      <w:r>
        <w:br/>
      </w:r>
    </w:p>
    <w:p>
      <w:r>
        <w:t>CH 3 COO – (CH 2 ) 7  – CH 3</w:t>
      </w:r>
    </w:p>
    <w:p>
      <w:r>
        <w:br/>
      </w:r>
    </w:p>
    <w:p>
      <w:r>
        <w:t>CH 3  – (CH 2 ) 2 COO – CH 3</w:t>
      </w:r>
    </w:p>
    <w:p>
      <w:r>
        <w:br/>
      </w:r>
    </w:p>
    <w:p>
      <w:r>
        <w:t>CH 3  – (CH 2 ) 2 COO – CH 2  – CH 3</w:t>
      </w:r>
    </w:p>
    <w:p>
      <w:r>
        <w:br/>
      </w:r>
    </w:p>
    <w:p>
      <w:r>
        <w:br/>
      </w:r>
    </w:p>
    <w:p>
      <w:r>
        <w:t>1</w:t>
      </w:r>
    </w:p>
    <w:p>
      <w:r>
        <w:t>O</w:t>
      </w:r>
    </w:p>
    <w:p>
      <w:r>
        <w:br/>
      </w:r>
    </w:p>
    <w:p>
      <w:r>
        <w:t>CH 3  – CH 2  – C – O – C 2 H 5</w:t>
      </w:r>
    </w:p>
    <w:p>
      <w:r>
        <w:br/>
      </w:r>
    </w:p>
    <w:p>
      <w:r>
        <w:t>O              Cl</w:t>
      </w:r>
    </w:p>
    <w:p>
      <w:r>
        <w:br/>
      </w:r>
    </w:p>
    <w:p>
      <w:r>
        <w:t>C 2 H 5  – C – O – CH – CH 3</w:t>
      </w:r>
    </w:p>
    <w:p>
      <w:r>
        <w:t>2</w:t>
      </w:r>
    </w:p>
    <w:p>
      <w:r>
        <w:t>2</w:t>
      </w:r>
    </w:p>
    <w:p>
      <w:r>
        <w:t>3</w:t>
      </w:r>
    </w:p>
    <w:p>
      <w:r>
        <w:br/>
      </w:r>
    </w:p>
    <w:p>
      <w:r>
        <w:t>1</w:t>
      </w:r>
    </w:p>
    <w:p>
      <w:r>
        <w:t>3</w:t>
      </w:r>
    </w:p>
    <w:p>
      <w:r>
        <w:t>4</w:t>
      </w:r>
    </w:p>
    <w:p>
      <w:r>
        <w:br/>
      </w:r>
    </w:p>
    <w:p>
      <w:r>
        <w:t>1</w:t>
      </w:r>
    </w:p>
    <w:p>
      <w:r>
        <w:t>1. C 2 H 4 O 2      2. C 3 H 8 O     3. C 5 H 10 O  4. C 6 H 12 O 2</w:t>
      </w:r>
    </w:p>
    <w:p>
      <w:r>
        <w:t>2</w:t>
      </w:r>
    </w:p>
    <w:p>
      <w:r>
        <w:t>3</w:t>
      </w:r>
    </w:p>
    <w:p>
      <w:r>
        <w:t>:</w:t>
      </w:r>
    </w:p>
    <w:p>
      <w:r>
        <w:t>1</w:t>
      </w:r>
    </w:p>
    <w:p>
      <w:r>
        <w:t>2</w:t>
      </w:r>
    </w:p>
    <w:p>
      <w:r>
        <w:t>2</w:t>
      </w:r>
    </w:p>
    <w:p>
      <w:r>
        <w:t>2</w:t>
      </w:r>
    </w:p>
    <w:p>
      <w:r>
        <w:t>3</w:t>
      </w:r>
    </w:p>
    <w:p>
      <w:r>
        <w:br/>
      </w:r>
    </w:p>
    <w:p>
      <w:r>
        <w:t>35</w:t>
      </w:r>
    </w:p>
    <w:p>
      <w:r>
        <w:br/>
      </w:r>
    </w:p>
    <w:p>
      <w:r>
        <w:t>3</w:t>
      </w:r>
    </w:p>
    <w:p>
      <w:r>
        <w:t>4</w:t>
      </w:r>
    </w:p>
    <w:p>
      <w:r>
        <w:t>3</w:t>
      </w:r>
    </w:p>
    <w:p>
      <w:r>
        <w:t>4</w:t>
      </w:r>
    </w:p>
    <w:p>
      <w:r>
        <w:t>1. CH 3 CH 2 COOCH 2 CH 3</w:t>
      </w:r>
    </w:p>
    <w:p>
      <w:r>
        <w:t>2. CH 3 CH 2 CO(CH 2 ) 3 CH 3</w:t>
      </w:r>
    </w:p>
    <w:p>
      <w:r>
        <w:t>3. CH 3 CH 2 CHCH 3 CH 2 CHO</w:t>
      </w:r>
    </w:p>
    <w:p>
      <w:r>
        <w:t>4. CH 3 (CH 2 ) 2 CHO</w:t>
      </w:r>
    </w:p>
    <w:p>
      <w:r>
        <w:t>5. CH 3 CH 2 CH 2 CHCH 3 OOH</w:t>
      </w:r>
    </w:p>
    <w:p>
      <w:r>
        <w:t>6. (CH 3 ) 2 CO</w:t>
      </w:r>
    </w:p>
    <w:p>
      <w:r>
        <w:t>5</w:t>
      </w:r>
    </w:p>
    <w:p>
      <w:r>
        <w:t>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br/>
      </w:r>
    </w:p>
    <w:p>
      <w:r>
        <w:br/>
      </w:r>
    </w:p>
    <w:p>
      <w:r>
        <w:t>36</w:t>
      </w:r>
    </w:p>
    <w:p>
      <w:r>
        <w:br/>
      </w:r>
    </w:p>
    <w:p>
      <w:r>
        <w:t>) 1</w:t>
      </w:r>
    </w:p>
    <w:p>
      <w:r>
        <w:t>4</w:t>
      </w:r>
    </w:p>
    <w:p>
      <w:r>
        <w:t>1</w:t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t>.</w:t>
      </w:r>
    </w:p>
    <w:p>
      <w:r>
        <w:t>1</w:t>
      </w:r>
    </w:p>
    <w:p>
      <w:r>
        <w:t>4</w:t>
      </w:r>
    </w:p>
    <w:p>
      <w:r>
        <w:t>2</w:t>
      </w:r>
    </w:p>
    <w:p>
      <w:r>
        <w:br/>
      </w:r>
    </w:p>
    <w:p>
      <w:r>
        <w:t>1</w:t>
      </w:r>
    </w:p>
    <w:p>
      <w:r>
        <w:t>2R – OH  +  2Na             2R – ONa  + H 2</w:t>
      </w:r>
    </w:p>
    <w:p>
      <w:r>
        <w:t>2CH 3  – CH 2 OH + 2Na            2CH 3  CH 2 ONa  + H 2</w:t>
      </w:r>
    </w:p>
    <w:p>
      <w:r>
        <w:t>(</w:t>
      </w:r>
    </w:p>
    <w:p>
      <w:r>
        <w:br/>
      </w:r>
    </w:p>
    <w:p>
      <w:r>
        <w:t>37</w:t>
      </w:r>
    </w:p>
    <w:p>
      <w:r>
        <w:br/>
      </w:r>
    </w:p>
    <w:p>
      <w:r>
        <w:t>2</w:t>
      </w:r>
    </w:p>
    <w:p>
      <w:r>
        <w:br/>
      </w:r>
    </w:p>
    <w:p>
      <w:r>
        <w:t>R – OH  +  HX     ZnCl 2            R – X + H 2 O</w:t>
      </w:r>
    </w:p>
    <w:p>
      <w:r>
        <w:br/>
      </w:r>
    </w:p>
    <w:p>
      <w:r>
        <w:t>1</w:t>
      </w:r>
    </w:p>
    <w:p>
      <w:r>
        <w:t>12</w:t>
      </w:r>
    </w:p>
    <w:p>
      <w:r>
        <w:t>CH 3  – CH 2  – CH 2 OH + HBr     ZnCl 2       CH 3 CH 2 CH 2 Br + H 2 O</w:t>
      </w:r>
    </w:p>
    <w:p>
      <w:r>
        <w:t>)</w:t>
      </w:r>
    </w:p>
    <w:p>
      <w:r>
        <w:br/>
      </w:r>
    </w:p>
    <w:p>
      <w:r>
        <w:t>3</w:t>
      </w:r>
    </w:p>
    <w:p>
      <w:r>
        <w:br/>
      </w:r>
    </w:p>
    <w:p>
      <w:r>
        <w:t>K 2 Cr 2 O 7      H 2 SO 4</w:t>
      </w:r>
    </w:p>
    <w:p>
      <w:r>
        <w:br/>
      </w:r>
    </w:p>
    <w:p>
      <w:r>
        <w:t>KMnO 4     H 2 SO 4</w:t>
      </w:r>
    </w:p>
    <w:p>
      <w:r>
        <w:br/>
      </w:r>
    </w:p>
    <w:p>
      <w:r>
        <w:t>:</w:t>
      </w:r>
    </w:p>
    <w:p>
      <w:r>
        <w:t>O</w:t>
      </w:r>
    </w:p>
    <w:p>
      <w:r>
        <w:t>(i) R – CH 2 OH        K 2 Cr 2 O 7     H +        R – C – H   +  H 2 O</w:t>
      </w:r>
    </w:p>
    <w:p>
      <w:r>
        <w:t>O                                                             O</w:t>
      </w:r>
    </w:p>
    <w:p>
      <w:r>
        <w:br/>
      </w:r>
    </w:p>
    <w:p>
      <w:r>
        <w:t>K 2 Cr 2 O 7     H +                       R – C – OH</w:t>
      </w:r>
    </w:p>
    <w:p>
      <w:r>
        <w:t>(ii) R – C – H</w:t>
      </w:r>
    </w:p>
    <w:p>
      <w:r>
        <w:t>(</w:t>
      </w:r>
    </w:p>
    <w:p>
      <w:r>
        <w:br/>
      </w:r>
    </w:p>
    <w:p>
      <w:r>
        <w:t>i .</w:t>
      </w:r>
    </w:p>
    <w:p>
      <w:r>
        <w:br/>
      </w:r>
    </w:p>
    <w:p>
      <w:r>
        <w:t>.</w:t>
      </w:r>
    </w:p>
    <w:p>
      <w:r>
        <w:br/>
      </w:r>
    </w:p>
    <w:p>
      <w:r>
        <w:t>ii</w:t>
      </w:r>
    </w:p>
    <w:p>
      <w:r>
        <w:t>.</w:t>
      </w:r>
    </w:p>
    <w:p>
      <w:r>
        <w:t>O                                               O</w:t>
      </w:r>
    </w:p>
    <w:p>
      <w:r>
        <w:t>CH 3 CH 2 OH      (O)     CH 3  – C – H        (O)          CH 3  – C – OH</w:t>
      </w:r>
    </w:p>
    <w:p>
      <w:r>
        <w:br/>
      </w:r>
    </w:p>
    <w:p>
      <w:r>
        <w:t>38</w:t>
      </w:r>
    </w:p>
    <w:p>
      <w:r>
        <w:br/>
      </w:r>
    </w:p>
    <w:p>
      <w:r>
        <w:t>OH                                                    O</w:t>
      </w:r>
    </w:p>
    <w:p>
      <w:r>
        <w:t>R – CH – R    K 2 Cr 2 O 7     H +       R – C – R   +  H 2 O</w:t>
      </w:r>
    </w:p>
    <w:p>
      <w:r>
        <w:br/>
      </w:r>
    </w:p>
    <w:p>
      <w:r>
        <w:t>R</w:t>
      </w:r>
    </w:p>
    <w:p>
      <w:r>
        <w:t>R – C – OH        O         No Reaction</w:t>
      </w:r>
    </w:p>
    <w:p>
      <w:r>
        <w:t>R</w:t>
      </w:r>
    </w:p>
    <w:p>
      <w:r>
        <w:t>4</w:t>
      </w:r>
    </w:p>
    <w:p>
      <w:r>
        <w:br/>
      </w:r>
    </w:p>
    <w:p>
      <w:r>
        <w:t>) i (</w:t>
      </w:r>
    </w:p>
    <w:p>
      <w:r>
        <w:t>200</w:t>
      </w:r>
    </w:p>
    <w:p>
      <w:r>
        <w:br/>
      </w:r>
    </w:p>
    <w:p>
      <w:r>
        <w:br/>
      </w:r>
    </w:p>
    <w:p>
      <w:r>
        <w:t>OH</w:t>
      </w:r>
    </w:p>
    <w:p>
      <w:r>
        <w:br/>
      </w:r>
    </w:p>
    <w:p>
      <w:r>
        <w:t>:</w:t>
      </w:r>
    </w:p>
    <w:p>
      <w:r>
        <w:t>H</w:t>
      </w:r>
    </w:p>
    <w:p>
      <w:r>
        <w:t>R – C – CH 2 OH        Conc.H 2 SO 4      R – CH = CH 2  + H 2 O</w:t>
      </w:r>
    </w:p>
    <w:p>
      <w:r>
        <w:br/>
      </w:r>
    </w:p>
    <w:p>
      <w:r>
        <w:t>200 C</w:t>
      </w:r>
    </w:p>
    <w:p>
      <w:r>
        <w:br/>
      </w:r>
    </w:p>
    <w:p>
      <w:r>
        <w:t>H</w:t>
      </w:r>
    </w:p>
    <w:p>
      <w:r>
        <w:br/>
      </w:r>
    </w:p>
    <w:p>
      <w:r>
        <w:t>39</w:t>
      </w:r>
    </w:p>
    <w:p>
      <w:r>
        <w:br/>
      </w:r>
    </w:p>
    <w:p>
      <w:r>
        <w:t>1</w:t>
      </w:r>
    </w:p>
    <w:p>
      <w:r>
        <w:t>13</w:t>
      </w:r>
    </w:p>
    <w:p>
      <w:r>
        <w:t>CH 3  – C – CHOH – CH 3     Conc.H 2 SO 4     CH 3  – CH = CH – CH 3  + H 2 O</w:t>
      </w:r>
    </w:p>
    <w:p>
      <w:r>
        <w:br/>
      </w:r>
    </w:p>
    <w:p>
      <w:r>
        <w:t>200 C</w:t>
      </w:r>
    </w:p>
    <w:p>
      <w:r>
        <w:t>H</w:t>
      </w:r>
    </w:p>
    <w:p>
      <w:r>
        <w:t>(</w:t>
      </w:r>
    </w:p>
    <w:p>
      <w:r>
        <w:t>ii</w:t>
      </w:r>
    </w:p>
    <w:p>
      <w:r>
        <w:t>135</w:t>
      </w:r>
    </w:p>
    <w:p>
      <w:r>
        <w:t>:</w:t>
      </w:r>
    </w:p>
    <w:p>
      <w:r>
        <w:t>R – OH + R /  – OH     Conc.H 2 SO 4                  R – O – R /   +  H 2 O</w:t>
      </w:r>
    </w:p>
    <w:p>
      <w:r>
        <w:br/>
      </w:r>
    </w:p>
    <w:p>
      <w:r>
        <w:t>R</w:t>
      </w:r>
    </w:p>
    <w:p>
      <w:r>
        <w:t>R⎯</w:t>
      </w:r>
    </w:p>
    <w:p>
      <w:r>
        <w:br/>
      </w:r>
    </w:p>
    <w:p>
      <w:r>
        <w:t>i .</w:t>
      </w:r>
    </w:p>
    <w:p>
      <w:r>
        <w:br/>
      </w:r>
    </w:p>
    <w:p>
      <w:r>
        <w:t>2CH 3 -CH 2 OH      Conc .H 2 SO 4      CH 3 CH 2 -O-CH 2 -CH 3 +H 2 O</w:t>
      </w:r>
    </w:p>
    <w:p>
      <w:r>
        <w:br/>
      </w:r>
    </w:p>
    <w:p>
      <w:r>
        <w:br/>
      </w:r>
    </w:p>
    <w:p>
      <w:r>
        <w:t>ii</w:t>
      </w:r>
    </w:p>
    <w:p>
      <w:r>
        <w:br/>
      </w:r>
    </w:p>
    <w:p>
      <w:r>
        <w:t>:</w:t>
      </w:r>
    </w:p>
    <w:p>
      <w:r>
        <w:t>CH 3 CH 2 OH+CH 3 OH      Conc. H 2 SO 4        CH 3 -CH 2 -O-CH 3 +H 2 O</w:t>
      </w:r>
    </w:p>
    <w:p>
      <w:r>
        <w:t>135 C</w:t>
      </w:r>
    </w:p>
    <w:p>
      <w:r>
        <w:br/>
      </w:r>
    </w:p>
    <w:p>
      <w:r>
        <w:t>40</w:t>
      </w:r>
    </w:p>
    <w:p>
      <w:r>
        <w:br/>
      </w:r>
    </w:p>
    <w:p>
      <w:r>
        <w:t>:</w:t>
      </w:r>
    </w:p>
    <w:p>
      <w:r>
        <w:br/>
      </w:r>
    </w:p>
    <w:p>
      <w:r>
        <w:t>R – X + KOH              R – OH + KX</w:t>
      </w:r>
    </w:p>
    <w:p>
      <w:r>
        <w:t>1</w:t>
      </w:r>
    </w:p>
    <w:p>
      <w:r>
        <w:t>14</w:t>
      </w:r>
    </w:p>
    <w:p>
      <w:r>
        <w:t>1</w:t>
      </w:r>
    </w:p>
    <w:p>
      <w:r>
        <w:t>CH 3  – CH 2  – CH 2  – Br + KOH              CH 3 CH 2 CH 2 OH + KBr</w:t>
      </w:r>
    </w:p>
    <w:p>
      <w:r>
        <w:t>(</w:t>
      </w:r>
    </w:p>
    <w:p>
      <w:r>
        <w:t>O                                            OH</w:t>
      </w:r>
    </w:p>
    <w:p>
      <w:r>
        <w:br/>
      </w:r>
    </w:p>
    <w:p>
      <w:r>
        <w:t>R – C – H   +  H 2         Ni      R – C – H</w:t>
      </w:r>
    </w:p>
    <w:p>
      <w:r>
        <w:t>H</w:t>
      </w:r>
    </w:p>
    <w:p>
      <w:r>
        <w:t>)</w:t>
      </w:r>
    </w:p>
    <w:p>
      <w:r>
        <w:t>1</w:t>
      </w:r>
    </w:p>
    <w:p>
      <w:r>
        <w:t>15</w:t>
      </w:r>
    </w:p>
    <w:p>
      <w:r>
        <w:t>O                                                     OH</w:t>
      </w:r>
    </w:p>
    <w:p>
      <w:r>
        <w:t>CH 3  – C – H   +  H 2         Ni       CH 3  – C – H</w:t>
      </w:r>
    </w:p>
    <w:p>
      <w:r>
        <w:t>H</w:t>
      </w:r>
    </w:p>
    <w:p>
      <w:r>
        <w:t>(</w:t>
      </w:r>
    </w:p>
    <w:p>
      <w:r>
        <w:br/>
      </w:r>
    </w:p>
    <w:p>
      <w:r>
        <w:t>O                                                           OH</w:t>
      </w:r>
    </w:p>
    <w:p>
      <w:r>
        <w:br/>
      </w:r>
    </w:p>
    <w:p>
      <w:r>
        <w:t>R – C – R /     +  H 2                  Ni            R – CH – R /</w:t>
      </w:r>
    </w:p>
    <w:p>
      <w:r>
        <w:t>H</w:t>
      </w:r>
    </w:p>
    <w:p>
      <w:r>
        <w:t>(</w:t>
      </w:r>
    </w:p>
    <w:p>
      <w:r>
        <w:br/>
      </w:r>
    </w:p>
    <w:p>
      <w:r>
        <w:t>41</w:t>
      </w:r>
    </w:p>
    <w:p>
      <w:r>
        <w:br/>
      </w:r>
    </w:p>
    <w:p>
      <w:r>
        <w:t>1</w:t>
      </w:r>
    </w:p>
    <w:p>
      <w:r>
        <w:t>16</w:t>
      </w:r>
    </w:p>
    <w:p>
      <w:r>
        <w:t>O                                                        OH</w:t>
      </w:r>
    </w:p>
    <w:p>
      <w:r>
        <w:t>CH 3  – C – CH 3  + H 2          Ni          CH 3  – CH  – CH 3</w:t>
      </w:r>
    </w:p>
    <w:p>
      <w:r>
        <w:t>(</w:t>
      </w:r>
    </w:p>
    <w:p>
      <w:r>
        <w:br/>
      </w:r>
    </w:p>
    <w:p>
      <w:r>
        <w:t>330</w:t>
      </w:r>
    </w:p>
    <w:p>
      <w:r>
        <w:t>:</w:t>
      </w:r>
    </w:p>
    <w:p>
      <w:r>
        <w:t>H    H                                                         H        OH</w:t>
      </w:r>
    </w:p>
    <w:p>
      <w:r>
        <w:br/>
      </w:r>
    </w:p>
    <w:p>
      <w:r>
        <w:t>R – C = C – R  + H 2 O      H 2 SO 4  Conc         R – C  –  C – R</w:t>
      </w:r>
    </w:p>
    <w:p>
      <w:r>
        <w:br/>
      </w:r>
    </w:p>
    <w:p>
      <w:r>
        <w:t>H    H                                                      H      H</w:t>
      </w:r>
    </w:p>
    <w:p>
      <w:r>
        <w:t>1</w:t>
      </w:r>
    </w:p>
    <w:p>
      <w:r>
        <w:t>17</w:t>
      </w:r>
    </w:p>
    <w:p>
      <w:r>
        <w:t>CH 3                                                                     CH 3</w:t>
      </w:r>
    </w:p>
    <w:p>
      <w:r>
        <w:t>CH 3  – C  = CH – CH 3  + H 2 O      Conc. H 2 SO 4      CH 3  – C – CH 2  –  CH 3</w:t>
      </w:r>
    </w:p>
    <w:p>
      <w:r>
        <w:t>Cl                                  OH</w:t>
      </w:r>
    </w:p>
    <w:p>
      <w:r>
        <w:br/>
      </w:r>
    </w:p>
    <w:p>
      <w:r>
        <w:t>O          +   NaOH            O      +  NaCl</w:t>
      </w:r>
    </w:p>
    <w:p>
      <w:r>
        <w:br/>
      </w:r>
    </w:p>
    <w:p>
      <w:r>
        <w:t>)    (  ﺀ</w:t>
      </w:r>
    </w:p>
    <w:p>
      <w:r>
        <w:br/>
      </w:r>
    </w:p>
    <w:p>
      <w:r>
        <w:t>42</w:t>
      </w:r>
    </w:p>
    <w:p>
      <w:r>
        <w:br/>
      </w:r>
    </w:p>
    <w:p>
      <w:r>
        <w:t>2</w:t>
      </w:r>
    </w:p>
    <w:p>
      <w:r>
        <w:t>3</w:t>
      </w:r>
    </w:p>
    <w:p>
      <w:r>
        <w:t>2</w:t>
      </w:r>
    </w:p>
    <w:p>
      <w:r>
        <w:t>(.</w:t>
      </w:r>
    </w:p>
    <w:p>
      <w:r>
        <w:br/>
      </w:r>
    </w:p>
    <w:p>
      <w:r>
        <w:t>1</w:t>
      </w:r>
    </w:p>
    <w:p>
      <w:r>
        <w:t>4</w:t>
      </w:r>
    </w:p>
    <w:p>
      <w:r>
        <w:t>3</w:t>
      </w:r>
    </w:p>
    <w:p>
      <w:r>
        <w:br/>
      </w:r>
    </w:p>
    <w:p>
      <w:r>
        <w:t>12</w:t>
      </w:r>
    </w:p>
    <w:p>
      <w:r>
        <w:br/>
      </w:r>
    </w:p>
    <w:p>
      <w:r>
        <w:br/>
      </w:r>
    </w:p>
    <w:p>
      <w:r>
        <w:t>t βθ å κ t J Ζ • Β</w:t>
      </w:r>
    </w:p>
    <w:p>
      <w:r>
        <w:t>90</w:t>
      </w:r>
    </w:p>
    <w:p>
      <w:r>
        <w:t>91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135</w:t>
      </w:r>
    </w:p>
    <w:p>
      <w:r>
        <w:t>.</w:t>
      </w:r>
    </w:p>
    <w:p>
      <w:r>
        <w:br/>
      </w:r>
    </w:p>
    <w:p>
      <w:r>
        <w:t>1</w:t>
      </w:r>
    </w:p>
    <w:p>
      <w:r>
        <w:t>4</w:t>
      </w:r>
    </w:p>
    <w:p>
      <w:r>
        <w:t>4</w:t>
      </w:r>
    </w:p>
    <w:p>
      <w:r>
        <w:br/>
      </w:r>
    </w:p>
    <w:p>
      <w:r>
        <w:br/>
      </w:r>
    </w:p>
    <w:p>
      <w:r>
        <w:t>43</w:t>
      </w:r>
    </w:p>
    <w:p>
      <w:r>
        <w:br/>
      </w:r>
    </w:p>
    <w:p>
      <w:r>
        <w:t>H                                         OH</w:t>
      </w:r>
    </w:p>
    <w:p>
      <w:r>
        <w:br/>
      </w:r>
    </w:p>
    <w:p>
      <w:r>
        <w:t>C                                           C</w:t>
      </w:r>
    </w:p>
    <w:p>
      <w:r>
        <w:t>H – C         C – H               H – C         C – H</w:t>
      </w:r>
    </w:p>
    <w:p>
      <w:r>
        <w:t>H – C         C – H               H – C         C – H</w:t>
      </w:r>
    </w:p>
    <w:p>
      <w:r>
        <w:br/>
      </w:r>
    </w:p>
    <w:p>
      <w:r>
        <w:t>C                                       C</w:t>
      </w:r>
    </w:p>
    <w:p>
      <w:r>
        <w:br/>
      </w:r>
    </w:p>
    <w:p>
      <w:r>
        <w:t>H</w:t>
      </w:r>
    </w:p>
    <w:p>
      <w:r>
        <w:br/>
      </w:r>
    </w:p>
    <w:p>
      <w:r>
        <w:t>OH                            OH</w:t>
      </w:r>
    </w:p>
    <w:p>
      <w:r>
        <w:br/>
      </w:r>
    </w:p>
    <w:p>
      <w:r>
        <w:t>C 6 H 5 OH</w:t>
      </w:r>
    </w:p>
    <w:p>
      <w:r>
        <w:t>O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O – H</w:t>
      </w:r>
    </w:p>
    <w:p>
      <w:r>
        <w:br/>
      </w:r>
    </w:p>
    <w:p>
      <w:r>
        <w:t>:</w:t>
      </w:r>
    </w:p>
    <w:p>
      <w:r>
        <w:t>OH                                      ONa</w:t>
      </w:r>
    </w:p>
    <w:p>
      <w:r>
        <w:t>O    +     NaOH                 O          +       H 2 O</w:t>
      </w:r>
    </w:p>
    <w:p>
      <w:r>
        <w:br/>
      </w:r>
    </w:p>
    <w:p>
      <w:r>
        <w:t>44</w:t>
      </w:r>
    </w:p>
    <w:p>
      <w:r>
        <w:br/>
      </w:r>
    </w:p>
    <w:p>
      <w:r>
        <w:t>CHOH</w:t>
      </w:r>
    </w:p>
    <w:p>
      <w:r>
        <w:t>CH 2     –    CH 2   +   NaOH</w:t>
      </w:r>
    </w:p>
    <w:p>
      <w:r>
        <w:br/>
      </w:r>
    </w:p>
    <w:p>
      <w:r>
        <w:t>2</w:t>
      </w:r>
    </w:p>
    <w:p>
      <w:r>
        <w:br/>
      </w:r>
    </w:p>
    <w:p>
      <w:r>
        <w:t>:</w:t>
      </w:r>
    </w:p>
    <w:p>
      <w:r>
        <w:t>OH                                        Cl</w:t>
      </w:r>
    </w:p>
    <w:p>
      <w:r>
        <w:br/>
      </w:r>
    </w:p>
    <w:p>
      <w:r>
        <w:t>H –  C   + HCl             H  – C      +  H 2 O</w:t>
      </w:r>
    </w:p>
    <w:p>
      <w:r>
        <w:t>H 2 C – CH 2                    CH 2  – CH 2</w:t>
      </w:r>
    </w:p>
    <w:p>
      <w:r>
        <w:t>OH</w:t>
      </w:r>
    </w:p>
    <w:p>
      <w:r>
        <w:br/>
      </w:r>
    </w:p>
    <w:p>
      <w:r>
        <w:t>O    +   HCl</w:t>
      </w:r>
    </w:p>
    <w:p>
      <w:r>
        <w:br/>
      </w:r>
    </w:p>
    <w:p>
      <w:r>
        <w:br/>
      </w:r>
    </w:p>
    <w:p>
      <w:r>
        <w:t>1</w:t>
      </w:r>
    </w:p>
    <w:p>
      <w:r>
        <w:t>4</w:t>
      </w:r>
    </w:p>
    <w:p>
      <w:r>
        <w:t>5</w:t>
      </w:r>
    </w:p>
    <w:p>
      <w:r>
        <w:br/>
      </w:r>
    </w:p>
    <w:p>
      <w:r>
        <w:t>1</w:t>
      </w:r>
    </w:p>
    <w:p>
      <w:r>
        <w:t>CH 3 OH</w:t>
      </w:r>
    </w:p>
    <w:p>
      <w:r>
        <w:br/>
      </w:r>
    </w:p>
    <w:p>
      <w:r>
        <w:t>45</w:t>
      </w:r>
    </w:p>
    <w:p>
      <w:r>
        <w:br/>
      </w:r>
    </w:p>
    <w:p>
      <w:r>
        <w:t>2</w:t>
      </w:r>
    </w:p>
    <w:p>
      <w:r>
        <w:t>C 2 H 5 OH</w:t>
      </w:r>
    </w:p>
    <w:p>
      <w:r>
        <w:br/>
      </w:r>
    </w:p>
    <w:p>
      <w:r>
        <w:t>A</w:t>
      </w:r>
    </w:p>
    <w:p>
      <w:r>
        <w:br/>
      </w:r>
    </w:p>
    <w:p>
      <w:r>
        <w:t>(A   )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4</w:t>
      </w:r>
    </w:p>
    <w:p>
      <w:r>
        <w:t>6</w:t>
      </w:r>
    </w:p>
    <w:p>
      <w:r>
        <w:br/>
      </w:r>
    </w:p>
    <w:p>
      <w:r>
        <w:t>1</w:t>
      </w:r>
    </w:p>
    <w:p>
      <w:r>
        <w:t>(.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.</w:t>
      </w:r>
    </w:p>
    <w:p>
      <w:r>
        <w:t>i.   CH 3  – CH 2  – CH 2 OH</w:t>
      </w:r>
    </w:p>
    <w:p>
      <w:r>
        <w:t>ii.   CH 3  – (CH 2 ) 3  – CH 2  – CH 2 OH</w:t>
      </w:r>
    </w:p>
    <w:p>
      <w:r>
        <w:t>iii.   CH 3  – CHOH – CH 2  – CH 3</w:t>
      </w:r>
    </w:p>
    <w:p>
      <w:r>
        <w:t>iv.   CH 3  – CHOHCH 2  – CH 2  – CH 3</w:t>
      </w:r>
    </w:p>
    <w:p>
      <w:r>
        <w:t>v.   CH 3 OH</w:t>
      </w:r>
    </w:p>
    <w:p>
      <w:r>
        <w:t>5</w:t>
      </w:r>
    </w:p>
    <w:p>
      <w:r>
        <w:t>: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t>iv</w:t>
      </w:r>
    </w:p>
    <w:p>
      <w:r>
        <w:t>.</w:t>
      </w:r>
    </w:p>
    <w:p>
      <w:r>
        <w:br/>
      </w:r>
    </w:p>
    <w:p>
      <w:r>
        <w:t>46</w:t>
      </w:r>
    </w:p>
    <w:p>
      <w:r>
        <w:br/>
      </w:r>
    </w:p>
    <w:p>
      <w:r>
        <w:t>6</w:t>
      </w:r>
    </w:p>
    <w:p>
      <w:r>
        <w:t>i.</w:t>
      </w:r>
    </w:p>
    <w:p>
      <w:r>
        <w:t>CH 3  – CH 2  – CH 2 OH + K                ………. + ............</w:t>
      </w:r>
    </w:p>
    <w:p>
      <w:r>
        <w:t>ii.</w:t>
      </w:r>
    </w:p>
    <w:p>
      <w:r>
        <w:t>CH 3  – CH 2  – CH 2  – CH 2 OH + HBr             ZnCl 2          ..…… + .........</w:t>
      </w:r>
    </w:p>
    <w:p>
      <w:r>
        <w:t>iii.</w:t>
      </w:r>
    </w:p>
    <w:p>
      <w:r>
        <w:t>CH 3  – COH – CH 3  + HCl         ZnCl 2         ………. + .............</w:t>
      </w:r>
    </w:p>
    <w:p>
      <w:r>
        <w:t>H</w:t>
      </w:r>
    </w:p>
    <w:p>
      <w:r>
        <w:t>iv.</w:t>
      </w:r>
    </w:p>
    <w:p>
      <w:r>
        <w:t>CH 3  – (CH 2 ) 3  – CH 2 OH        O        ……… + ............</w:t>
      </w:r>
    </w:p>
    <w:p>
      <w:r>
        <w:t>v.</w:t>
      </w:r>
    </w:p>
    <w:p>
      <w:r>
        <w:t>CH 3  – CHOHCH 2 CH 3         O        ……… + .............</w:t>
      </w:r>
    </w:p>
    <w:p>
      <w:r>
        <w:t>vi.</w:t>
      </w:r>
    </w:p>
    <w:p>
      <w:r>
        <w:t>CH 3 OH + Mg                ……….  + ............</w:t>
      </w:r>
    </w:p>
    <w:p>
      <w:r>
        <w:t>vii.</w:t>
      </w:r>
    </w:p>
    <w:p>
      <w:r>
        <w:t>CH 3 CH 2  – CHOHCH 3       K 2 Cr 2 O 7     H +        ……… + ............</w:t>
      </w:r>
    </w:p>
    <w:p>
      <w:r>
        <w:br/>
      </w:r>
    </w:p>
    <w:p>
      <w:r>
        <w:t>47</w:t>
      </w:r>
    </w:p>
    <w:p>
      <w:r>
        <w:br/>
      </w:r>
    </w:p>
    <w:p>
      <w:r>
        <w:t>) 1</w:t>
      </w:r>
    </w:p>
    <w:p>
      <w:r>
        <w:t>5</w:t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t>5</w:t>
      </w:r>
    </w:p>
    <w:p>
      <w:r>
        <w:t>2</w:t>
      </w:r>
    </w:p>
    <w:p>
      <w:r>
        <w:br/>
      </w:r>
    </w:p>
    <w:p>
      <w:r>
        <w:t>HX</w:t>
      </w:r>
    </w:p>
    <w:p>
      <w:r>
        <w:t>R – OR  +  HX                 ROH     +     RX</w:t>
      </w:r>
    </w:p>
    <w:p>
      <w:r>
        <w:br/>
      </w:r>
    </w:p>
    <w:p>
      <w:r>
        <w:t>1</w:t>
      </w:r>
    </w:p>
    <w:p>
      <w:r>
        <w:t>18</w:t>
      </w:r>
    </w:p>
    <w:p>
      <w:r>
        <w:t>CH 3  – O – CH 3     +   HI                CH 3 OH  +  CH 3 I</w:t>
      </w:r>
    </w:p>
    <w:p>
      <w:r>
        <w:t>)</w:t>
      </w:r>
    </w:p>
    <w:p>
      <w:r>
        <w:br/>
      </w:r>
    </w:p>
    <w:p>
      <w:r>
        <w:t>HX</w:t>
      </w:r>
    </w:p>
    <w:p>
      <w:r>
        <w:t>2</w:t>
      </w:r>
    </w:p>
    <w:p>
      <w:r>
        <w:t>R – OR + 2HX                2RX + H 2 O</w:t>
      </w:r>
    </w:p>
    <w:p>
      <w:r>
        <w:br/>
      </w:r>
    </w:p>
    <w:p>
      <w:r>
        <w:t>1</w:t>
      </w:r>
    </w:p>
    <w:p>
      <w:r>
        <w:t>19</w:t>
      </w:r>
    </w:p>
    <w:p>
      <w:r>
        <w:t>CH 3  – O – CH 3     +    2HCI                2CH 3 CI + H 2 O</w:t>
      </w:r>
    </w:p>
    <w:p>
      <w:r>
        <w:br/>
      </w:r>
    </w:p>
    <w:p>
      <w:r>
        <w:t>CO 2</w:t>
      </w:r>
    </w:p>
    <w:p>
      <w:r>
        <w:t>H 2 O</w:t>
      </w:r>
    </w:p>
    <w:p>
      <w:r>
        <w:br/>
      </w:r>
    </w:p>
    <w:p>
      <w:r>
        <w:t>48</w:t>
      </w:r>
    </w:p>
    <w:p>
      <w:r>
        <w:br/>
      </w:r>
    </w:p>
    <w:p>
      <w:r>
        <w:t>'</w:t>
      </w:r>
    </w:p>
    <w:p>
      <w:r>
        <w:br/>
      </w:r>
    </w:p>
    <w:p>
      <w:r>
        <w:t>1</w:t>
      </w:r>
    </w:p>
    <w:p>
      <w:r>
        <w:t>5</w:t>
      </w:r>
    </w:p>
    <w:p>
      <w:r>
        <w:t>3</w:t>
      </w:r>
    </w:p>
    <w:p>
      <w:r>
        <w:br/>
      </w:r>
    </w:p>
    <w:p>
      <w:r>
        <w:t>i .</w:t>
      </w:r>
    </w:p>
    <w:p>
      <w:r>
        <w:br/>
      </w:r>
    </w:p>
    <w:p>
      <w:r>
        <w:t>R – OR</w:t>
      </w:r>
    </w:p>
    <w:p>
      <w:r>
        <w:br/>
      </w:r>
    </w:p>
    <w:p>
      <w:r>
        <w:t>135</w:t>
      </w:r>
    </w:p>
    <w:p>
      <w:r>
        <w:br/>
      </w:r>
    </w:p>
    <w:p>
      <w:r>
        <w:t>R – OH + R – OH          H 2 SO 4       R – O – R + H 2 O</w:t>
      </w:r>
    </w:p>
    <w:p>
      <w:r>
        <w:br/>
      </w:r>
    </w:p>
    <w:p>
      <w:r>
        <w:t>CH 3  – OH + CH 3  – OH        H 2 SO 4      CH 3  – O – CH 3  + H 2 O</w:t>
      </w:r>
    </w:p>
    <w:p>
      <w:r>
        <w:br/>
      </w:r>
    </w:p>
    <w:p>
      <w:r>
        <w:t>ii</w:t>
      </w:r>
    </w:p>
    <w:p>
      <w:r>
        <w:br/>
      </w:r>
    </w:p>
    <w:p>
      <w:r>
        <w:t>RO</w:t>
      </w:r>
    </w:p>
    <w:p>
      <w:r>
        <w:br/>
      </w:r>
    </w:p>
    <w:p>
      <w:r>
        <w:t>:</w:t>
      </w:r>
    </w:p>
    <w:p>
      <w:r>
        <w:t>RONa  + R ⁄  – X            R – O – R ⁄   + NaX</w:t>
      </w:r>
    </w:p>
    <w:p>
      <w:r>
        <w:t>CH 3 ONa + C 2 H 5 Cl           CH 3  – O – C 2 H 5  + NaCl</w:t>
      </w:r>
    </w:p>
    <w:p>
      <w:r>
        <w:t>(</w:t>
      </w:r>
    </w:p>
    <w:p>
      <w:r>
        <w:t>)      (</w:t>
      </w:r>
    </w:p>
    <w:p>
      <w:r>
        <w:t>(</w:t>
      </w:r>
    </w:p>
    <w:p>
      <w:r>
        <w:br/>
      </w:r>
    </w:p>
    <w:p>
      <w:r>
        <w:t>49</w:t>
      </w:r>
    </w:p>
    <w:p>
      <w:r>
        <w:br/>
      </w:r>
    </w:p>
    <w:p>
      <w:r>
        <w:t>[(CH 3 ) 2 CH] 2 O</w:t>
      </w:r>
    </w:p>
    <w:p>
      <w:r>
        <w:br/>
      </w:r>
    </w:p>
    <w:p>
      <w:r>
        <w:t>(C 4 H 9 ) 2 O</w:t>
      </w:r>
    </w:p>
    <w:p>
      <w:r>
        <w:br/>
      </w:r>
    </w:p>
    <w:p>
      <w:r>
        <w:br/>
      </w:r>
    </w:p>
    <w:p>
      <w:r>
        <w:t>:</w:t>
      </w:r>
    </w:p>
    <w:p>
      <w:r>
        <w:t>i.   CH 3 CH 2 O – Na +  + CH 3 Cl        ………. + ……….</w:t>
      </w:r>
    </w:p>
    <w:p>
      <w:r>
        <w:t>ii.   2CH 3  – CH – CH 3       H 2 SO 4  conc.  …...... + …......</w:t>
      </w:r>
    </w:p>
    <w:p>
      <w:r>
        <w:t>135</w:t>
      </w:r>
    </w:p>
    <w:p>
      <w:r>
        <w:t>OH</w:t>
      </w:r>
    </w:p>
    <w:p>
      <w:r>
        <w:br/>
      </w:r>
    </w:p>
    <w:p>
      <w:r>
        <w:t>1</w:t>
      </w:r>
    </w:p>
    <w:p>
      <w:r>
        <w:t>5</w:t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t>HX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t>5</w:t>
      </w:r>
    </w:p>
    <w:p>
      <w:r>
        <w:t>6</w:t>
      </w:r>
    </w:p>
    <w:p>
      <w:r>
        <w:br/>
      </w:r>
    </w:p>
    <w:p>
      <w:r>
        <w:t>1</w:t>
      </w:r>
    </w:p>
    <w:p>
      <w:r>
        <w:t>:</w:t>
      </w:r>
    </w:p>
    <w:p>
      <w:r>
        <w:t>i.   CH 3  – O – CH 3</w:t>
      </w:r>
    </w:p>
    <w:p>
      <w:r>
        <w:t>ii.   CH 3  – O – C 2 H 5</w:t>
      </w:r>
    </w:p>
    <w:p>
      <w:r>
        <w:t>iii.   CH 3 CH 2 OCH 2 CH 3</w:t>
      </w:r>
    </w:p>
    <w:p>
      <w:r>
        <w:t>iv.   CH 3  – CH 2  – CH 2  – O – CH 3</w:t>
      </w:r>
    </w:p>
    <w:p>
      <w:r>
        <w:br/>
      </w:r>
    </w:p>
    <w:p>
      <w:r>
        <w:t>OH</w:t>
      </w:r>
    </w:p>
    <w:p>
      <w:r>
        <w:t>i) 2CH 3  – CH – CH 3          H 2 SO 4  conc         ……… +  ……….</w:t>
      </w:r>
    </w:p>
    <w:p>
      <w:r>
        <w:t>ii) CH 3 CH 2 CH 2 ONa + CH 3 Br         ……… +  ………</w:t>
      </w:r>
    </w:p>
    <w:p>
      <w:r>
        <w:t>C 3 H 8 O</w:t>
      </w:r>
    </w:p>
    <w:p>
      <w:r>
        <w:br/>
      </w:r>
    </w:p>
    <w:p>
      <w:r>
        <w:br/>
      </w:r>
    </w:p>
    <w:p>
      <w:r>
        <w:br/>
      </w:r>
    </w:p>
    <w:p>
      <w:r>
        <w:t>52</w:t>
      </w:r>
    </w:p>
    <w:p>
      <w:r>
        <w:br/>
      </w:r>
    </w:p>
    <w:p>
      <w:r>
        <w:t>) i</w:t>
      </w:r>
    </w:p>
    <w:p>
      <w:r>
        <w:t>O                                          OH</w:t>
      </w:r>
    </w:p>
    <w:p>
      <w:r>
        <w:t>R – C – H + H 2       Ni        R – C – H</w:t>
      </w:r>
    </w:p>
    <w:p>
      <w:r>
        <w:t>H</w:t>
      </w:r>
    </w:p>
    <w:p>
      <w:r>
        <w:t>:</w:t>
      </w:r>
    </w:p>
    <w:p>
      <w:r>
        <w:t>O                                             OH</w:t>
      </w:r>
    </w:p>
    <w:p>
      <w:r>
        <w:br/>
      </w:r>
    </w:p>
    <w:p>
      <w:r>
        <w:t>R – C – R ⁄   +  H 2        Ni          R – C – R ⁄</w:t>
      </w:r>
    </w:p>
    <w:p>
      <w:r>
        <w:t>H</w:t>
      </w:r>
    </w:p>
    <w:p>
      <w:r>
        <w:br/>
      </w:r>
    </w:p>
    <w:p>
      <w:r>
        <w:t>ii</w:t>
      </w:r>
    </w:p>
    <w:p>
      <w:r>
        <w:br/>
      </w:r>
    </w:p>
    <w:p>
      <w:r>
        <w:t>HBr  ,  HCl</w:t>
      </w:r>
    </w:p>
    <w:p>
      <w:r>
        <w:br/>
      </w:r>
    </w:p>
    <w:p>
      <w:r>
        <w:t>HCN</w:t>
      </w:r>
    </w:p>
    <w:p>
      <w:r>
        <w:t>O                                                   OH</w:t>
      </w:r>
    </w:p>
    <w:p>
      <w:r>
        <w:br/>
      </w:r>
    </w:p>
    <w:p>
      <w:r>
        <w:t>1) R – C – H  +  HCl                    R – C – H</w:t>
      </w:r>
    </w:p>
    <w:p>
      <w:r>
        <w:t>Cl</w:t>
      </w:r>
    </w:p>
    <w:p>
      <w:r>
        <w:br/>
      </w:r>
    </w:p>
    <w:p>
      <w:r>
        <w:t>O                                           OH</w:t>
      </w:r>
    </w:p>
    <w:p>
      <w:r>
        <w:t>2) R – C – R + HBr               R – C – R</w:t>
      </w:r>
    </w:p>
    <w:p>
      <w:r>
        <w:t>Br</w:t>
      </w:r>
    </w:p>
    <w:p>
      <w:r>
        <w:br/>
      </w:r>
    </w:p>
    <w:p>
      <w:r>
        <w:t>53</w:t>
      </w:r>
    </w:p>
    <w:p>
      <w:r>
        <w:br/>
      </w:r>
    </w:p>
    <w:p>
      <w:r>
        <w:t>O                                                    OH</w:t>
      </w:r>
    </w:p>
    <w:p>
      <w:r>
        <w:br/>
      </w:r>
    </w:p>
    <w:p>
      <w:r>
        <w:t>3) CH 3  – CH 2  – C – H + HCl            CH 3  – CH 2  – C – H</w:t>
      </w:r>
    </w:p>
    <w:p>
      <w:r>
        <w:br/>
      </w:r>
    </w:p>
    <w:p>
      <w:r>
        <w:t>Cl</w:t>
      </w:r>
    </w:p>
    <w:p>
      <w:r>
        <w:t>(</w:t>
      </w:r>
    </w:p>
    <w:p>
      <w:r>
        <w:t>O                                                          OH</w:t>
      </w:r>
    </w:p>
    <w:p>
      <w:r>
        <w:br/>
      </w:r>
    </w:p>
    <w:p>
      <w:r>
        <w:t>4) CH 3  – CH 2  – C – CH 3  + HBr            CH 3  – CH 2  – C – CH 3</w:t>
      </w:r>
    </w:p>
    <w:p>
      <w:r>
        <w:br/>
      </w:r>
    </w:p>
    <w:p>
      <w:r>
        <w:t>Br</w:t>
      </w:r>
    </w:p>
    <w:p>
      <w:r>
        <w:t>O                                                      OH</w:t>
      </w:r>
    </w:p>
    <w:p>
      <w:r>
        <w:br/>
      </w:r>
    </w:p>
    <w:p>
      <w:r>
        <w:t>5) CH 3  – CH 2  – C – H  +  HCN           CH 3  – CH 2  – C – H</w:t>
      </w:r>
    </w:p>
    <w:p>
      <w:r>
        <w:br/>
      </w:r>
    </w:p>
    <w:p>
      <w:r>
        <w:t>CN</w:t>
      </w:r>
    </w:p>
    <w:p>
      <w:r>
        <w:t>O                                                                            OH</w:t>
      </w:r>
    </w:p>
    <w:p>
      <w:r>
        <w:t>6)  CH 3  – CH 2  – C – CH 2  – CH 3   +  HCN           CH 3  – CH 2  – C – CH 2  – CH 3</w:t>
      </w:r>
    </w:p>
    <w:p>
      <w:r>
        <w:t>CN</w:t>
      </w:r>
    </w:p>
    <w:p>
      <w:r>
        <w:br/>
      </w:r>
    </w:p>
    <w:p>
      <w:r>
        <w:t>2</w:t>
      </w:r>
    </w:p>
    <w:p>
      <w:r>
        <w:br/>
      </w:r>
    </w:p>
    <w:p>
      <w:r>
        <w:t>O                                     O</w:t>
      </w:r>
    </w:p>
    <w:p>
      <w:r>
        <w:br/>
      </w:r>
    </w:p>
    <w:p>
      <w:r>
        <w:t>R – C – H        O         R – C – OH</w:t>
      </w:r>
    </w:p>
    <w:p>
      <w:r>
        <w:br/>
      </w:r>
    </w:p>
    <w:p>
      <w:r>
        <w:t>54</w:t>
      </w:r>
    </w:p>
    <w:p>
      <w:r>
        <w:br/>
      </w:r>
    </w:p>
    <w:p>
      <w:r>
        <w:t>O                                                                        O</w:t>
      </w:r>
    </w:p>
    <w:p>
      <w:r>
        <w:br/>
      </w:r>
    </w:p>
    <w:p>
      <w:r>
        <w:t>CH 3  – CH 2  – C – H         K 2 Cr 2 O 7     H +        CH 3  – CH 2  – C – OH</w:t>
      </w:r>
    </w:p>
    <w:p>
      <w:r>
        <w:t>O                                  O</w:t>
      </w:r>
    </w:p>
    <w:p>
      <w:r>
        <w:br/>
      </w:r>
    </w:p>
    <w:p>
      <w:r>
        <w:t>O   – C – H      O        O      – C – OH</w:t>
      </w:r>
    </w:p>
    <w:p>
      <w:r>
        <w:br/>
      </w:r>
    </w:p>
    <w:p>
      <w:r>
        <w:br/>
      </w:r>
    </w:p>
    <w:p>
      <w:r>
        <w:t>O</w:t>
      </w:r>
    </w:p>
    <w:p>
      <w:r>
        <w:t>(i) C 3 H 7  – C – CH 3  + H 2           Ni        ………….</w:t>
      </w:r>
    </w:p>
    <w:p>
      <w:r>
        <w:t>(ii) CH 3 CHO  +  H 2        Ni          ………….</w:t>
      </w:r>
    </w:p>
    <w:p>
      <w:r>
        <w:t>O</w:t>
      </w:r>
    </w:p>
    <w:p>
      <w:r>
        <w:t>(iii) C 2 H 5  – C – H        K 2 Cr 2  O 7     H +      ……………</w:t>
      </w:r>
    </w:p>
    <w:p>
      <w:r>
        <w:t>O</w:t>
      </w:r>
    </w:p>
    <w:p>
      <w:r>
        <w:t>(iv) CH 3  – C – CH 3  + HBr              …………..</w:t>
      </w:r>
    </w:p>
    <w:p>
      <w:r>
        <w:t>(v) CH 3 CHO  +  HBr             …………..</w:t>
      </w:r>
    </w:p>
    <w:p>
      <w:r>
        <w:t>1</w:t>
      </w:r>
    </w:p>
    <w:p>
      <w:r>
        <w:t>6</w:t>
      </w:r>
    </w:p>
    <w:p>
      <w:r>
        <w:t>3</w:t>
      </w:r>
    </w:p>
    <w:p>
      <w:r>
        <w:br/>
      </w:r>
    </w:p>
    <w:p>
      <w:r>
        <w:t>II</w:t>
      </w:r>
    </w:p>
    <w:p>
      <w:r>
        <w:br/>
      </w:r>
    </w:p>
    <w:p>
      <w:r>
        <w:t>II</w:t>
      </w:r>
    </w:p>
    <w:p>
      <w:r>
        <w:t>CuO</w:t>
      </w:r>
    </w:p>
    <w:p>
      <w:r>
        <w:br/>
      </w:r>
    </w:p>
    <w:p>
      <w:r>
        <w:t>) I</w:t>
      </w:r>
    </w:p>
    <w:p>
      <w:r>
        <w:br/>
      </w:r>
    </w:p>
    <w:p>
      <w:r>
        <w:t>O                                                     O</w:t>
      </w:r>
    </w:p>
    <w:p>
      <w:r>
        <w:br/>
      </w:r>
    </w:p>
    <w:p>
      <w:r>
        <w:t>R – C – H -  +  2CuO                   R – C – OH + Cu 2 O</w:t>
      </w:r>
    </w:p>
    <w:p>
      <w:r>
        <w:t>(</w:t>
      </w:r>
    </w:p>
    <w:p>
      <w:r>
        <w:br/>
      </w:r>
    </w:p>
    <w:p>
      <w:r>
        <w:t>55</w:t>
      </w:r>
    </w:p>
    <w:p>
      <w:r>
        <w:br/>
      </w:r>
    </w:p>
    <w:p>
      <w:r>
        <w:t>O</w:t>
      </w:r>
    </w:p>
    <w:p>
      <w:r>
        <w:t>R – C – R ⁄   + 2CuO</w:t>
      </w:r>
    </w:p>
    <w:p>
      <w:r>
        <w:br/>
      </w:r>
    </w:p>
    <w:p>
      <w:r>
        <w:t>II</w:t>
      </w:r>
    </w:p>
    <w:p>
      <w:r>
        <w:t>CuO</w:t>
      </w:r>
    </w:p>
    <w:p>
      <w:r>
        <w:t>) I</w:t>
      </w:r>
    </w:p>
    <w:p>
      <w:r>
        <w:br/>
      </w:r>
    </w:p>
    <w:p>
      <w:r>
        <w:t>Cu 2 O</w:t>
      </w:r>
    </w:p>
    <w:p>
      <w:r>
        <w:t>R-CHO + 2CuO       Heat    R-COOH + Cu 2 O (s)</w:t>
      </w:r>
    </w:p>
    <w:p>
      <w:r>
        <w:t>CH 2 OH – CHOH – CHOH – CHOH – CHOH – CHO</w:t>
      </w:r>
    </w:p>
    <w:p>
      <w:r>
        <w:br/>
      </w:r>
    </w:p>
    <w:p>
      <w:r>
        <w:t>56</w:t>
      </w:r>
    </w:p>
    <w:p>
      <w:r>
        <w:br/>
      </w:r>
    </w:p>
    <w:p>
      <w:r>
        <w:t>1</w:t>
      </w:r>
    </w:p>
    <w:p>
      <w:r>
        <w:t>6</w:t>
      </w:r>
    </w:p>
    <w:p>
      <w:r>
        <w:t>4</w:t>
      </w:r>
    </w:p>
    <w:p>
      <w:r>
        <w:br/>
      </w:r>
    </w:p>
    <w:p>
      <w:r>
        <w:t>K 2 CrO 4</w:t>
      </w:r>
    </w:p>
    <w:p>
      <w:r>
        <w:t>:</w:t>
      </w:r>
    </w:p>
    <w:p>
      <w:r>
        <w:t>OH                                           O</w:t>
      </w:r>
    </w:p>
    <w:p>
      <w:r>
        <w:t>R – C – H      K 2 CrO 4         R – C – H</w:t>
      </w:r>
    </w:p>
    <w:p>
      <w:r>
        <w:t>H</w:t>
      </w:r>
    </w:p>
    <w:p>
      <w:r>
        <w:br/>
      </w:r>
    </w:p>
    <w:p>
      <w:r>
        <w:t>1</w:t>
      </w:r>
    </w:p>
    <w:p>
      <w:r>
        <w:t>20</w:t>
      </w:r>
    </w:p>
    <w:p>
      <w:r>
        <w:t>OH                                            O</w:t>
      </w:r>
    </w:p>
    <w:p>
      <w:r>
        <w:t>CH 3  – C – H      K 2 CrO 4          CH 3  – C – H</w:t>
      </w:r>
    </w:p>
    <w:p>
      <w:r>
        <w:t>H</w:t>
      </w:r>
    </w:p>
    <w:p>
      <w:r>
        <w:br/>
      </w:r>
    </w:p>
    <w:p>
      <w:r>
        <w:t>KMnO 4  , K 2 Cr 2 O 7</w:t>
      </w:r>
    </w:p>
    <w:p>
      <w:r>
        <w:t>OH                                           O</w:t>
      </w:r>
    </w:p>
    <w:p>
      <w:r>
        <w:br/>
      </w:r>
    </w:p>
    <w:p>
      <w:r>
        <w:t>R – C – R ⁄        KMnO 4           R – C – R ⁄</w:t>
      </w:r>
    </w:p>
    <w:p>
      <w:r>
        <w:t>H</w:t>
      </w:r>
    </w:p>
    <w:p>
      <w:r>
        <w:t>)</w:t>
      </w:r>
    </w:p>
    <w:p>
      <w:r>
        <w:br/>
      </w:r>
    </w:p>
    <w:p>
      <w:r>
        <w:t>R ⁄  = R</w:t>
      </w:r>
    </w:p>
    <w:p>
      <w:r>
        <w:t>≠ R</w:t>
      </w:r>
    </w:p>
    <w:p>
      <w:r>
        <w:t>(R ⁄</w:t>
      </w:r>
    </w:p>
    <w:p>
      <w:r>
        <w:br/>
      </w:r>
    </w:p>
    <w:p>
      <w:r>
        <w:t>[O]</w:t>
      </w:r>
    </w:p>
    <w:p>
      <w:r>
        <w:br/>
      </w:r>
    </w:p>
    <w:p>
      <w:r>
        <w:t>57</w:t>
      </w:r>
    </w:p>
    <w:p>
      <w:r>
        <w:br/>
      </w:r>
    </w:p>
    <w:p>
      <w:r>
        <w:t>1</w:t>
      </w:r>
    </w:p>
    <w:p>
      <w:r>
        <w:t>21</w:t>
      </w:r>
    </w:p>
    <w:p>
      <w:r>
        <w:t>2</w:t>
      </w:r>
    </w:p>
    <w:p>
      <w:r>
        <w:t>2</w:t>
      </w:r>
    </w:p>
    <w:p>
      <w:r>
        <w:t>OH</w:t>
      </w:r>
    </w:p>
    <w:p>
      <w:r>
        <w:br/>
      </w:r>
    </w:p>
    <w:p>
      <w:r>
        <w:t>CH 3  – CH 2  – CH 2  – CH 2  – C – CH 3       KMnO 4</w:t>
      </w:r>
    </w:p>
    <w:p>
      <w:r>
        <w:br/>
      </w:r>
    </w:p>
    <w:p>
      <w:r>
        <w:t>H</w:t>
      </w:r>
    </w:p>
    <w:p>
      <w:r>
        <w:t>2</w:t>
      </w:r>
    </w:p>
    <w:p>
      <w:r>
        <w:t>O</w:t>
      </w:r>
    </w:p>
    <w:p>
      <w:r>
        <w:br/>
      </w:r>
    </w:p>
    <w:p>
      <w:r>
        <w:t>CH 3  – CH 2  – CH 2  – CH 2  – C – CH 3</w:t>
      </w:r>
    </w:p>
    <w:p>
      <w:r>
        <w:t>2</w:t>
      </w:r>
    </w:p>
    <w:p>
      <w:r>
        <w:br/>
      </w:r>
    </w:p>
    <w:p>
      <w:r>
        <w:br/>
      </w:r>
    </w:p>
    <w:p>
      <w:r>
        <w:t>1</w:t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250</w:t>
      </w:r>
    </w:p>
    <w:p>
      <w:r>
        <w:br/>
      </w:r>
    </w:p>
    <w:p>
      <w:r>
        <w:t>OH                               O</w:t>
      </w:r>
    </w:p>
    <w:p>
      <w:r>
        <w:br/>
      </w:r>
    </w:p>
    <w:p>
      <w:r>
        <w:t>R – C – H       Cu         R – C – H  +  H 2</w:t>
      </w:r>
    </w:p>
    <w:p>
      <w:r>
        <w:t>H               250 C</w:t>
      </w:r>
    </w:p>
    <w:p>
      <w:r>
        <w:br/>
      </w:r>
    </w:p>
    <w:p>
      <w:r>
        <w:t>58</w:t>
      </w:r>
    </w:p>
    <w:p>
      <w:r>
        <w:br/>
      </w:r>
    </w:p>
    <w:p>
      <w:r>
        <w:t>1</w:t>
      </w:r>
    </w:p>
    <w:p>
      <w:r>
        <w:t>22</w:t>
      </w:r>
    </w:p>
    <w:p>
      <w:r>
        <w:t>1</w:t>
      </w:r>
    </w:p>
    <w:p>
      <w:r>
        <w:t>OH                                                           O</w:t>
      </w:r>
    </w:p>
    <w:p>
      <w:r>
        <w:t>CH 3  – CH 2  – CH 2  – C – H        Cu        CH 3  - CH 2  – CH 2  – C – H + H 2</w:t>
      </w:r>
    </w:p>
    <w:p>
      <w:r>
        <w:t>H                     250 C</w:t>
      </w:r>
    </w:p>
    <w:p>
      <w:r>
        <w:t>OH                              O</w:t>
      </w:r>
    </w:p>
    <w:p>
      <w:r>
        <w:t>R – C – R       Cu      R – C – R  +  H 2</w:t>
      </w:r>
    </w:p>
    <w:p>
      <w:r>
        <w:t>H              250 C</w:t>
      </w:r>
    </w:p>
    <w:p>
      <w:r>
        <w:t>1</w:t>
      </w:r>
    </w:p>
    <w:p>
      <w:r>
        <w:t>23</w:t>
      </w:r>
    </w:p>
    <w:p>
      <w:r>
        <w:t>2</w:t>
      </w:r>
    </w:p>
    <w:p>
      <w:r>
        <w:t>OH                                         O</w:t>
      </w:r>
    </w:p>
    <w:p>
      <w:r>
        <w:t>CH 3  – C – CH 3        Cu       CH 3  – C – CH 3  + H 2</w:t>
      </w:r>
    </w:p>
    <w:p>
      <w:r>
        <w:t>H                       250 C</w:t>
      </w:r>
    </w:p>
    <w:p>
      <w:r>
        <w:t>2</w:t>
      </w:r>
    </w:p>
    <w:p>
      <w:r>
        <w:br/>
      </w:r>
    </w:p>
    <w:p>
      <w:r>
        <w:br/>
      </w:r>
    </w:p>
    <w:p>
      <w:r>
        <w:t>) i</w:t>
      </w:r>
    </w:p>
    <w:p>
      <w:r>
        <w:t>ii</w:t>
      </w:r>
    </w:p>
    <w:p>
      <w:r>
        <w:t>iii</w:t>
      </w:r>
    </w:p>
    <w:p>
      <w:r>
        <w:t>CH 3  – CH 2  – C – CH 3</w:t>
      </w:r>
    </w:p>
    <w:p>
      <w:r>
        <w:br/>
      </w:r>
    </w:p>
    <w:p>
      <w:r>
        <w:t>O</w:t>
      </w:r>
    </w:p>
    <w:p>
      <w:r>
        <w:t>1</w:t>
      </w:r>
    </w:p>
    <w:p>
      <w:r>
        <w:t>6</w:t>
      </w:r>
    </w:p>
    <w:p>
      <w:r>
        <w:t>5</w:t>
      </w:r>
    </w:p>
    <w:p>
      <w:r>
        <w:t>O</w:t>
      </w:r>
    </w:p>
    <w:p>
      <w:r>
        <w:t>1</w:t>
      </w:r>
    </w:p>
    <w:p>
      <w:r>
        <w:t>H – C – H</w:t>
      </w:r>
    </w:p>
    <w:p>
      <w:r>
        <w:t>.</w:t>
      </w:r>
    </w:p>
    <w:p>
      <w:r>
        <w:t>O</w:t>
      </w:r>
    </w:p>
    <w:p>
      <w:r>
        <w:t>2</w:t>
      </w:r>
    </w:p>
    <w:p>
      <w:r>
        <w:t>CH 3  – C – CH 3</w:t>
      </w:r>
    </w:p>
    <w:p>
      <w:r>
        <w:t>.</w:t>
      </w:r>
    </w:p>
    <w:p>
      <w:r>
        <w:br/>
      </w:r>
    </w:p>
    <w:p>
      <w:r>
        <w:t>59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4</w:t>
      </w:r>
    </w:p>
    <w:p>
      <w:r>
        <w:t>3</w:t>
      </w:r>
    </w:p>
    <w:p>
      <w:r>
        <w:br/>
      </w:r>
    </w:p>
    <w:p>
      <w:r>
        <w:t>1</w:t>
      </w:r>
    </w:p>
    <w:p>
      <w:r>
        <w:t>6</w:t>
      </w:r>
    </w:p>
    <w:p>
      <w:r>
        <w:t>6</w:t>
      </w:r>
    </w:p>
    <w:p>
      <w:r>
        <w:br/>
      </w:r>
    </w:p>
    <w:p>
      <w:r>
        <w:t>1</w:t>
      </w:r>
    </w:p>
    <w:p>
      <w:r>
        <w:br/>
      </w:r>
    </w:p>
    <w:p>
      <w:r>
        <w:t>i. C 6 H 12 O                   ii. C 4 H 10 O                  iii. C 3 H 6 O</w:t>
      </w:r>
    </w:p>
    <w:p>
      <w:r>
        <w:t>vi. C 7 H 16 O                  vii. C 2 H 4 O                 iv. C 3 H 8 O</w:t>
      </w:r>
    </w:p>
    <w:p>
      <w:r>
        <w:t>2</w:t>
      </w:r>
    </w:p>
    <w:p>
      <w:r>
        <w:t>:</w:t>
      </w:r>
    </w:p>
    <w:p>
      <w:r>
        <w:t>O</w:t>
      </w:r>
    </w:p>
    <w:p>
      <w:r>
        <w:br/>
      </w:r>
    </w:p>
    <w:p>
      <w:r>
        <w:t>(i)  CH 3  – CH 2  – CH 2  – C – H</w:t>
      </w:r>
    </w:p>
    <w:p>
      <w:r>
        <w:t>(ii)  CH 3  – CH 2  – CH 2  – C – CH 3</w:t>
      </w:r>
    </w:p>
    <w:p>
      <w:r>
        <w:t>O</w:t>
      </w:r>
    </w:p>
    <w:p>
      <w:r>
        <w:t>CH 3</w:t>
      </w:r>
    </w:p>
    <w:p>
      <w:r>
        <w:t>(iii) CH 3  – CH – COH – CH 2  – CH 3</w:t>
      </w:r>
    </w:p>
    <w:p>
      <w:r>
        <w:t>CH 3     CH 3</w:t>
      </w:r>
    </w:p>
    <w:p>
      <w:r>
        <w:br/>
      </w:r>
    </w:p>
    <w:p>
      <w:r>
        <w:t>O</w:t>
      </w:r>
    </w:p>
    <w:p>
      <w:r>
        <w:br/>
      </w:r>
    </w:p>
    <w:p>
      <w:r>
        <w:t>(iv) CH 3  – CH 2  – CH 2  – C – CH 2  – CH 3</w:t>
      </w:r>
    </w:p>
    <w:p>
      <w:r>
        <w:t>3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(    2</w:t>
      </w:r>
    </w:p>
    <w:p>
      <w:r>
        <w:t>3</w:t>
      </w:r>
    </w:p>
    <w:p>
      <w:r>
        <w:t>.</w:t>
      </w:r>
    </w:p>
    <w:p>
      <w:r>
        <w:br/>
      </w:r>
    </w:p>
    <w:p>
      <w:r>
        <w:t>60</w:t>
      </w:r>
    </w:p>
    <w:p>
      <w:r>
        <w:br/>
      </w:r>
    </w:p>
    <w:p>
      <w:r>
        <w:t>3</w:t>
      </w:r>
    </w:p>
    <w:p>
      <w:r>
        <w:t>.</w:t>
      </w:r>
    </w:p>
    <w:p>
      <w:r>
        <w:t>4</w:t>
      </w:r>
    </w:p>
    <w:p>
      <w:r>
        <w:t>:</w:t>
      </w:r>
    </w:p>
    <w:p>
      <w:r>
        <w:t>O</w:t>
      </w:r>
    </w:p>
    <w:p>
      <w:r>
        <w:br/>
      </w:r>
    </w:p>
    <w:p>
      <w:r>
        <w:t>CH 3  – CH 2  – C – H      O         …………</w:t>
      </w:r>
    </w:p>
    <w:p>
      <w:r>
        <w:t>O</w:t>
      </w:r>
    </w:p>
    <w:p>
      <w:r>
        <w:br/>
      </w:r>
    </w:p>
    <w:p>
      <w:r>
        <w:t>CH 3   – C – CH 3   +  H 2        Ni        ………….</w:t>
      </w:r>
    </w:p>
    <w:p>
      <w:r>
        <w:t>OH</w:t>
      </w:r>
    </w:p>
    <w:p>
      <w:r>
        <w:br/>
      </w:r>
    </w:p>
    <w:p>
      <w:r>
        <w:t>H – C – H              O            …………..</w:t>
      </w:r>
    </w:p>
    <w:p>
      <w:r>
        <w:br/>
      </w:r>
    </w:p>
    <w:p>
      <w:r>
        <w:t>H</w:t>
      </w:r>
    </w:p>
    <w:p>
      <w:r>
        <w:br/>
      </w:r>
    </w:p>
    <w:p>
      <w:r>
        <w:br/>
      </w:r>
    </w:p>
    <w:p>
      <w:r>
        <w:t>61</w:t>
      </w:r>
    </w:p>
    <w:p>
      <w:r>
        <w:br/>
      </w:r>
    </w:p>
    <w:p>
      <w:r>
        <w:t>Carboxilic Acids</w:t>
      </w:r>
    </w:p>
    <w:p>
      <w:r>
        <w:br/>
      </w:r>
    </w:p>
    <w:p>
      <w:r>
        <w:t>1</w:t>
      </w:r>
    </w:p>
    <w:p>
      <w:r>
        <w:t>7</w:t>
      </w:r>
    </w:p>
    <w:p>
      <w:r>
        <w:t>1</w:t>
      </w:r>
    </w:p>
    <w:p>
      <w:r>
        <w:br/>
      </w:r>
    </w:p>
    <w:p>
      <w:r>
        <w:t>OH</w:t>
      </w:r>
    </w:p>
    <w:p>
      <w:r>
        <w:t>  C  </w:t>
      </w:r>
    </w:p>
    <w:p>
      <w:r>
        <w:br/>
      </w:r>
    </w:p>
    <w:p>
      <w:r>
        <w:t>O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t>7</w:t>
      </w:r>
    </w:p>
    <w:p>
      <w:r>
        <w:t>2</w:t>
      </w:r>
    </w:p>
    <w:p>
      <w:r>
        <w:br/>
      </w:r>
    </w:p>
    <w:p>
      <w:r>
        <w:t>O                                        O</w:t>
      </w:r>
    </w:p>
    <w:p>
      <w:r>
        <w:t>2R – C – OH + 2Na         2R – C – O –  – Na +    + H 2</w:t>
      </w:r>
    </w:p>
    <w:p>
      <w:r>
        <w:t>(</w:t>
      </w:r>
    </w:p>
    <w:p>
      <w:r>
        <w:br/>
      </w:r>
    </w:p>
    <w:p>
      <w:r>
        <w:t>62</w:t>
      </w:r>
    </w:p>
    <w:p>
      <w:r>
        <w:br/>
      </w:r>
    </w:p>
    <w:p>
      <w:r>
        <w:t>1</w:t>
      </w:r>
    </w:p>
    <w:p>
      <w:r>
        <w:t>24</w:t>
      </w:r>
    </w:p>
    <w:p>
      <w:r>
        <w:t>2CH 3  – COOH + 2Na           2CH 3 COONa + H 2</w:t>
      </w:r>
    </w:p>
    <w:p>
      <w:r>
        <w:t>(</w:t>
      </w:r>
    </w:p>
    <w:p>
      <w:r>
        <w:br/>
      </w:r>
    </w:p>
    <w:p>
      <w:r>
        <w:br/>
      </w:r>
    </w:p>
    <w:p>
      <w:r>
        <w:t>:</w:t>
      </w:r>
    </w:p>
    <w:p>
      <w:r>
        <w:t>O</w:t>
      </w:r>
    </w:p>
    <w:p>
      <w:r>
        <w:br/>
      </w:r>
    </w:p>
    <w:p>
      <w:r>
        <w:t>R – COOH + NaOH              R – C – O –  Na +  + H 2 O</w:t>
      </w:r>
    </w:p>
    <w:p>
      <w:r>
        <w:br/>
      </w:r>
    </w:p>
    <w:p>
      <w:r>
        <w:t>1</w:t>
      </w:r>
    </w:p>
    <w:p>
      <w:r>
        <w:t>25</w:t>
      </w:r>
    </w:p>
    <w:p>
      <w:r>
        <w:t>O</w:t>
      </w:r>
    </w:p>
    <w:p>
      <w:r>
        <w:t>CH 3 COOH + NaOH             CH 3  – C – O – Na +    + H 2 O</w:t>
      </w:r>
    </w:p>
    <w:p>
      <w:r>
        <w:br/>
      </w:r>
    </w:p>
    <w:p>
      <w:r>
        <w:t>O                                                  O</w:t>
      </w:r>
    </w:p>
    <w:p>
      <w:r>
        <w:t>2R – C – OH + Na 2 CO 3            2R – C – O –  – Na +  + H 2 O + CO 2</w:t>
      </w:r>
    </w:p>
    <w:p>
      <w:r>
        <w:br/>
      </w:r>
    </w:p>
    <w:p>
      <w:r>
        <w:t>1</w:t>
      </w:r>
    </w:p>
    <w:p>
      <w:r>
        <w:t>26</w:t>
      </w:r>
    </w:p>
    <w:p>
      <w:r>
        <w:t>O    – COOH + NaHCO 3           O      – COO – Na +   + H 2 O + CO 2</w:t>
      </w:r>
    </w:p>
    <w:p>
      <w:r>
        <w:br/>
      </w:r>
    </w:p>
    <w:p>
      <w:r>
        <w:t>63</w:t>
      </w:r>
    </w:p>
    <w:p>
      <w:r>
        <w:br/>
      </w:r>
    </w:p>
    <w:p>
      <w:r>
        <w:t>i .</w:t>
      </w:r>
    </w:p>
    <w:p>
      <w:r>
        <w:br/>
      </w:r>
    </w:p>
    <w:p>
      <w:r>
        <w:t>.</w:t>
      </w:r>
    </w:p>
    <w:p>
      <w:r>
        <w:br/>
      </w:r>
    </w:p>
    <w:p>
      <w:r>
        <w:t>ii</w:t>
      </w:r>
    </w:p>
    <w:p>
      <w:r>
        <w:br/>
      </w:r>
    </w:p>
    <w:p>
      <w:r>
        <w:t>:</w:t>
      </w:r>
    </w:p>
    <w:p>
      <w:r>
        <w:t>O                                                O</w:t>
      </w:r>
    </w:p>
    <w:p>
      <w:r>
        <w:t>R – C – OH + HOR      H +      R – C – OR + H 2 O</w:t>
      </w:r>
    </w:p>
    <w:p>
      <w:r>
        <w:br/>
      </w:r>
    </w:p>
    <w:p>
      <w:r>
        <w:br/>
      </w:r>
    </w:p>
    <w:p>
      <w:r>
        <w:t>1</w:t>
      </w:r>
    </w:p>
    <w:p>
      <w:r>
        <w:t>7</w:t>
      </w:r>
    </w:p>
    <w:p>
      <w:r>
        <w:t>3</w:t>
      </w:r>
    </w:p>
    <w:p>
      <w:r>
        <w:br/>
      </w:r>
    </w:p>
    <w:p>
      <w:r>
        <w:t>KMnO 4</w:t>
      </w:r>
    </w:p>
    <w:p>
      <w:r>
        <w:t>OH                                       O</w:t>
      </w:r>
    </w:p>
    <w:p>
      <w:r>
        <w:br/>
      </w:r>
    </w:p>
    <w:p>
      <w:r>
        <w:t>R – C – H      KMnO 4          R – C – OH</w:t>
      </w:r>
    </w:p>
    <w:p>
      <w:r>
        <w:br/>
      </w:r>
    </w:p>
    <w:p>
      <w:r>
        <w:t>H                     O</w:t>
      </w:r>
    </w:p>
    <w:p>
      <w:r>
        <w:br/>
      </w:r>
    </w:p>
    <w:p>
      <w:r>
        <w:t>64</w:t>
      </w:r>
    </w:p>
    <w:p>
      <w:r>
        <w:br/>
      </w:r>
    </w:p>
    <w:p>
      <w:r>
        <w:t>1</w:t>
      </w:r>
    </w:p>
    <w:p>
      <w:r>
        <w:t>27</w:t>
      </w:r>
    </w:p>
    <w:p>
      <w:r>
        <w:t>OH                                             O</w:t>
      </w:r>
    </w:p>
    <w:p>
      <w:r>
        <w:br/>
      </w:r>
    </w:p>
    <w:p>
      <w:r>
        <w:t>CH 3  – C – H          KMnO 4      CH 3  – C – OH</w:t>
      </w:r>
    </w:p>
    <w:p>
      <w:r>
        <w:t>H</w:t>
      </w:r>
    </w:p>
    <w:p>
      <w:r>
        <w:br/>
      </w:r>
    </w:p>
    <w:p>
      <w:r>
        <w:t>KMnO 4</w:t>
      </w:r>
    </w:p>
    <w:p>
      <w:r>
        <w:t>K 2 Cr 2 O 7</w:t>
      </w:r>
    </w:p>
    <w:p>
      <w:r>
        <w:br/>
      </w:r>
    </w:p>
    <w:p>
      <w:r>
        <w:t>O                                               O</w:t>
      </w:r>
    </w:p>
    <w:p>
      <w:r>
        <w:br/>
      </w:r>
    </w:p>
    <w:p>
      <w:r>
        <w:t>R – C – H        K 2 Cr 2 O 7            R – C – OH</w:t>
      </w:r>
    </w:p>
    <w:p>
      <w:r>
        <w:br/>
      </w:r>
    </w:p>
    <w:p>
      <w:r>
        <w:t>1</w:t>
      </w:r>
    </w:p>
    <w:p>
      <w:r>
        <w:t>28</w:t>
      </w:r>
    </w:p>
    <w:p>
      <w:r>
        <w:t>O                                                               O</w:t>
      </w:r>
    </w:p>
    <w:p>
      <w:r>
        <w:br/>
      </w:r>
    </w:p>
    <w:p>
      <w:r>
        <w:t>CH 3  – C – H         K 2 Cr 2 O 7              CH 3  – C – OH</w:t>
      </w:r>
    </w:p>
    <w:p>
      <w:r>
        <w:br/>
      </w:r>
    </w:p>
    <w:p>
      <w:r>
        <w:t>:</w:t>
      </w:r>
    </w:p>
    <w:p>
      <w:r>
        <w:br/>
      </w:r>
    </w:p>
    <w:p>
      <w:r>
        <w:t>O                             O</w:t>
      </w:r>
    </w:p>
    <w:p>
      <w:r>
        <w:br/>
      </w:r>
    </w:p>
    <w:p>
      <w:r>
        <w:t>Mn +2</w:t>
      </w:r>
    </w:p>
    <w:p>
      <w:r>
        <w:br/>
      </w:r>
    </w:p>
    <w:p>
      <w:r>
        <w:t>O                                                 O</w:t>
      </w:r>
    </w:p>
    <w:p>
      <w:r>
        <w:br/>
      </w:r>
    </w:p>
    <w:p>
      <w:r>
        <w:t>2R – C – H  + O 2       MnCl 2        2R – C – OH</w:t>
      </w:r>
    </w:p>
    <w:p>
      <w:r>
        <w:br/>
      </w:r>
    </w:p>
    <w:p>
      <w:r>
        <w:t>65</w:t>
      </w:r>
    </w:p>
    <w:p>
      <w:r>
        <w:br/>
      </w:r>
    </w:p>
    <w:p>
      <w:r>
        <w:t>1</w:t>
      </w:r>
    </w:p>
    <w:p>
      <w:r>
        <w:t>29</w:t>
      </w:r>
    </w:p>
    <w:p>
      <w:r>
        <w:t>O                                                       O</w:t>
      </w:r>
    </w:p>
    <w:p>
      <w:r>
        <w:t>2CH 3  – C – H  +  O 2      MnCl 2           2CH 3  – C – OH</w:t>
      </w:r>
    </w:p>
    <w:p>
      <w:r>
        <w:br/>
      </w:r>
    </w:p>
    <w:p>
      <w:r>
        <w:br/>
      </w:r>
    </w:p>
    <w:p>
      <w:r>
        <w:t>(i) CH 3  – CH 2  – OH     O       ………    O    …………</w:t>
      </w:r>
    </w:p>
    <w:p>
      <w:r>
        <w:t>(ii) CH 3  – CH 2  – CH 2  – CH 2  – OH        KMnO 4      ……........</w:t>
      </w:r>
    </w:p>
    <w:p>
      <w:r>
        <w:br/>
      </w:r>
    </w:p>
    <w:p>
      <w:r>
        <w:t>) i (</w:t>
      </w:r>
    </w:p>
    <w:p>
      <w:r>
        <w:t>CH 3 CH 2  - COOH</w:t>
      </w:r>
    </w:p>
    <w:p>
      <w:r>
        <w:br/>
      </w:r>
    </w:p>
    <w:p>
      <w:r>
        <w:t>ii</w:t>
      </w:r>
    </w:p>
    <w:p>
      <w:r>
        <w:t>HCI</w:t>
      </w:r>
    </w:p>
    <w:p>
      <w:r>
        <w:br/>
      </w:r>
    </w:p>
    <w:p>
      <w:r>
        <w:t>1</w:t>
      </w:r>
    </w:p>
    <w:p>
      <w:r>
        <w:t>7</w:t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br/>
      </w:r>
    </w:p>
    <w:p>
      <w:r>
        <w:t>.</w:t>
      </w:r>
    </w:p>
    <w:p>
      <w:r>
        <w:br/>
      </w:r>
    </w:p>
    <w:p>
      <w:r>
        <w:t>iii</w:t>
      </w:r>
    </w:p>
    <w:p>
      <w:r>
        <w:t>CH 3 COOH</w:t>
      </w:r>
    </w:p>
    <w:p>
      <w:r>
        <w:br/>
      </w:r>
    </w:p>
    <w:p>
      <w:r>
        <w:t>.</w:t>
      </w:r>
    </w:p>
    <w:p>
      <w:r>
        <w:br/>
      </w:r>
    </w:p>
    <w:p>
      <w:r>
        <w:t>66</w:t>
      </w:r>
    </w:p>
    <w:p>
      <w:r>
        <w:br/>
      </w:r>
    </w:p>
    <w:p>
      <w:r>
        <w:t>iv</w:t>
      </w:r>
    </w:p>
    <w:p>
      <w:r>
        <w:t>C</w:t>
      </w:r>
    </w:p>
    <w:p>
      <w:r>
        <w:br/>
      </w:r>
    </w:p>
    <w:p>
      <w:r>
        <w:t>C</w:t>
      </w:r>
    </w:p>
    <w:p>
      <w:r>
        <w:br/>
      </w:r>
    </w:p>
    <w:p>
      <w:r>
        <w:t>.</w:t>
      </w:r>
    </w:p>
    <w:p>
      <w:r>
        <w:t>2</w:t>
      </w:r>
    </w:p>
    <w:p>
      <w:r>
        <w:t>COOH</w:t>
      </w:r>
    </w:p>
    <w:p>
      <w:r>
        <w:t>O             O</w:t>
      </w:r>
    </w:p>
    <w:p>
      <w:r>
        <w:t>O – C – CH 3</w:t>
      </w:r>
    </w:p>
    <w:p>
      <w:r>
        <w:br/>
      </w:r>
    </w:p>
    <w:p>
      <w:r>
        <w:t>1</w:t>
      </w:r>
    </w:p>
    <w:p>
      <w:r>
        <w:t>7</w:t>
      </w:r>
    </w:p>
    <w:p>
      <w:r>
        <w:t>5</w:t>
      </w:r>
    </w:p>
    <w:p>
      <w:r>
        <w:br/>
      </w:r>
    </w:p>
    <w:p>
      <w:r>
        <w:t>1</w:t>
      </w:r>
    </w:p>
    <w:p>
      <w:r>
        <w:t>1. CH 3 -CHO + HCl</w:t>
      </w:r>
    </w:p>
    <w:p>
      <w:r>
        <w:t>2. CH 3 -CH 2 -CHO        [O]</w:t>
      </w:r>
    </w:p>
    <w:p>
      <w:r>
        <w:t>3. CH 3 CH 2 COOH + KOH</w:t>
      </w:r>
    </w:p>
    <w:p>
      <w:r>
        <w:t>4.CH 3 CH 2 COCH 2 CH 3  + HBr</w:t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t>4</w:t>
      </w:r>
    </w:p>
    <w:p>
      <w:r>
        <w:t>3</w:t>
      </w:r>
    </w:p>
    <w:p>
      <w:r>
        <w:br/>
      </w:r>
    </w:p>
    <w:p>
      <w:r>
        <w:t>3</w:t>
      </w:r>
    </w:p>
    <w:p>
      <w:r>
        <w:t>C 4 H 8     HBr    C 4 H 9 Br   NaOH   C 4 H 10 O  [O] C 4 H 8 O  HCN</w:t>
      </w:r>
    </w:p>
    <w:p>
      <w:r>
        <w:t>(A)      (1)         (B)           (2)         (C)        (3)      (D)       (4)</w:t>
      </w:r>
    </w:p>
    <w:p>
      <w:r>
        <w:t>C 5 H 9 ON</w:t>
      </w:r>
    </w:p>
    <w:p>
      <w:r>
        <w:t>(E)</w:t>
      </w:r>
    </w:p>
    <w:p>
      <w:r>
        <w:br/>
      </w:r>
    </w:p>
    <w:p>
      <w:r>
        <w:t>67</w:t>
      </w:r>
    </w:p>
    <w:p>
      <w:r>
        <w:br/>
      </w:r>
    </w:p>
    <w:p>
      <w:r>
        <w:t>1</w:t>
      </w:r>
    </w:p>
    <w:p>
      <w:r>
        <w:t>E – A</w:t>
      </w:r>
    </w:p>
    <w:p>
      <w:r>
        <w:br/>
      </w:r>
    </w:p>
    <w:p>
      <w:r>
        <w:t>2</w:t>
      </w:r>
    </w:p>
    <w:p>
      <w:r>
        <w:t>E – A</w:t>
      </w:r>
    </w:p>
    <w:p>
      <w:r>
        <w:br/>
      </w:r>
    </w:p>
    <w:p>
      <w:r>
        <w:t>3</w:t>
      </w:r>
    </w:p>
    <w:p>
      <w:r>
        <w:t>1</w:t>
      </w:r>
    </w:p>
    <w:p>
      <w:r>
        <w:t>3</w:t>
      </w:r>
    </w:p>
    <w:p>
      <w:r>
        <w:br/>
      </w:r>
    </w:p>
    <w:p>
      <w:r>
        <w:t>4</w:t>
      </w:r>
    </w:p>
    <w:p>
      <w:r>
        <w:t>4</w:t>
      </w:r>
    </w:p>
    <w:p>
      <w:r>
        <w:br/>
      </w:r>
    </w:p>
    <w:p>
      <w:r>
        <w:t>5</w:t>
      </w:r>
    </w:p>
    <w:p>
      <w:r>
        <w:t>D</w:t>
      </w:r>
    </w:p>
    <w:p>
      <w:r>
        <w:br/>
      </w:r>
    </w:p>
    <w:p>
      <w:r>
        <w:t>A</w:t>
      </w:r>
    </w:p>
    <w:p>
      <w:r>
        <w:br/>
      </w:r>
    </w:p>
    <w:p>
      <w:r>
        <w:t>68</w:t>
      </w:r>
    </w:p>
    <w:p>
      <w:r>
        <w:br/>
      </w:r>
    </w:p>
    <w:p>
      <w:r>
        <w:t>) 1</w:t>
      </w:r>
    </w:p>
    <w:p>
      <w:r>
        <w:t>-</w:t>
      </w:r>
    </w:p>
    <w:p>
      <w:r>
        <w:t>8 ﺔﻴﺋﺎﻴﻤﻴﻜﻟﺍﻭ ﺔﻴﺋﺎﻳﺰﻴﻔﻟﺍ ﺹﺍﻮﳋﺍ)</w:t>
      </w:r>
    </w:p>
    <w:p>
      <w:r>
        <w:t>ﻟ</w:t>
      </w:r>
    </w:p>
    <w:p>
      <w:r>
        <w:t>(Esters)</w:t>
      </w:r>
    </w:p>
    <w:p>
      <w:r>
        <w:t>1</w:t>
      </w:r>
    </w:p>
    <w:p>
      <w:r>
        <w:t>8</w:t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1</w:t>
      </w:r>
    </w:p>
    <w:p>
      <w:r>
        <w:t>8</w:t>
      </w:r>
    </w:p>
    <w:p>
      <w:r>
        <w:t>2</w:t>
      </w:r>
    </w:p>
    <w:p>
      <w:r>
        <w:br/>
      </w:r>
    </w:p>
    <w:p>
      <w:r>
        <w:br/>
      </w:r>
    </w:p>
    <w:p>
      <w:r>
        <w:t>O                                                 O</w:t>
      </w:r>
    </w:p>
    <w:p>
      <w:r>
        <w:t>R – C – OR′ + H 2 O         H +         R – C – OH + R′ – OH</w:t>
      </w:r>
    </w:p>
    <w:p>
      <w:r>
        <w:t>H 2 SO 4</w:t>
      </w:r>
    </w:p>
    <w:p>
      <w:r>
        <w:br/>
      </w:r>
    </w:p>
    <w:p>
      <w:r>
        <w:t>1</w:t>
      </w:r>
    </w:p>
    <w:p>
      <w:r>
        <w:t>30</w:t>
      </w:r>
    </w:p>
    <w:p>
      <w:r>
        <w:t>CH 3  – C – O – CH 2 CH 3  + H 2 O       H +        CH 3  – C – OH + CH 3 CH 2 OH</w:t>
      </w:r>
    </w:p>
    <w:p>
      <w:r>
        <w:t>H 2 SO 4</w:t>
      </w:r>
    </w:p>
    <w:p>
      <w:r>
        <w:br/>
      </w:r>
    </w:p>
    <w:p>
      <w:r>
        <w:t>O                                                 O</w:t>
      </w:r>
    </w:p>
    <w:p>
      <w:r>
        <w:t>R – C – OR′ + OH –                    R – C – O –  + R′OH</w:t>
      </w:r>
    </w:p>
    <w:p>
      <w:r>
        <w:br/>
      </w:r>
    </w:p>
    <w:p>
      <w:r>
        <w:t>69</w:t>
      </w:r>
    </w:p>
    <w:p>
      <w:r>
        <w:br/>
      </w:r>
    </w:p>
    <w:p>
      <w:r>
        <w:t>1</w:t>
      </w:r>
    </w:p>
    <w:p>
      <w:r>
        <w:t>31</w:t>
      </w:r>
    </w:p>
    <w:p>
      <w:r>
        <w:t>CH 3  – C – O – CH 2 CH 3  + NaOH          CH 3  – C – O – Na + CH 3 CH 2 OH</w:t>
      </w:r>
    </w:p>
    <w:p>
      <w:r>
        <w:br/>
      </w:r>
    </w:p>
    <w:p>
      <w:r>
        <w:t>1</w:t>
      </w:r>
    </w:p>
    <w:p>
      <w:r>
        <w:t>H 2 SO 4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t>8</w:t>
      </w:r>
    </w:p>
    <w:p>
      <w:r>
        <w:t>3</w:t>
      </w:r>
    </w:p>
    <w:p>
      <w:r>
        <w:br/>
      </w:r>
    </w:p>
    <w:p>
      <w:r>
        <w:t>O                                                    O</w:t>
      </w:r>
    </w:p>
    <w:p>
      <w:r>
        <w:t>R – C – OH + HOR –         H +        R – C - OR′ + H 2 O</w:t>
      </w:r>
    </w:p>
    <w:p>
      <w:r>
        <w:t>H 2 SO 4</w:t>
      </w:r>
    </w:p>
    <w:p>
      <w:r>
        <w:br/>
      </w:r>
    </w:p>
    <w:p>
      <w:r>
        <w:br/>
      </w:r>
    </w:p>
    <w:p>
      <w:r>
        <w:t>1</w:t>
      </w:r>
    </w:p>
    <w:p>
      <w:r>
        <w:t>32</w:t>
      </w:r>
    </w:p>
    <w:p>
      <w:r>
        <w:t>O</w:t>
      </w:r>
    </w:p>
    <w:p>
      <w:r>
        <w:t>CH 3  – C – OH + HOC 2 H 5       H +          CH 3  – C – O – C 2 H 5  + H 2 O</w:t>
      </w:r>
    </w:p>
    <w:p>
      <w:r>
        <w:t>4                           O</w:t>
      </w:r>
    </w:p>
    <w:p>
      <w:r>
        <w:br/>
      </w:r>
    </w:p>
    <w:p>
      <w:r>
        <w:t>70</w:t>
      </w:r>
    </w:p>
    <w:p>
      <w:r>
        <w:br/>
      </w:r>
    </w:p>
    <w:p>
      <w:r>
        <w:t>O                                                            O</w:t>
      </w:r>
    </w:p>
    <w:p>
      <w:r>
        <w:br/>
      </w:r>
    </w:p>
    <w:p>
      <w:r>
        <w:t>R – C – O – R′ + H 2 O                     R – C – OH + R – OH</w:t>
      </w:r>
    </w:p>
    <w:p>
      <w:r>
        <w:br/>
      </w:r>
    </w:p>
    <w:p>
      <w:r>
        <w:t>1</w:t>
      </w:r>
    </w:p>
    <w:p>
      <w:r>
        <w:br/>
      </w:r>
    </w:p>
    <w:p>
      <w:r>
        <w:t>) i</w:t>
      </w:r>
    </w:p>
    <w:p>
      <w:r>
        <w:t>ii</w:t>
      </w:r>
    </w:p>
    <w:p>
      <w:r>
        <w:br/>
      </w:r>
    </w:p>
    <w:p>
      <w:r>
        <w:t>2</w:t>
      </w:r>
    </w:p>
    <w:p>
      <w:r>
        <w:br/>
      </w:r>
    </w:p>
    <w:p>
      <w:r>
        <w:t>2 .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O                                Br   O                                          Cl   O</w:t>
      </w:r>
    </w:p>
    <w:p>
      <w:r>
        <w:br/>
      </w:r>
    </w:p>
    <w:p>
      <w:r>
        <w:t>(i) CH 3  – C – OH   (ii) CH 3  – C – C – OH   (iii) CH 3  – CH 2  – C – C – OH</w:t>
      </w:r>
    </w:p>
    <w:p>
      <w:r>
        <w:t>H                                                   CH 3</w:t>
      </w:r>
    </w:p>
    <w:p>
      <w:r>
        <w:t>5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) i</w:t>
      </w:r>
    </w:p>
    <w:p>
      <w:r>
        <w:t>.</w:t>
      </w:r>
    </w:p>
    <w:p>
      <w:r>
        <w:t>ii</w:t>
      </w:r>
    </w:p>
    <w:p>
      <w:r>
        <w:br/>
      </w:r>
    </w:p>
    <w:p>
      <w:r>
        <w:t>7</w:t>
      </w:r>
    </w:p>
    <w:p>
      <w:r>
        <w:t>:</w:t>
      </w:r>
    </w:p>
    <w:p>
      <w:r>
        <w:br/>
      </w:r>
    </w:p>
    <w:p>
      <w:r>
        <w:t>71</w:t>
      </w:r>
    </w:p>
    <w:p>
      <w:r>
        <w:br/>
      </w:r>
    </w:p>
    <w:p>
      <w:r>
        <w:t>O</w:t>
      </w:r>
    </w:p>
    <w:p>
      <w:r>
        <w:t>(i) CH 3 CH 2  – C – OH + CH 3 CH 2 CH 2 OH     H +    ……. + …….</w:t>
      </w:r>
    </w:p>
    <w:p>
      <w:r>
        <w:t>O</w:t>
      </w:r>
    </w:p>
    <w:p>
      <w:r>
        <w:br/>
      </w:r>
    </w:p>
    <w:p>
      <w:r>
        <w:t>(ii)  O  – C – OH + CH 3 OH     H +   ……….  +  ……….</w:t>
      </w:r>
    </w:p>
    <w:p>
      <w:r>
        <w:t>O</w:t>
      </w:r>
    </w:p>
    <w:p>
      <w:r>
        <w:t>(iii) CH 3 C – OH + CH 3 CH 2 OH  H +     ……… + ………</w:t>
      </w:r>
    </w:p>
    <w:p>
      <w:r>
        <w:t>8</w:t>
      </w:r>
    </w:p>
    <w:p>
      <w:r>
        <w:br/>
      </w:r>
    </w:p>
    <w:p>
      <w:r>
        <w:t>:</w:t>
      </w:r>
    </w:p>
    <w:p>
      <w:r>
        <w:t>O</w:t>
      </w:r>
    </w:p>
    <w:p>
      <w:r>
        <w:t>(i) CH 3  – CH 2  – C – O – (CH 2 ) 3  – CH 3</w:t>
      </w:r>
    </w:p>
    <w:p>
      <w:r>
        <w:t>O</w:t>
      </w:r>
    </w:p>
    <w:p>
      <w:r>
        <w:br/>
      </w:r>
    </w:p>
    <w:p>
      <w:r>
        <w:t>(ii) CH 3  – CH 2  – CH 2  – O – C – CH 2  – CH 3</w:t>
      </w:r>
    </w:p>
    <w:p>
      <w:r>
        <w:t>9</w:t>
      </w:r>
    </w:p>
    <w:p>
      <w:r>
        <w:t>NaHCO 3</w:t>
      </w:r>
    </w:p>
    <w:p>
      <w:r>
        <w:br/>
      </w:r>
    </w:p>
    <w:p>
      <w:r>
        <w:t>) 1</w:t>
      </w:r>
    </w:p>
    <w:p>
      <w:r>
        <w:t>-</w:t>
      </w:r>
    </w:p>
    <w:p>
      <w:r>
        <w:t>8</w:t>
      </w:r>
    </w:p>
    <w:p>
      <w:r>
        <w:t>-</w:t>
      </w:r>
    </w:p>
    <w:p>
      <w:r>
        <w:t>4</w:t>
      </w:r>
    </w:p>
    <w:p>
      <w:r>
        <w:br/>
      </w:r>
    </w:p>
    <w:p>
      <w:r>
        <w:t>1</w:t>
      </w:r>
    </w:p>
    <w:p>
      <w:r>
        <w:t>1. CH 3 COOH + Ca</w:t>
      </w:r>
    </w:p>
    <w:p>
      <w:r>
        <w:t>2. CH 3 CH 2 COOCH 3  + KOH</w:t>
      </w:r>
    </w:p>
    <w:p>
      <w:r>
        <w:t>3. HCOOH + Mg(OH) 2</w:t>
      </w:r>
    </w:p>
    <w:p>
      <w:r>
        <w:t>4. CH 3 CHOHCH 3  + H-COO-CH 2 CH 3     H +</w:t>
      </w:r>
    </w:p>
    <w:p>
      <w:r>
        <w:t>5. CH 3 COO(CH 2 ) 3 CH 3  + H 2 O     H +</w:t>
      </w:r>
    </w:p>
    <w:p>
      <w:r>
        <w:br/>
      </w:r>
    </w:p>
    <w:p>
      <w:r>
        <w:t>2 .</w:t>
      </w:r>
    </w:p>
    <w:p>
      <w:r>
        <w:br/>
      </w:r>
    </w:p>
    <w:p>
      <w:r>
        <w:t>) 1</w:t>
      </w:r>
    </w:p>
    <w:p>
      <w:r>
        <w:t>CH 3 -(CH 2 ) 2 -COO-CH 2 CH 3</w:t>
      </w:r>
    </w:p>
    <w:p>
      <w:r>
        <w:br/>
      </w:r>
    </w:p>
    <w:p>
      <w:r>
        <w:t>) 2</w:t>
      </w:r>
    </w:p>
    <w:p>
      <w:r>
        <w:t>CH 3 -CHCH 3 -COO-CH 2 CH 3</w:t>
      </w:r>
    </w:p>
    <w:p>
      <w:r>
        <w:br/>
      </w:r>
    </w:p>
    <w:p>
      <w:r>
        <w:t>3</w:t>
      </w:r>
    </w:p>
    <w:p>
      <w:r>
        <w:t>C 6 H 12 O 2  + H 2 O    H +    C 3 H 6 O 2  + C</w:t>
      </w:r>
    </w:p>
    <w:p>
      <w:r>
        <w:t>(A)                               (B)</w:t>
      </w:r>
    </w:p>
    <w:p>
      <w:r>
        <w:t>C , B , A</w:t>
      </w:r>
    </w:p>
    <w:p>
      <w:r>
        <w:br/>
      </w:r>
    </w:p>
    <w:p>
      <w:r>
        <w:t>72</w:t>
      </w:r>
    </w:p>
    <w:p>
      <w:r>
        <w:br/>
      </w:r>
    </w:p>
    <w:p>
      <w:r>
        <w:t>1</w:t>
      </w:r>
    </w:p>
    <w:p>
      <w:r>
        <w:t>9</w:t>
      </w:r>
    </w:p>
    <w:p>
      <w:r>
        <w:t>1</w:t>
      </w:r>
    </w:p>
    <w:p>
      <w:r>
        <w:br/>
      </w:r>
    </w:p>
    <w:p>
      <w:r>
        <w:t>:</w:t>
      </w:r>
    </w:p>
    <w:p>
      <w:r>
        <w:t>O</w:t>
      </w:r>
    </w:p>
    <w:p>
      <w:r>
        <w:br/>
      </w:r>
    </w:p>
    <w:p>
      <w:r>
        <w:t>CH 2  – O – C – R</w:t>
      </w:r>
    </w:p>
    <w:p>
      <w:r>
        <w:t>CH 2  – OH</w:t>
      </w:r>
    </w:p>
    <w:p>
      <w:r>
        <w:t>O                                                               O</w:t>
      </w:r>
    </w:p>
    <w:p>
      <w:r>
        <w:br/>
      </w:r>
    </w:p>
    <w:p>
      <w:r>
        <w:t>CH    –    O – C – R + 3NaOH           CH – OH  + 3R – C – ONa</w:t>
      </w:r>
    </w:p>
    <w:p>
      <w:r>
        <w:t>O</w:t>
      </w:r>
    </w:p>
    <w:p>
      <w:r>
        <w:br/>
      </w:r>
    </w:p>
    <w:p>
      <w:r>
        <w:t>CH 2    – O  – C – R                          CH 2  – OH</w:t>
      </w:r>
    </w:p>
    <w:p>
      <w:r>
        <w:br/>
      </w:r>
    </w:p>
    <w:p>
      <w:r>
        <w:t>1</w:t>
      </w:r>
    </w:p>
    <w:p>
      <w:r>
        <w:t>33</w:t>
      </w:r>
    </w:p>
    <w:p>
      <w:r>
        <w:br/>
      </w:r>
    </w:p>
    <w:p>
      <w:r>
        <w:t>CH 3 (CH 2 ) 16  – C – O – CH 2</w:t>
      </w:r>
    </w:p>
    <w:p>
      <w:r>
        <w:t>O                                                                               O</w:t>
      </w:r>
    </w:p>
    <w:p>
      <w:r>
        <w:t>CH 3 (CH 2 ) 16  – C – O – CH 2           + 3NaOH       3CH 3  – (CH 2 ) 16  – C – ONa</w:t>
      </w:r>
    </w:p>
    <w:p>
      <w:r>
        <w:t>O                                                                             CH 2   – OH</w:t>
      </w:r>
    </w:p>
    <w:p>
      <w:r>
        <w:br/>
      </w:r>
    </w:p>
    <w:p>
      <w:r>
        <w:t>CH 3 (CH 2 ) 16  – C – O – CH 2                                                                               +     CH    –  OH</w:t>
      </w:r>
    </w:p>
    <w:p>
      <w:r>
        <w:br/>
      </w:r>
    </w:p>
    <w:p>
      <w:r>
        <w:t>CH 2   – OH</w:t>
      </w:r>
    </w:p>
    <w:p>
      <w:r>
        <w:br/>
      </w:r>
    </w:p>
    <w:p>
      <w:r>
        <w:t>73</w:t>
      </w:r>
    </w:p>
    <w:p>
      <w:r>
        <w:br/>
      </w:r>
    </w:p>
    <w:p>
      <w:r>
        <w:t>1</w:t>
      </w:r>
    </w:p>
    <w:p>
      <w:r>
        <w:t>9</w:t>
      </w:r>
    </w:p>
    <w:p>
      <w:r>
        <w:t>2</w:t>
      </w:r>
    </w:p>
    <w:p>
      <w:r>
        <w:br/>
      </w:r>
    </w:p>
    <w:p>
      <w:r>
        <w:t>O</w:t>
      </w:r>
    </w:p>
    <w:p>
      <w:r>
        <w:t>CH 2  – OH                                             CH 2  – O – C – R</w:t>
      </w:r>
    </w:p>
    <w:p>
      <w:r>
        <w:t>O                                           O</w:t>
      </w:r>
    </w:p>
    <w:p>
      <w:r>
        <w:br/>
      </w:r>
    </w:p>
    <w:p>
      <w:r>
        <w:t>CH – OH        +    3R – C – OH            CH – O – C – R  + 3H 2 O</w:t>
      </w:r>
    </w:p>
    <w:p>
      <w:r>
        <w:t>O</w:t>
      </w:r>
    </w:p>
    <w:p>
      <w:r>
        <w:br/>
      </w:r>
    </w:p>
    <w:p>
      <w:r>
        <w:t>CH 2  – OH                                              CH 2  – O – C – R</w:t>
      </w:r>
    </w:p>
    <w:p>
      <w:r>
        <w:br/>
      </w:r>
    </w:p>
    <w:p>
      <w:r>
        <w:t>O                                           O</w:t>
      </w:r>
    </w:p>
    <w:p>
      <w:r>
        <w:br/>
      </w:r>
    </w:p>
    <w:p>
      <w:r>
        <w:t>C 3 H 5  – (OH) 3  + HO – C – R              C 3 H 5  –  (O – C – R)    3  + 3H 2 O</w:t>
      </w:r>
    </w:p>
    <w:p>
      <w:r>
        <w:br/>
      </w:r>
    </w:p>
    <w:p>
      <w:r>
        <w:t>.</w:t>
      </w:r>
    </w:p>
    <w:p>
      <w:r>
        <w:br/>
      </w:r>
    </w:p>
    <w:p>
      <w:r>
        <w:t>74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CH 3 (CH 2 ) 16  – C  – OH</w:t>
      </w:r>
    </w:p>
    <w:p>
      <w:r>
        <w:br/>
      </w:r>
    </w:p>
    <w:p>
      <w:r>
        <w:t>O</w:t>
      </w:r>
    </w:p>
    <w:p>
      <w:r>
        <w:br/>
      </w:r>
    </w:p>
    <w:p>
      <w:r>
        <w:t>O</w:t>
      </w:r>
    </w:p>
    <w:p>
      <w:r>
        <w:t>2</w:t>
      </w:r>
    </w:p>
    <w:p>
      <w:r>
        <w:t>CH 3 (CH 2 ) 7  – CH = CH(CH 2 ) 7  – C – OH</w:t>
      </w:r>
    </w:p>
    <w:p>
      <w:r>
        <w:br/>
      </w:r>
    </w:p>
    <w:p>
      <w:r>
        <w:t>3</w:t>
      </w:r>
    </w:p>
    <w:p>
      <w:r>
        <w:t>CH 3 (CH 2 ) 14  – C – OH</w:t>
      </w:r>
    </w:p>
    <w:p>
      <w:r>
        <w:br/>
      </w:r>
    </w:p>
    <w:p>
      <w:r>
        <w:t>O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t>34</w:t>
      </w:r>
    </w:p>
    <w:p>
      <w:r>
        <w:t>O</w:t>
      </w:r>
    </w:p>
    <w:p>
      <w:r>
        <w:br/>
      </w:r>
    </w:p>
    <w:p>
      <w:r>
        <w:t>CH 2  – O – C – (CH 2 ) 7  – CH = CH – (CH 2 ) 7  – CH 3</w:t>
      </w:r>
    </w:p>
    <w:p>
      <w:r>
        <w:t>O</w:t>
      </w:r>
    </w:p>
    <w:p>
      <w:r>
        <w:br/>
      </w:r>
    </w:p>
    <w:p>
      <w:r>
        <w:t>CH – O – C – (CH 2 ) 7  – CH = CH – (CH 2 ) 7  – CH 3  + 3H 2</w:t>
      </w:r>
    </w:p>
    <w:p>
      <w:r>
        <w:t>CH 2  – O – C – (CH 2 ) 7  – CH = CH – (CH 2 ) 7  – CH 3</w:t>
      </w:r>
    </w:p>
    <w:p>
      <w:r>
        <w:br/>
      </w:r>
    </w:p>
    <w:p>
      <w:r>
        <w:t>O</w:t>
      </w:r>
    </w:p>
    <w:p>
      <w:r>
        <w:br/>
      </w:r>
    </w:p>
    <w:p>
      <w:r>
        <w:t>75</w:t>
      </w:r>
    </w:p>
    <w:p>
      <w:r>
        <w:br/>
      </w:r>
    </w:p>
    <w:p>
      <w:r>
        <w:t>O</w:t>
      </w:r>
    </w:p>
    <w:p>
      <w:r>
        <w:br/>
      </w:r>
    </w:p>
    <w:p>
      <w:r>
        <w:t>CH 2  – O – C – (CH 2 ) 16  – CH 3</w:t>
      </w:r>
    </w:p>
    <w:p>
      <w:r>
        <w:t>O</w:t>
      </w:r>
    </w:p>
    <w:p>
      <w:r>
        <w:br/>
      </w:r>
    </w:p>
    <w:p>
      <w:r>
        <w:t>CH 2  – O – C – (CH 2 ) 16  – CH 3</w:t>
      </w:r>
    </w:p>
    <w:p>
      <w:r>
        <w:t>O</w:t>
      </w:r>
    </w:p>
    <w:p>
      <w:r>
        <w:br/>
      </w:r>
    </w:p>
    <w:p>
      <w:r>
        <w:t>CH 2  – O – C – (CH 2 ) 16  – CH 3</w:t>
      </w:r>
    </w:p>
    <w:p>
      <w:r>
        <w:br/>
      </w:r>
    </w:p>
    <w:p>
      <w:r>
        <w:t>:</w:t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t>CH 2   – O – C – R                      CH 2  – OH</w:t>
      </w:r>
    </w:p>
    <w:p>
      <w:r>
        <w:t>O                                                             O</w:t>
      </w:r>
    </w:p>
    <w:p>
      <w:r>
        <w:br/>
      </w:r>
    </w:p>
    <w:p>
      <w:r>
        <w:t>CH – O – C – R + 3NaOH        CH – OH + 3R – C – ONa</w:t>
      </w:r>
    </w:p>
    <w:p>
      <w:r>
        <w:t>O</w:t>
      </w:r>
    </w:p>
    <w:p>
      <w:r>
        <w:br/>
      </w:r>
    </w:p>
    <w:p>
      <w:r>
        <w:t>CH 2  – O – C – R                       CH 2  – OH</w:t>
      </w:r>
    </w:p>
    <w:p>
      <w:r>
        <w:br/>
      </w:r>
    </w:p>
    <w:p>
      <w:r>
        <w:t>Saponofication</w:t>
      </w:r>
    </w:p>
    <w:p>
      <w:r>
        <w:br/>
      </w:r>
    </w:p>
    <w:p>
      <w:r>
        <w:t>Na 2 SIO 3</w:t>
      </w:r>
    </w:p>
    <w:p>
      <w:r>
        <w:br/>
      </w:r>
    </w:p>
    <w:p>
      <w:r>
        <w:t>76</w:t>
      </w:r>
    </w:p>
    <w:p>
      <w:r>
        <w:br/>
      </w:r>
    </w:p>
    <w:p>
      <w:r>
        <w:t>1</w:t>
      </w:r>
    </w:p>
    <w:p>
      <w:r>
        <w:t>9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O                                    O                                    O</w:t>
      </w:r>
    </w:p>
    <w:p>
      <w:r>
        <w:br/>
      </w:r>
    </w:p>
    <w:p>
      <w:r>
        <w:t>(i) H – C – O – CH 3    (ii) CH 3  – C – O – CH 3    (iii) CH 3  – C – O – CH 3</w:t>
      </w:r>
    </w:p>
    <w:p>
      <w:r>
        <w:t>4</w:t>
      </w:r>
    </w:p>
    <w:p>
      <w:r>
        <w:t>O                                                           O</w:t>
      </w:r>
    </w:p>
    <w:p>
      <w:r>
        <w:br/>
      </w:r>
    </w:p>
    <w:p>
      <w:r>
        <w:t>(i) CH 3  – C – O – CH 3            (ii) CH 3  – CH – C – O – C 2 H 5</w:t>
      </w:r>
    </w:p>
    <w:p>
      <w:r>
        <w:t>O                                                                     O</w:t>
      </w:r>
    </w:p>
    <w:p>
      <w:r>
        <w:br/>
      </w:r>
    </w:p>
    <w:p>
      <w:r>
        <w:t>(iii) H – C – O – CH 3               (iv) CH 3  – CH – C – O – C 2 H 5</w:t>
      </w:r>
    </w:p>
    <w:p>
      <w:r>
        <w:br/>
      </w:r>
    </w:p>
    <w:p>
      <w:r>
        <w:t>CH 3</w:t>
      </w:r>
    </w:p>
    <w:p>
      <w:r>
        <w:t>5</w:t>
      </w:r>
    </w:p>
    <w:p>
      <w:r>
        <w:t>2</w:t>
      </w:r>
    </w:p>
    <w:p>
      <w:r>
        <w:t>3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77</w:t>
      </w:r>
    </w:p>
    <w:p>
      <w:r>
        <w:br/>
      </w:r>
    </w:p>
    <w:p>
      <w:r>
        <w:t>) 1</w:t>
      </w:r>
    </w:p>
    <w:p>
      <w:r>
        <w:t>-</w:t>
      </w:r>
    </w:p>
    <w:p>
      <w:r>
        <w:t>10</w:t>
      </w:r>
    </w:p>
    <w:p>
      <w:r>
        <w:t>(</w:t>
      </w:r>
    </w:p>
    <w:p>
      <w:r>
        <w:t>ﺔﻳﻮﻀﻌﻟﺍ ﺓﺮﻤﻠﺒﻟﺍ  Polimirization</w:t>
      </w:r>
    </w:p>
    <w:p>
      <w:r>
        <w:br/>
      </w:r>
    </w:p>
    <w:p>
      <w:r>
        <w:t>ﺐﻛﺎﻤﺘﻟﺍﻭ  Isomerism</w:t>
      </w:r>
    </w:p>
    <w:p>
      <w:r>
        <w:br/>
      </w:r>
    </w:p>
    <w:p>
      <w:r>
        <w:t>1</w:t>
      </w:r>
    </w:p>
    <w:p>
      <w:r>
        <w:t>10</w:t>
      </w:r>
    </w:p>
    <w:p>
      <w:r>
        <w:t>1</w:t>
      </w:r>
    </w:p>
    <w:p>
      <w:r>
        <w:br/>
      </w:r>
    </w:p>
    <w:p>
      <w:r>
        <w:t>1</w:t>
      </w:r>
    </w:p>
    <w:p>
      <w:r>
        <w:t>Polymer</w:t>
      </w:r>
    </w:p>
    <w:p>
      <w:r>
        <w:br/>
      </w:r>
    </w:p>
    <w:p>
      <w:r>
        <w:t>Monimer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1</w:t>
      </w:r>
    </w:p>
    <w:p>
      <w:r>
        <w:t>10</w:t>
      </w:r>
    </w:p>
    <w:p>
      <w:r>
        <w:t>1</w:t>
      </w:r>
    </w:p>
    <w:p>
      <w:r>
        <w:t>1</w:t>
      </w:r>
    </w:p>
    <w:p>
      <w:r>
        <w:br/>
      </w:r>
    </w:p>
    <w:p>
      <w:r>
        <w:t>Addition Polymers</w:t>
      </w:r>
    </w:p>
    <w:p>
      <w:r>
        <w:br/>
      </w:r>
    </w:p>
    <w:p>
      <w:r>
        <w:t>C 2 H 4</w:t>
      </w:r>
    </w:p>
    <w:p>
      <w:r>
        <w:br/>
      </w:r>
    </w:p>
    <w:p>
      <w:r>
        <w:t>CH 2   = CH 2</w:t>
      </w:r>
    </w:p>
    <w:p>
      <w:r>
        <w:br/>
      </w:r>
    </w:p>
    <w:p>
      <w:r>
        <w:t>H      H                        H    H   H     H    H    H</w:t>
      </w:r>
    </w:p>
    <w:p>
      <w:r>
        <w:t>n     C    =  C                      – C   – C– C – C – C – C –</w:t>
      </w:r>
    </w:p>
    <w:p>
      <w:r>
        <w:br/>
      </w:r>
    </w:p>
    <w:p>
      <w:r>
        <w:t>H         H                          H      H   H    H    H    H        n</w:t>
      </w:r>
    </w:p>
    <w:p>
      <w:r>
        <w:br/>
      </w:r>
    </w:p>
    <w:p>
      <w:r>
        <w:t>78</w:t>
      </w:r>
    </w:p>
    <w:p>
      <w:r>
        <w:br/>
      </w:r>
    </w:p>
    <w:p>
      <w:r>
        <w:t>H        H                       H          H</w:t>
      </w:r>
    </w:p>
    <w:p>
      <w:r>
        <w:br/>
      </w:r>
    </w:p>
    <w:p>
      <w:r>
        <w:t>n   C     =   C                       – C    –    C –</w:t>
      </w:r>
    </w:p>
    <w:p>
      <w:r>
        <w:t>H          H                       H          H    n</w:t>
      </w:r>
    </w:p>
    <w:p>
      <w:r>
        <w:br/>
      </w:r>
    </w:p>
    <w:p>
      <w:r>
        <w:t>Initiator</w:t>
      </w:r>
    </w:p>
    <w:p>
      <w:r>
        <w:t>CH 3</w:t>
      </w:r>
    </w:p>
    <w:p>
      <w:r>
        <w:br/>
      </w:r>
    </w:p>
    <w:p>
      <w:r>
        <w:t>C 2 H 4</w:t>
      </w:r>
    </w:p>
    <w:p>
      <w:r>
        <w:br/>
      </w:r>
    </w:p>
    <w:p>
      <w:r>
        <w:t>R + CH 2 CH 2                  R – CH 2  – CH 2</w:t>
      </w:r>
    </w:p>
    <w:p>
      <w:r>
        <w:t>R – CH 2  – CH 2  + CH 2   CH 2                    R – CH 2  – CH 2  – CH 2  – CH 2</w:t>
      </w:r>
    </w:p>
    <w:p>
      <w:r>
        <w:t>R – ( - CH 2  – CH 2 -)n – CH 2  – CH 2  – R                R – (- CH 2  – CH 2 )n – CH 2  – CH 2  – R</w:t>
      </w:r>
    </w:p>
    <w:p>
      <w:r>
        <w:t>R – (-CH 2  – CH 2  – CH 2  - )n – CH 2  – CH 2  + R            R – (- CH 2  – CH 2 )n – CH 2  – CH 2  – R</w:t>
      </w:r>
    </w:p>
    <w:p>
      <w:r>
        <w:br/>
      </w:r>
    </w:p>
    <w:p>
      <w:r>
        <w:t>n )</w:t>
      </w:r>
    </w:p>
    <w:p>
      <w:r>
        <w:t>C 2 H 4</w:t>
      </w:r>
    </w:p>
    <w:p>
      <w:r>
        <w:br/>
      </w:r>
    </w:p>
    <w:p>
      <w:r>
        <w:t>i .</w:t>
      </w:r>
    </w:p>
    <w:p>
      <w:r>
        <w:br/>
      </w:r>
    </w:p>
    <w:p>
      <w:r>
        <w:t>:</w:t>
      </w:r>
    </w:p>
    <w:p>
      <w:r>
        <w:t>nCH 2  = CH              – CH 2  – CH –</w:t>
      </w:r>
    </w:p>
    <w:p>
      <w:r>
        <w:t>n</w:t>
      </w:r>
    </w:p>
    <w:p>
      <w:r>
        <w:t>CH 3                            CH 3</w:t>
      </w:r>
    </w:p>
    <w:p>
      <w:r>
        <w:br/>
      </w:r>
    </w:p>
    <w:p>
      <w:r>
        <w:t>79</w:t>
      </w:r>
    </w:p>
    <w:p>
      <w:r>
        <w:br/>
      </w:r>
    </w:p>
    <w:p>
      <w:r>
        <w:t>ii</w:t>
      </w:r>
    </w:p>
    <w:p>
      <w:r>
        <w:t>P . V . C</w:t>
      </w:r>
    </w:p>
    <w:p>
      <w:r>
        <w:br/>
      </w:r>
    </w:p>
    <w:p>
      <w:r>
        <w:t>......</w:t>
      </w:r>
    </w:p>
    <w:p>
      <w:r>
        <w:t>.</w:t>
      </w:r>
    </w:p>
    <w:p>
      <w:r>
        <w:t>nCH 2  = CHCl            – CH 2  – CH –</w:t>
      </w:r>
    </w:p>
    <w:p>
      <w:r>
        <w:br/>
      </w:r>
    </w:p>
    <w:p>
      <w:r>
        <w:t>n</w:t>
      </w:r>
    </w:p>
    <w:p>
      <w:r>
        <w:t>Cl</w:t>
      </w:r>
    </w:p>
    <w:p>
      <w:r>
        <w:t>P . V . C</w:t>
      </w:r>
    </w:p>
    <w:p>
      <w:r>
        <w:t>iii</w:t>
      </w:r>
    </w:p>
    <w:p>
      <w:r>
        <w:t>:</w:t>
      </w:r>
    </w:p>
    <w:p>
      <w:r>
        <w:t>n CF 2  = CF 2          (– CF 2  – CF 2  –) n</w:t>
      </w:r>
    </w:p>
    <w:p>
      <w:r>
        <w:t>Condensation Polymers</w:t>
      </w:r>
    </w:p>
    <w:p>
      <w:r>
        <w:t>:</w:t>
      </w:r>
    </w:p>
    <w:p>
      <w:r>
        <w:t>O                O</w:t>
      </w:r>
    </w:p>
    <w:p>
      <w:r>
        <w:br/>
      </w:r>
    </w:p>
    <w:p>
      <w:r>
        <w:t>HO – CH 2  – CH 2  – OH+HO – C –  O  – C – OH</w:t>
      </w:r>
    </w:p>
    <w:p>
      <w:r>
        <w:t>O              O</w:t>
      </w:r>
    </w:p>
    <w:p>
      <w:r>
        <w:br/>
      </w:r>
    </w:p>
    <w:p>
      <w:r>
        <w:t>HO – CH 2  – CH 2  – O – C –  O  – C – OH + H 2 O</w:t>
      </w:r>
    </w:p>
    <w:p>
      <w:r>
        <w:t>:</w:t>
      </w:r>
    </w:p>
    <w:p>
      <w:r>
        <w:t>O              O</w:t>
      </w:r>
    </w:p>
    <w:p>
      <w:r>
        <w:br/>
      </w:r>
    </w:p>
    <w:p>
      <w:r>
        <w:t>n (HO – CH 2  – CH 2  – O – C –  O  – C – OH)</w:t>
      </w:r>
    </w:p>
    <w:p>
      <w:r>
        <w:br/>
      </w:r>
    </w:p>
    <w:p>
      <w:r>
        <w:t>80</w:t>
      </w:r>
    </w:p>
    <w:p>
      <w:r>
        <w:br/>
      </w:r>
    </w:p>
    <w:p>
      <w:r>
        <w:t>O                O</w:t>
      </w:r>
    </w:p>
    <w:p>
      <w:r>
        <w:br/>
      </w:r>
    </w:p>
    <w:p>
      <w:r>
        <w:t>n H 2 O + (O – CH 2  – CH 2  – O – C –  O  – C) n</w:t>
      </w:r>
    </w:p>
    <w:p>
      <w:r>
        <w:t>OH</w:t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10</w:t>
      </w:r>
    </w:p>
    <w:p>
      <w:r>
        <w:t>2</w:t>
      </w:r>
    </w:p>
    <w:p>
      <w:r>
        <w:t>Isomerism</w:t>
      </w:r>
    </w:p>
    <w:p>
      <w:r>
        <w:br/>
      </w:r>
    </w:p>
    <w:p>
      <w:r>
        <w:t>1</w:t>
      </w:r>
    </w:p>
    <w:p>
      <w:r>
        <w:t>10</w:t>
      </w:r>
    </w:p>
    <w:p>
      <w:r>
        <w:t>2</w:t>
      </w:r>
    </w:p>
    <w:p>
      <w:r>
        <w:t>1</w:t>
      </w:r>
    </w:p>
    <w:p>
      <w:r>
        <w:br/>
      </w:r>
    </w:p>
    <w:p>
      <w:r>
        <w:t>i .</w:t>
      </w:r>
    </w:p>
    <w:p>
      <w:r>
        <w:t>Chain Isomerim</w:t>
      </w:r>
    </w:p>
    <w:p>
      <w:r>
        <w:br/>
      </w:r>
    </w:p>
    <w:p>
      <w:r>
        <w:t>.</w:t>
      </w:r>
    </w:p>
    <w:p>
      <w:r>
        <w:br/>
      </w:r>
    </w:p>
    <w:p>
      <w:r>
        <w:t>ii</w:t>
      </w:r>
    </w:p>
    <w:p>
      <w:r>
        <w:t>Position Isomerism</w:t>
      </w:r>
    </w:p>
    <w:p>
      <w:r>
        <w:br/>
      </w:r>
    </w:p>
    <w:p>
      <w:r>
        <w:t>!6 !7"</w:t>
        <w:br/>
        <w:t xml:space="preserve"> *! </w:t>
        <w:tab/>
        <w:t>F C4   $" 8 6 /</w:t>
        <w:br/>
        <w:t>8</w:t>
      </w:r>
    </w:p>
    <w:p>
      <w:r>
        <w:br/>
      </w:r>
    </w:p>
    <w:p>
      <w:r>
        <w:br/>
      </w:r>
    </w:p>
    <w:p>
      <w:r>
        <w:t>81</w:t>
      </w:r>
    </w:p>
    <w:p>
      <w:r>
        <w:br/>
      </w:r>
    </w:p>
    <w:p>
      <w:r>
        <w:t>1</w:t>
      </w:r>
    </w:p>
    <w:p>
      <w:r>
        <w:t>35</w:t>
      </w:r>
    </w:p>
    <w:p>
      <w:r>
        <w:t>C 3 H 7 OH</w:t>
      </w:r>
    </w:p>
    <w:p>
      <w:r>
        <w:t>CH 3  – CH – CH 3  , CH 3  – CH 2  – CH 2  – OH</w:t>
      </w:r>
    </w:p>
    <w:p>
      <w:r>
        <w:t>OH</w:t>
      </w:r>
    </w:p>
    <w:p>
      <w:r>
        <w:t>1</w:t>
      </w:r>
    </w:p>
    <w:p>
      <w:r>
        <w:t>36</w:t>
      </w:r>
    </w:p>
    <w:p>
      <w:r>
        <w:t>C 3 H 7 Br</w:t>
      </w:r>
    </w:p>
    <w:p>
      <w:r>
        <w:t>CH 3  – CH – CH 3  , CH 3  – CH 2  – CH 2  – Br</w:t>
      </w:r>
    </w:p>
    <w:p>
      <w:r>
        <w:t>Br</w:t>
      </w:r>
    </w:p>
    <w:p>
      <w:r>
        <w:t>iii</w:t>
      </w:r>
    </w:p>
    <w:p>
      <w:r>
        <w:t>Functional Group Isomerism</w:t>
      </w:r>
    </w:p>
    <w:p>
      <w:r>
        <w:br/>
      </w:r>
    </w:p>
    <w:p>
      <w:r>
        <w:t>1</w:t>
      </w:r>
    </w:p>
    <w:p>
      <w:r>
        <w:t>C 2 H 6 O</w:t>
      </w:r>
    </w:p>
    <w:p>
      <w:r>
        <w:t>CH 3  – O – CH 3     ,    CH 3  – CH 2  – OH</w:t>
      </w:r>
    </w:p>
    <w:p>
      <w:r>
        <w:br/>
      </w:r>
    </w:p>
    <w:p>
      <w:r>
        <w:t>2</w:t>
      </w:r>
    </w:p>
    <w:p>
      <w:r>
        <w:t>:</w:t>
      </w:r>
    </w:p>
    <w:p>
      <w:r>
        <w:t>(C 3 H 6 O)</w:t>
      </w:r>
    </w:p>
    <w:p>
      <w:r>
        <w:t>CH 3  – C – CH 3     ,    CH 3  – CH 2  – CHO</w:t>
      </w:r>
    </w:p>
    <w:p>
      <w:r>
        <w:t>O</w:t>
      </w:r>
    </w:p>
    <w:p>
      <w:r>
        <w:br/>
      </w:r>
    </w:p>
    <w:p>
      <w:r>
        <w:t>]</w:t>
      </w:r>
    </w:p>
    <w:p>
      <w:r>
        <w:t>CHo</w:t>
      </w:r>
    </w:p>
    <w:p>
      <w:r>
        <w:t>[</w:t>
      </w:r>
    </w:p>
    <w:p>
      <w:r>
        <w:t>]</w:t>
      </w:r>
    </w:p>
    <w:p>
      <w:r>
        <w:t>[</w:t>
      </w:r>
    </w:p>
    <w:p>
      <w:r>
        <w:br/>
      </w:r>
    </w:p>
    <w:p>
      <w:r>
        <w:t>3</w:t>
      </w:r>
    </w:p>
    <w:p>
      <w:r>
        <w:t>C 3 H 6 O 2</w:t>
      </w:r>
    </w:p>
    <w:p>
      <w:r>
        <w:t>O</w:t>
      </w:r>
    </w:p>
    <w:p>
      <w:r>
        <w:t>CH 3  – C – O – CH 3       ,    CH 3  – CH 2  – COOH</w:t>
      </w:r>
    </w:p>
    <w:p>
      <w:r>
        <w:br/>
      </w:r>
    </w:p>
    <w:p>
      <w:r>
        <w:t>82</w:t>
      </w:r>
    </w:p>
    <w:p>
      <w:r>
        <w:br/>
      </w:r>
    </w:p>
    <w:p>
      <w:r>
        <w:t>1</w:t>
      </w:r>
    </w:p>
    <w:p>
      <w:r>
        <w:t>.</w:t>
      </w:r>
    </w:p>
    <w:p>
      <w:r>
        <w:t>2</w:t>
      </w:r>
    </w:p>
    <w:p>
      <w:r>
        <w:t>.</w:t>
      </w:r>
    </w:p>
    <w:p>
      <w:r>
        <w:t>3</w:t>
      </w:r>
    </w:p>
    <w:p>
      <w:r>
        <w:t>.</w:t>
      </w:r>
    </w:p>
    <w:p>
      <w:r>
        <w:br/>
      </w:r>
    </w:p>
    <w:p>
      <w:r>
        <w:t>1</w:t>
      </w:r>
    </w:p>
    <w:p>
      <w:r>
        <w:t>10</w:t>
      </w:r>
    </w:p>
    <w:p>
      <w:r>
        <w:t>3</w:t>
      </w:r>
    </w:p>
    <w:p>
      <w:r>
        <w:t>1</w:t>
      </w:r>
    </w:p>
    <w:p>
      <w:r>
        <w:t>i .</w:t>
      </w:r>
    </w:p>
    <w:p>
      <w:r>
        <w:t>C 4 H 10 O</w:t>
      </w:r>
    </w:p>
    <w:p>
      <w:r>
        <w:t>ii</w:t>
      </w:r>
    </w:p>
    <w:p>
      <w:r>
        <w:t>C 3 H 6 O</w:t>
      </w:r>
    </w:p>
    <w:p>
      <w:r>
        <w:t>iii</w:t>
      </w:r>
    </w:p>
    <w:p>
      <w:r>
        <w:t>C 5 H 10 Br 2</w:t>
      </w:r>
    </w:p>
    <w:p>
      <w:r>
        <w:br/>
      </w:r>
    </w:p>
    <w:p>
      <w:r>
        <w:t>83</w:t>
      </w:r>
    </w:p>
    <w:p>
      <w:r>
        <w:br/>
      </w:r>
    </w:p>
    <w:p>
      <w:r>
        <w:br/>
      </w:r>
    </w:p>
    <w:p>
      <w:r>
        <w:t>1</w:t>
      </w:r>
    </w:p>
    <w:p>
      <w:r>
        <w:t>CH 3 -C(CH 3 ) 2 -CHO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2</w:t>
      </w:r>
    </w:p>
    <w:p>
      <w:r>
        <w:t>.</w:t>
      </w:r>
    </w:p>
    <w:p>
      <w:r>
        <w:br/>
      </w:r>
    </w:p>
    <w:p>
      <w:r>
        <w:t>2</w:t>
      </w:r>
    </w:p>
    <w:p>
      <w:r>
        <w:t>2</w:t>
      </w:r>
    </w:p>
    <w:p>
      <w:r>
        <w:br/>
      </w:r>
    </w:p>
    <w:p>
      <w:r>
        <w:t>CH 3 H 2 CHICH 2 OH</w:t>
      </w:r>
    </w:p>
    <w:p>
      <w:r>
        <w:br/>
      </w:r>
    </w:p>
    <w:p>
      <w:r>
        <w:t>CH 3 -CH 2 -CIOH-CH 3</w:t>
      </w:r>
    </w:p>
    <w:p>
      <w:r>
        <w:br/>
      </w:r>
    </w:p>
    <w:p>
      <w:r>
        <w:t>CH 3 -CHOH-CHI-CH 3</w:t>
      </w:r>
    </w:p>
    <w:p>
      <w:r>
        <w:br/>
      </w:r>
    </w:p>
    <w:p>
      <w:r>
        <w:t>CH 3 -CHI-CHOH-CH 3</w:t>
      </w:r>
    </w:p>
    <w:p>
      <w:r>
        <w:br/>
      </w:r>
    </w:p>
    <w:p>
      <w:r>
        <w:t>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84</w:t>
      </w:r>
    </w:p>
    <w:p>
      <w:r>
        <w:br/>
      </w:r>
    </w:p>
    <w:p>
      <w:r>
        <w:t>2</w:t>
      </w:r>
    </w:p>
    <w:p>
      <w:r>
        <w:br/>
      </w:r>
    </w:p>
    <w:p>
      <w:r>
        <w:t>135</w:t>
      </w:r>
    </w:p>
    <w:p>
      <w:r>
        <w:t>.</w:t>
      </w:r>
    </w:p>
    <w:p>
      <w:r>
        <w:br/>
      </w:r>
    </w:p>
    <w:p>
      <w:r>
        <w:t>Cl</w:t>
      </w:r>
    </w:p>
    <w:p>
      <w:r>
        <w:t>1.   CH 3  – CH – CH 3  + LiOH              ............. + ............</w:t>
      </w:r>
    </w:p>
    <w:p>
      <w:r>
        <w:t>2.   CH 3 OH + Na               .............. + .............</w:t>
      </w:r>
    </w:p>
    <w:p>
      <w:r>
        <w:t>3.</w:t>
      </w:r>
    </w:p>
    <w:p>
      <w:r>
        <w:t>Q 4"</w:t>
        <w:br/>
        <w:t xml:space="preserve"> 2 E%(   CH 3  – O – CH 3  + K          ........ + .........</w:t>
      </w:r>
    </w:p>
    <w:p>
      <w:r>
        <w:t>4.   CH 3  – CHO +CuO                 .......... + ..........</w:t>
      </w:r>
    </w:p>
    <w:p>
      <w:r>
        <w:t>5.   (CH 3 ) 2  – CO + HCN               ........... + ..........</w:t>
      </w:r>
    </w:p>
    <w:p>
      <w:r>
        <w:t>6.   CH 3  – CH 2  – C – OH + NaHCO 3                ...........</w:t>
      </w:r>
    </w:p>
    <w:p>
      <w:r>
        <w:t>O</w:t>
      </w:r>
    </w:p>
    <w:p>
      <w:r>
        <w:t>7.   CH 3 H 2 OH + HBr             ...............</w:t>
      </w:r>
    </w:p>
    <w:p>
      <w:r>
        <w:br/>
      </w:r>
    </w:p>
    <w:p>
      <w:r>
        <w:t>8.   2CH 3  – OH      H 2 SO 4    conc              ............. + ..............</w:t>
      </w:r>
    </w:p>
    <w:p>
      <w:r>
        <w:t>135   C</w:t>
      </w:r>
    </w:p>
    <w:p>
      <w:r>
        <w:t>9.   CH 3 ONa + C 2 H 5 Br               ............. + ............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6</w:t>
      </w:r>
    </w:p>
    <w:p>
      <w:r>
        <w:br/>
      </w:r>
    </w:p>
    <w:p>
      <w:r>
        <w:t>85</w:t>
      </w:r>
    </w:p>
    <w:p>
      <w:r>
        <w:br/>
      </w:r>
    </w:p>
    <w:p>
      <w:r>
        <w:t>) i</w:t>
      </w:r>
    </w:p>
    <w:p>
      <w:r>
        <w:t>ii</w:t>
      </w:r>
    </w:p>
    <w:p>
      <w:r>
        <w:br/>
      </w:r>
    </w:p>
    <w:p>
      <w:r>
        <w:t>iii</w:t>
      </w:r>
    </w:p>
    <w:p>
      <w:r>
        <w:t>iv</w:t>
      </w:r>
    </w:p>
    <w:p>
      <w:r>
        <w:br/>
      </w:r>
    </w:p>
    <w:p>
      <w:r>
        <w:t>C 5 H 10 O 2</w:t>
      </w:r>
    </w:p>
    <w:p>
      <w:r>
        <w:br/>
      </w:r>
    </w:p>
    <w:p>
      <w:r>
        <w:t>C 5 H 10 O 2</w:t>
      </w:r>
    </w:p>
    <w:p>
      <w:r>
        <w:br/>
      </w:r>
    </w:p>
    <w:p>
      <w:r>
        <w:t>C 3 H 8 O   [O]  C 3 H 6 O  [O]  C 3 H 6 O 2</w:t>
      </w:r>
    </w:p>
    <w:p>
      <w:r>
        <w:br/>
      </w:r>
    </w:p>
    <w:p>
      <w:r>
        <w:t>1</w:t>
      </w:r>
    </w:p>
    <w:p>
      <w:r>
        <w:t>O</w:t>
      </w:r>
    </w:p>
    <w:p>
      <w:r>
        <w:t>O</w:t>
      </w:r>
    </w:p>
    <w:p>
      <w:r>
        <w:t>R- C -H</w:t>
      </w:r>
    </w:p>
    <w:p>
      <w:r>
        <w:t>R-C-R</w:t>
      </w:r>
    </w:p>
    <w:p>
      <w:r>
        <w:t>R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t>CH 3 CH 2 OH</w:t>
      </w:r>
    </w:p>
    <w:p>
      <w:r>
        <w:br/>
      </w:r>
    </w:p>
    <w:p>
      <w:r>
        <w:t>2</w:t>
      </w:r>
    </w:p>
    <w:p>
      <w:r>
        <w:t>CH 3 COCH 3</w:t>
      </w:r>
    </w:p>
    <w:p>
      <w:r>
        <w:br/>
      </w:r>
    </w:p>
    <w:p>
      <w:r>
        <w:t>3</w:t>
      </w:r>
    </w:p>
    <w:p>
      <w:r>
        <w:t>CH 3 CH 2 CHO</w:t>
      </w:r>
    </w:p>
    <w:p>
      <w:r>
        <w:br/>
      </w:r>
    </w:p>
    <w:p>
      <w:r>
        <w:t>4</w:t>
      </w:r>
    </w:p>
    <w:p>
      <w:r>
        <w:t>CH 3 CHOHCH 3</w:t>
      </w:r>
    </w:p>
    <w:p>
      <w:r>
        <w:br/>
      </w:r>
    </w:p>
    <w:p>
      <w:r>
        <w:t>5</w:t>
      </w:r>
    </w:p>
    <w:p>
      <w:r>
        <w:t>(CH 3 ) 3 COH</w:t>
      </w:r>
    </w:p>
    <w:p>
      <w:r>
        <w:br/>
      </w:r>
    </w:p>
    <w:p>
      <w:r>
        <w:t>86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t>3</w:t>
      </w:r>
    </w:p>
    <w:p>
      <w:r>
        <w:t>2</w:t>
      </w:r>
    </w:p>
    <w:p>
      <w:r>
        <w:t>3</w:t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2</w:t>
      </w:r>
    </w:p>
    <w:p>
      <w:r>
        <w:t>1</w:t>
      </w:r>
    </w:p>
    <w:p>
      <w:r>
        <w:br/>
      </w:r>
    </w:p>
    <w:p>
      <w:r>
        <w:t>5</w:t>
      </w:r>
    </w:p>
    <w:p>
      <w:r>
        <w:t>2,2,3,3</w:t>
      </w:r>
    </w:p>
    <w:p>
      <w:r>
        <w:br/>
      </w:r>
    </w:p>
    <w:p>
      <w:r>
        <w:t>87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CH 3 CH 2 CH 2 OH</w:t>
      </w:r>
    </w:p>
    <w:p>
      <w:r>
        <w:br/>
      </w:r>
    </w:p>
    <w:p>
      <w:r>
        <w:t>5</w:t>
      </w:r>
    </w:p>
    <w:p>
      <w:r>
        <w:t>CH 3 CH 2 CH 2 CH 2 CHO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br/>
      </w:r>
    </w:p>
    <w:p>
      <w:r>
        <w:t>(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2HCl + Mg           MgCl 2  + H 2(q)</w:t>
      </w:r>
    </w:p>
    <w:p>
      <w:r>
        <w:t>4</w:t>
      </w:r>
    </w:p>
    <w:p>
      <w:r>
        <w:t>.</w:t>
      </w:r>
    </w:p>
    <w:p>
      <w:r>
        <w:br/>
      </w:r>
    </w:p>
    <w:p>
      <w:r>
        <w:t>5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2NaOH + H 2 SO 4                Na 2 SO 4  + 2H 2 O</w:t>
      </w:r>
    </w:p>
    <w:p>
      <w:r>
        <w:br/>
      </w:r>
    </w:p>
    <w:p>
      <w:r>
        <w:t>1</w:t>
      </w:r>
    </w:p>
    <w:p>
      <w:r>
        <w:t>.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br/>
      </w:r>
    </w:p>
    <w:p>
      <w:r>
        <w:t>Oxy - gen</w:t>
      </w:r>
    </w:p>
    <w:p>
      <w:r>
        <w:br/>
      </w:r>
    </w:p>
    <w:p>
      <w:r>
        <w:t>1859</w:t>
      </w:r>
    </w:p>
    <w:p>
      <w:r>
        <w:br/>
      </w:r>
    </w:p>
    <w:p>
      <w:r>
        <w:t>1927</w:t>
      </w:r>
    </w:p>
    <w:p>
      <w:r>
        <w:br/>
      </w:r>
    </w:p>
    <w:p>
      <w:r>
        <w:t>HX</w:t>
      </w:r>
    </w:p>
    <w:p>
      <w:r>
        <w:br/>
      </w:r>
    </w:p>
    <w:p>
      <w:r>
        <w:t>H +</w:t>
      </w:r>
    </w:p>
    <w:p>
      <w:r>
        <w:t>HX          H +  + X -</w:t>
      </w:r>
    </w:p>
    <w:p>
      <w:r>
        <w:br/>
      </w:r>
    </w:p>
    <w:p>
      <w:r>
        <w:t>H +  + H 2 O            H 3 O +</w:t>
      </w:r>
    </w:p>
    <w:p>
      <w:r>
        <w:t>HX + H 2 O            H 3 O +  + X -</w:t>
      </w:r>
    </w:p>
    <w:p>
      <w:r>
        <w:br/>
      </w:r>
    </w:p>
    <w:p>
      <w:r>
        <w:t>HCl + H 2 O           H 3 O +  + Cl -</w:t>
      </w:r>
    </w:p>
    <w:p>
      <w:r>
        <w:t>H 2 SO 4  + H 2 O           H 3 O +  + HSO 4</w:t>
      </w:r>
    </w:p>
    <w:p>
      <w:r>
        <w:t>-</w:t>
      </w:r>
    </w:p>
    <w:p>
      <w:r>
        <w:br/>
      </w:r>
    </w:p>
    <w:p>
      <w:r>
        <w:t>MOH</w:t>
      </w:r>
    </w:p>
    <w:p>
      <w:r>
        <w:br/>
      </w:r>
    </w:p>
    <w:p>
      <w:r>
        <w:t>OH -</w:t>
      </w:r>
    </w:p>
    <w:p>
      <w:r>
        <w:t>MOH             M +  + OH -</w:t>
      </w:r>
    </w:p>
    <w:p>
      <w:r>
        <w:br/>
      </w:r>
    </w:p>
    <w:p>
      <w:r>
        <w:br/>
      </w:r>
    </w:p>
    <w:p>
      <w:r>
        <w:t>CO 2</w:t>
      </w:r>
    </w:p>
    <w:p>
      <w:r>
        <w:t>SO 3</w:t>
      </w:r>
    </w:p>
    <w:p>
      <w:r>
        <w:br/>
      </w:r>
    </w:p>
    <w:p>
      <w:r>
        <w:t>CO 2  + H 2 O          H 2 CO 3</w:t>
      </w:r>
    </w:p>
    <w:p>
      <w:r>
        <w:t>H 2 CO 3  + H 2 O          H 3 O +  + HCO 3</w:t>
      </w:r>
    </w:p>
    <w:p>
      <w:r>
        <w:t>-</w:t>
      </w:r>
    </w:p>
    <w:p>
      <w:r>
        <w:t>CO 2  + 2H 2 O           H 3 O +  + HCO 3</w:t>
      </w:r>
    </w:p>
    <w:p>
      <w:r>
        <w:t>-</w:t>
      </w:r>
    </w:p>
    <w:p>
      <w:r>
        <w:t>SO 3</w:t>
      </w:r>
    </w:p>
    <w:p>
      <w:r>
        <w:br/>
      </w:r>
    </w:p>
    <w:p>
      <w:r>
        <w:t>SO 3   +  H 2 O</w:t>
      </w:r>
    </w:p>
    <w:p>
      <w:r>
        <w:t>H 2 SO 4</w:t>
      </w:r>
    </w:p>
    <w:p>
      <w:r>
        <w:br/>
      </w:r>
    </w:p>
    <w:p>
      <w:r>
        <w:t>H 2 SO 4   +  H 2 O</w:t>
      </w:r>
    </w:p>
    <w:p>
      <w:r>
        <w:t>+   +  HSO 4</w:t>
      </w:r>
    </w:p>
    <w:p>
      <w:r>
        <w:br/>
      </w:r>
    </w:p>
    <w:p>
      <w:r>
        <w:t>SO 3   +  2H 2 O</w:t>
      </w:r>
    </w:p>
    <w:p>
      <w:r>
        <w:t>H 3 O</w:t>
      </w:r>
    </w:p>
    <w:p>
      <w:r>
        <w:t>+   + HSO 4</w:t>
      </w:r>
    </w:p>
    <w:p>
      <w:r>
        <w:br/>
      </w:r>
    </w:p>
    <w:p>
      <w:r>
        <w:t>CaO + H 2 O         Ca(OH) 2            Ca 2+  + 2OH -</w:t>
      </w:r>
    </w:p>
    <w:p>
      <w:r>
        <w:t>NH 3  + H 2 O           NH 4</w:t>
      </w:r>
    </w:p>
    <w:p>
      <w:r>
        <w:t>+  + OH -</w:t>
      </w:r>
    </w:p>
    <w:p>
      <w:r>
        <w:t>HX + MOH            MX + H 2 O</w:t>
      </w:r>
    </w:p>
    <w:p>
      <w:r>
        <w:t>NaOH + HCl              NaCl + H 2 O</w:t>
      </w:r>
    </w:p>
    <w:p>
      <w:r>
        <w:t>Ca(OH) 2  + 2HNO 3             Ca(NO 3 ) 2  + H 2 O</w:t>
      </w:r>
    </w:p>
    <w:p>
      <w:r>
        <w:br/>
      </w:r>
    </w:p>
    <w:p>
      <w:r>
        <w:br/>
      </w:r>
    </w:p>
    <w:p>
      <w:r>
        <w:t>1</w:t>
      </w:r>
    </w:p>
    <w:p>
      <w:r>
        <w:t>HCl</w:t>
      </w:r>
    </w:p>
    <w:p>
      <w:r>
        <w:t>2</w:t>
      </w:r>
    </w:p>
    <w:p>
      <w:r>
        <w:t>:</w:t>
      </w:r>
    </w:p>
    <w:p>
      <w:r>
        <w:t>NH 3  + H 2 O            NH 4 OH            NH 4</w:t>
      </w:r>
    </w:p>
    <w:p>
      <w:r>
        <w:t>+  + OH -</w:t>
      </w:r>
    </w:p>
    <w:p>
      <w:r>
        <w:t>NH 4 OH</w:t>
      </w:r>
    </w:p>
    <w:p>
      <w:r>
        <w:t>3</w:t>
      </w:r>
    </w:p>
    <w:p>
      <w:r>
        <w:t>HCl</w:t>
      </w:r>
    </w:p>
    <w:p>
      <w:r>
        <w:t>.</w:t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t>.</w:t>
      </w:r>
    </w:p>
    <w:p>
      <w:r>
        <w:t>4</w:t>
      </w:r>
    </w:p>
    <w:p>
      <w:r>
        <w:t>:</w:t>
      </w:r>
    </w:p>
    <w:p>
      <w:r>
        <w:t>SO 2</w:t>
      </w:r>
    </w:p>
    <w:p>
      <w:r>
        <w:t>Na 2 O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NH 4 Cl</w:t>
      </w:r>
    </w:p>
    <w:p>
      <w:r>
        <w:br/>
      </w:r>
    </w:p>
    <w:p>
      <w:r>
        <w:t>HCl (g)  + NH 3(g)              NH 4 Cl (s)</w:t>
      </w:r>
    </w:p>
    <w:p>
      <w:r>
        <w:t>NH 4 Cl</w:t>
      </w:r>
    </w:p>
    <w:p>
      <w:r>
        <w:br/>
      </w:r>
    </w:p>
    <w:p>
      <w:r>
        <w:t>HCl</w:t>
      </w:r>
    </w:p>
    <w:p>
      <w:r>
        <w:t>NH 2</w:t>
      </w:r>
    </w:p>
    <w:p>
      <w:r>
        <w:br/>
      </w:r>
    </w:p>
    <w:p>
      <w:r>
        <w:t>1923</w:t>
      </w:r>
    </w:p>
    <w:p>
      <w:r>
        <w:br/>
      </w:r>
    </w:p>
    <w:p>
      <w:r>
        <w:t>H +</w:t>
      </w:r>
    </w:p>
    <w:p>
      <w:r>
        <w:br/>
      </w:r>
    </w:p>
    <w:p>
      <w:r>
        <w:br/>
      </w:r>
    </w:p>
    <w:p>
      <w:r>
        <w:t>HCl</w:t>
      </w:r>
    </w:p>
    <w:p>
      <w:r>
        <w:t>NH 3</w:t>
      </w:r>
    </w:p>
    <w:p>
      <w:r>
        <w:br/>
      </w:r>
    </w:p>
    <w:p>
      <w:r>
        <w:t>HCl   +  NH 3</w:t>
      </w:r>
    </w:p>
    <w:p>
      <w:r>
        <w:t>[ NH 4</w:t>
      </w:r>
    </w:p>
    <w:p>
      <w:r>
        <w:t>+ ]  [Cl</w:t>
      </w:r>
    </w:p>
    <w:p>
      <w:r>
        <w:t>-- ]</w:t>
      </w:r>
    </w:p>
    <w:p>
      <w:r>
        <w:t>HCl</w:t>
      </w:r>
    </w:p>
    <w:p>
      <w:r>
        <w:t>NH 3</w:t>
      </w:r>
    </w:p>
    <w:p>
      <w:r>
        <w:t>HCl</w:t>
      </w:r>
    </w:p>
    <w:p>
      <w:r>
        <w:t>NH 3</w:t>
      </w:r>
    </w:p>
    <w:p>
      <w:r>
        <w:t>HCl</w:t>
      </w:r>
    </w:p>
    <w:p>
      <w:r>
        <w:t>NH 3</w:t>
      </w:r>
    </w:p>
    <w:p>
      <w:r>
        <w:br/>
      </w:r>
    </w:p>
    <w:p>
      <w:r>
        <w:t>H 2 CO 3</w:t>
      </w:r>
    </w:p>
    <w:p>
      <w:r>
        <w:br/>
      </w:r>
    </w:p>
    <w:p>
      <w:r>
        <w:t>H 2 CO 3   +  H 2 O</w:t>
      </w:r>
    </w:p>
    <w:p>
      <w:r>
        <w:t>H 3 O</w:t>
      </w:r>
    </w:p>
    <w:p>
      <w:r>
        <w:t>+     +   HCO 3</w:t>
      </w:r>
    </w:p>
    <w:p>
      <w:r>
        <w:t>H 2 CO 3</w:t>
      </w:r>
    </w:p>
    <w:p>
      <w:r>
        <w:t>H 2 CO 3  + H 2 O               H 3 O +   + HCO 3</w:t>
      </w:r>
    </w:p>
    <w:p>
      <w:r>
        <w:t>-</w:t>
      </w:r>
    </w:p>
    <w:p>
      <w:r>
        <w:t>H 2 CO 3</w:t>
      </w:r>
    </w:p>
    <w:p>
      <w:r>
        <w:t>HCO 3</w:t>
      </w:r>
    </w:p>
    <w:p>
      <w:r>
        <w:t>-</w:t>
      </w:r>
    </w:p>
    <w:p>
      <w:r>
        <w:t>HCO 3</w:t>
      </w:r>
    </w:p>
    <w:p>
      <w:r>
        <w:t>-</w:t>
      </w:r>
    </w:p>
    <w:p>
      <w:r>
        <w:t>H 2 CO 3</w:t>
      </w:r>
    </w:p>
    <w:p>
      <w:r>
        <w:t>HCO 3</w:t>
      </w:r>
    </w:p>
    <w:p>
      <w:r>
        <w:t>-</w:t>
      </w:r>
    </w:p>
    <w:p>
      <w:r>
        <w:t>H 2 CO 3</w:t>
      </w:r>
    </w:p>
    <w:p>
      <w:r>
        <w:t>H 3 O +</w:t>
      </w:r>
    </w:p>
    <w:p>
      <w:r>
        <w:t>H 2 O</w:t>
      </w:r>
    </w:p>
    <w:p>
      <w:r>
        <w:br/>
      </w:r>
    </w:p>
    <w:p>
      <w:r>
        <w:br/>
      </w:r>
    </w:p>
    <w:p>
      <w:r>
        <w:t>NH 3  + H 2 O           NH 4</w:t>
      </w:r>
    </w:p>
    <w:p>
      <w:r>
        <w:t>+  + OH -</w:t>
      </w:r>
    </w:p>
    <w:p>
      <w:r>
        <w:br/>
      </w:r>
    </w:p>
    <w:p>
      <w:r>
        <w:br/>
      </w:r>
    </w:p>
    <w:p>
      <w:r>
        <w:t>NH 3</w:t>
      </w:r>
    </w:p>
    <w:p>
      <w:r>
        <w:t>NH 4</w:t>
      </w:r>
    </w:p>
    <w:p>
      <w:r>
        <w:t>+</w:t>
      </w:r>
    </w:p>
    <w:p>
      <w:r>
        <w:t>H 2 O</w:t>
      </w:r>
    </w:p>
    <w:p>
      <w:r>
        <w:t>OH -</w:t>
      </w:r>
    </w:p>
    <w:p>
      <w:r>
        <w:br/>
      </w:r>
    </w:p>
    <w:p>
      <w:r>
        <w:t>HX + Y            HY +   + X -</w:t>
      </w:r>
    </w:p>
    <w:p>
      <w:r>
        <w:br/>
      </w:r>
    </w:p>
    <w:p>
      <w:r>
        <w:t>HX</w:t>
      </w:r>
    </w:p>
    <w:p>
      <w:r>
        <w:t>X -</w:t>
      </w:r>
    </w:p>
    <w:p>
      <w:r>
        <w:t>Y</w:t>
      </w:r>
    </w:p>
    <w:p>
      <w:r>
        <w:t>HY +</w:t>
      </w:r>
    </w:p>
    <w:p>
      <w:r>
        <w:br/>
      </w:r>
    </w:p>
    <w:p>
      <w:r>
        <w:t>H +</w:t>
      </w:r>
    </w:p>
    <w:p>
      <w:r>
        <w:br/>
      </w:r>
    </w:p>
    <w:p>
      <w:r>
        <w:t>H +</w:t>
      </w:r>
    </w:p>
    <w:p>
      <w:r>
        <w:br/>
      </w:r>
    </w:p>
    <w:p>
      <w:r>
        <w:t>HF</w:t>
      </w:r>
    </w:p>
    <w:p>
      <w:r>
        <w:t>H 2 SO 4</w:t>
      </w:r>
    </w:p>
    <w:p>
      <w:r>
        <w:t>H 2 PO -</w:t>
      </w:r>
    </w:p>
    <w:p>
      <w:r>
        <w:t>4</w:t>
      </w:r>
    </w:p>
    <w:p>
      <w:r>
        <w:br/>
      </w:r>
    </w:p>
    <w:p>
      <w:r>
        <w:t>F -</w:t>
      </w:r>
    </w:p>
    <w:p>
      <w:r>
        <w:t>HSO -</w:t>
      </w:r>
    </w:p>
    <w:p>
      <w:r>
        <w:t>4</w:t>
      </w:r>
    </w:p>
    <w:p>
      <w:r>
        <w:t>HPO 4</w:t>
      </w:r>
    </w:p>
    <w:p>
      <w:r>
        <w:t>2-</w:t>
      </w:r>
    </w:p>
    <w:p>
      <w:r>
        <w:br/>
      </w:r>
    </w:p>
    <w:p>
      <w:r>
        <w:br/>
      </w:r>
    </w:p>
    <w:p>
      <w:r>
        <w:t>PO 4</w:t>
      </w:r>
    </w:p>
    <w:p>
      <w:r>
        <w:t>-3</w:t>
      </w:r>
    </w:p>
    <w:p>
      <w:r>
        <w:t>NH -</w:t>
      </w:r>
    </w:p>
    <w:p>
      <w:r>
        <w:t>2</w:t>
      </w:r>
    </w:p>
    <w:p>
      <w:r>
        <w:t>S -2</w:t>
      </w:r>
    </w:p>
    <w:p>
      <w:r>
        <w:t>HPO 4</w:t>
      </w:r>
    </w:p>
    <w:p>
      <w:r>
        <w:t>-2</w:t>
      </w:r>
    </w:p>
    <w:p>
      <w:r>
        <w:t>NH 3</w:t>
      </w:r>
    </w:p>
    <w:p>
      <w:r>
        <w:t>HS -</w:t>
      </w:r>
    </w:p>
    <w:p>
      <w:r>
        <w:t>CO 3</w:t>
      </w:r>
    </w:p>
    <w:p>
      <w:r>
        <w:t>–2  + H 2 O            HCO 3</w:t>
      </w:r>
    </w:p>
    <w:p>
      <w:r>
        <w:t>–  + OH –</w:t>
      </w:r>
    </w:p>
    <w:p>
      <w:r>
        <w:t>HCO 3</w:t>
      </w:r>
    </w:p>
    <w:p>
      <w:r>
        <w:t>–  , CO 3</w:t>
      </w:r>
    </w:p>
    <w:p>
      <w:r>
        <w:t>2+</w:t>
      </w:r>
    </w:p>
    <w:p>
      <w:r>
        <w:t>H 2 O</w:t>
      </w:r>
    </w:p>
    <w:p>
      <w:r>
        <w:t>OH</w:t>
      </w:r>
    </w:p>
    <w:p>
      <w:r>
        <w:t>CO 3</w:t>
      </w:r>
    </w:p>
    <w:p>
      <w:r>
        <w:t>-2  + H 2 O              HCO 3</w:t>
      </w:r>
    </w:p>
    <w:p>
      <w:r>
        <w:t>-  + OH -</w:t>
      </w:r>
    </w:p>
    <w:p>
      <w:r>
        <w:t>1</w:t>
      </w:r>
    </w:p>
    <w:p>
      <w:r>
        <w:t>2</w:t>
      </w:r>
    </w:p>
    <w:p>
      <w:r>
        <w:t>.</w:t>
      </w:r>
    </w:p>
    <w:p>
      <w:r>
        <w:t>3</w:t>
      </w:r>
    </w:p>
    <w:p>
      <w:r>
        <w:t>H 2 O</w:t>
      </w:r>
    </w:p>
    <w:p>
      <w:r>
        <w:t>4</w:t>
      </w:r>
    </w:p>
    <w:p>
      <w:r>
        <w:t>CH 3 NH 3</w:t>
      </w:r>
    </w:p>
    <w:p>
      <w:r>
        <w:t>+</w:t>
      </w:r>
    </w:p>
    <w:p>
      <w:r>
        <w:t>CH 3 NH 2</w:t>
      </w:r>
    </w:p>
    <w:p>
      <w:r>
        <w:t>CH 3 NH 3</w:t>
      </w:r>
    </w:p>
    <w:p>
      <w:r>
        <w:t>+</w:t>
      </w:r>
    </w:p>
    <w:p>
      <w:r>
        <w:t>CH 3 NH 2</w:t>
      </w:r>
    </w:p>
    <w:p>
      <w:r>
        <w:t>5</w:t>
      </w:r>
    </w:p>
    <w:p>
      <w:r>
        <w:t>.</w:t>
      </w:r>
    </w:p>
    <w:p>
      <w:r>
        <w:t>H 2 S + SO 4</w:t>
      </w:r>
    </w:p>
    <w:p>
      <w:r>
        <w:t>2–             HS –  + HSO 4</w:t>
      </w:r>
    </w:p>
    <w:p>
      <w:r>
        <w:t>–</w:t>
      </w:r>
    </w:p>
    <w:p>
      <w:r>
        <w:br/>
      </w:r>
    </w:p>
    <w:p>
      <w:r>
        <w:br/>
      </w:r>
    </w:p>
    <w:p>
      <w:r>
        <w:t>Na 2 O + SO 3                 Na 2 SO 4</w:t>
      </w:r>
    </w:p>
    <w:p>
      <w:r>
        <w:t>(s)</w:t>
      </w:r>
    </w:p>
    <w:p>
      <w:r>
        <w:t>g</w:t>
      </w:r>
    </w:p>
    <w:p>
      <w:r>
        <w:t>) s (</w:t>
      </w:r>
    </w:p>
    <w:p>
      <w:r>
        <w:br/>
      </w:r>
    </w:p>
    <w:p>
      <w:r>
        <w:t>Na 2 SO 4</w:t>
      </w:r>
    </w:p>
    <w:p>
      <w:r>
        <w:br/>
      </w:r>
    </w:p>
    <w:p>
      <w:r>
        <w:t>NaOH</w:t>
      </w:r>
    </w:p>
    <w:p>
      <w:r>
        <w:t>H 2 SO 4</w:t>
      </w:r>
    </w:p>
    <w:p>
      <w:r>
        <w:t>SO 3</w:t>
      </w:r>
    </w:p>
    <w:p>
      <w:r>
        <w:br/>
      </w:r>
    </w:p>
    <w:p>
      <w:r>
        <w:t>SO 3  + H 2 O             H 2 SO 4</w:t>
      </w:r>
    </w:p>
    <w:p>
      <w:r>
        <w:br/>
      </w:r>
    </w:p>
    <w:p>
      <w:r>
        <w:t>H 2 SO 4</w:t>
      </w:r>
    </w:p>
    <w:p>
      <w:r>
        <w:t>NaOH</w:t>
      </w:r>
    </w:p>
    <w:p>
      <w:r>
        <w:t>H 2 SO 4  + 2NaOH             Na 2 SO 4  + H 2 O</w:t>
      </w:r>
    </w:p>
    <w:p>
      <w:r>
        <w:t>Na 2 O</w:t>
      </w:r>
    </w:p>
    <w:p>
      <w:r>
        <w:t>SO 3</w:t>
      </w:r>
    </w:p>
    <w:p>
      <w:r>
        <w:br/>
      </w:r>
    </w:p>
    <w:p>
      <w:r>
        <w:br/>
      </w:r>
    </w:p>
    <w:p>
      <w:r>
        <w:t>+</w:t>
      </w:r>
    </w:p>
    <w:p>
      <w:r>
        <w:br/>
      </w:r>
    </w:p>
    <w:p>
      <w:r>
        <w:t>+</w:t>
      </w:r>
    </w:p>
    <w:p>
      <w:r>
        <w:br/>
      </w:r>
    </w:p>
    <w:p>
      <w:r>
        <w:t>H +  : O – H           H      O – H</w:t>
      </w:r>
    </w:p>
    <w:p>
      <w:r>
        <w:br/>
      </w:r>
    </w:p>
    <w:p>
      <w:r>
        <w:t>O     H +</w:t>
      </w:r>
    </w:p>
    <w:p>
      <w:r>
        <w:br/>
      </w:r>
    </w:p>
    <w:p>
      <w:r>
        <w:t>H +</w:t>
      </w:r>
    </w:p>
    <w:p>
      <w:r>
        <w:t>H</w:t>
      </w:r>
    </w:p>
    <w:p>
      <w:r>
        <w:br/>
      </w:r>
    </w:p>
    <w:p>
      <w:r>
        <w:t>H Cl  +  H – O – H              H – O – H    + Cl -</w:t>
      </w:r>
    </w:p>
    <w:p>
      <w:r>
        <w:br/>
      </w:r>
    </w:p>
    <w:p>
      <w:r>
        <w:br/>
      </w:r>
    </w:p>
    <w:p>
      <w:r>
        <w:t>H                                        H</w:t>
      </w:r>
    </w:p>
    <w:p>
      <w:r>
        <w:t>H – N  :   +  HCl                  H – N – H      + Cl -</w:t>
      </w:r>
    </w:p>
    <w:p>
      <w:r>
        <w:t>H                                        H</w:t>
      </w:r>
    </w:p>
    <w:p>
      <w:r>
        <w:br/>
      </w:r>
    </w:p>
    <w:p>
      <w:r>
        <w:br/>
      </w:r>
    </w:p>
    <w:p>
      <w:r>
        <w:t>NH 3</w:t>
      </w:r>
    </w:p>
    <w:p>
      <w:r>
        <w:br/>
      </w:r>
    </w:p>
    <w:p>
      <w:r>
        <w:t>HCl</w:t>
      </w:r>
    </w:p>
    <w:p>
      <w:r>
        <w:t>HCl</w:t>
      </w:r>
    </w:p>
    <w:p>
      <w:r>
        <w:br/>
      </w:r>
    </w:p>
    <w:p>
      <w:r>
        <w:t>N      H +</w:t>
      </w:r>
    </w:p>
    <w:p>
      <w:r>
        <w:br/>
      </w:r>
    </w:p>
    <w:p>
      <w:r>
        <w:t>H               F                          H      F</w:t>
      </w:r>
    </w:p>
    <w:p>
      <w:r>
        <w:t>H – N  :   +  B – F            H – N – B – F</w:t>
      </w:r>
    </w:p>
    <w:p>
      <w:r>
        <w:t>H    F</w:t>
      </w:r>
    </w:p>
    <w:p>
      <w:r>
        <w:t>F</w:t>
      </w:r>
    </w:p>
    <w:p>
      <w:r>
        <w:t>H</w:t>
      </w:r>
    </w:p>
    <w:p>
      <w:r>
        <w:t>NH 3</w:t>
      </w:r>
    </w:p>
    <w:p>
      <w:r>
        <w:t>BF 3</w:t>
      </w:r>
    </w:p>
    <w:p>
      <w:r>
        <w:br/>
      </w:r>
    </w:p>
    <w:p>
      <w:r>
        <w:t>Na 2 O + SO 3       Na 2 SO 4</w:t>
      </w:r>
    </w:p>
    <w:p>
      <w:r>
        <w:br/>
      </w:r>
    </w:p>
    <w:p>
      <w:r>
        <w:t>O :                           :O:        2-</w:t>
      </w:r>
    </w:p>
    <w:p>
      <w:r>
        <w:t>2-</w:t>
      </w:r>
    </w:p>
    <w:p>
      <w:r>
        <w:br/>
      </w:r>
    </w:p>
    <w:p>
      <w:r>
        <w:br/>
      </w:r>
    </w:p>
    <w:p>
      <w:r>
        <w:t>II</w:t>
      </w:r>
    </w:p>
    <w:p>
      <w:r>
        <w:t>Cu 2+</w:t>
      </w:r>
    </w:p>
    <w:p>
      <w:r>
        <w:br/>
      </w:r>
    </w:p>
    <w:p>
      <w:r>
        <w:t>2+</w:t>
      </w:r>
    </w:p>
    <w:p>
      <w:r>
        <w:t>Cu(NH 3 ) 4</w:t>
      </w:r>
    </w:p>
    <w:p>
      <w:r>
        <w:t>NH 3           2+</w:t>
      </w:r>
    </w:p>
    <w:p>
      <w:r>
        <w:br/>
      </w:r>
    </w:p>
    <w:p>
      <w:r>
        <w:t>Cu 2+  + 4  :  NH 3          H 3 N – Cu – NH 3</w:t>
      </w:r>
    </w:p>
    <w:p>
      <w:r>
        <w:br/>
      </w:r>
    </w:p>
    <w:p>
      <w:r>
        <w:t>NH 3</w:t>
      </w:r>
    </w:p>
    <w:p>
      <w:r>
        <w:br/>
      </w:r>
    </w:p>
    <w:p>
      <w:r>
        <w:t>H 2 O + NH 3                 NH 4</w:t>
      </w:r>
    </w:p>
    <w:p>
      <w:r>
        <w:t>+  + Cl -         (i)</w:t>
      </w:r>
    </w:p>
    <w:p>
      <w:r>
        <w:br/>
      </w:r>
    </w:p>
    <w:p>
      <w:r>
        <w:t>(ii)</w:t>
      </w:r>
    </w:p>
    <w:p>
      <w:r>
        <w:t>H 2 O + HCl             H 3 O +  + Cl</w:t>
      </w:r>
    </w:p>
    <w:p>
      <w:r>
        <w:br/>
      </w:r>
    </w:p>
    <w:p>
      <w:r>
        <w:t>Amphoteric</w:t>
      </w:r>
    </w:p>
    <w:p>
      <w:r>
        <w:br/>
      </w:r>
    </w:p>
    <w:p>
      <w:r>
        <w:t>HCO 3</w:t>
      </w:r>
    </w:p>
    <w:p>
      <w:r>
        <w:t>HCO 3</w:t>
      </w:r>
    </w:p>
    <w:p>
      <w:r>
        <w:t>-  + OH -                   CO 3</w:t>
      </w:r>
    </w:p>
    <w:p>
      <w:r>
        <w:t>2-  + H 2 O</w:t>
      </w:r>
    </w:p>
    <w:p>
      <w:r>
        <w:br/>
      </w:r>
    </w:p>
    <w:p>
      <w:r>
        <w:br/>
      </w:r>
    </w:p>
    <w:p>
      <w:r>
        <w:t>HCO 3</w:t>
      </w:r>
    </w:p>
    <w:p>
      <w:r>
        <w:t>-  + H 3 O +                  H 2 CO 3  + H 2 O</w:t>
      </w:r>
    </w:p>
    <w:p>
      <w:r>
        <w:br/>
      </w:r>
    </w:p>
    <w:p>
      <w:r>
        <w:t>NaOH</w:t>
      </w:r>
    </w:p>
    <w:p>
      <w:r>
        <w:br/>
      </w:r>
    </w:p>
    <w:p>
      <w:r>
        <w:t>Al(OH) 3  + OH -                Al(OH) 4</w:t>
      </w:r>
    </w:p>
    <w:p>
      <w:r>
        <w:t>-</w:t>
      </w:r>
    </w:p>
    <w:p>
      <w:r>
        <w:br/>
      </w:r>
    </w:p>
    <w:p>
      <w:r>
        <w:t>Al(OH) -               AlO 2</w:t>
      </w:r>
    </w:p>
    <w:p>
      <w:r>
        <w:t>-  + H 2 O</w:t>
      </w:r>
    </w:p>
    <w:p>
      <w:r>
        <w:br/>
      </w:r>
    </w:p>
    <w:p>
      <w:r>
        <w:t>Al(OH) 3  + 3H 3 O +                 Al 3+  + 6H 2 O</w:t>
      </w:r>
    </w:p>
    <w:p>
      <w:r>
        <w:t>Sb(OH) 3  , As(OH) 3  , Pb(OH) 2  , Zn(OH) 2  , Cr(OH) 3</w:t>
      </w:r>
    </w:p>
    <w:p>
      <w:r>
        <w:br/>
      </w:r>
    </w:p>
    <w:p>
      <w:r>
        <w:t>H 2 O + H 2 O              H 3 O +  + OH -</w:t>
      </w:r>
    </w:p>
    <w:p>
      <w:r>
        <w:t>NH 3  + NH 3                NH 4</w:t>
      </w:r>
    </w:p>
    <w:p>
      <w:r>
        <w:t>+  + NH 2</w:t>
      </w:r>
    </w:p>
    <w:p>
      <w:r>
        <w:t>-</w:t>
      </w:r>
    </w:p>
    <w:p>
      <w:r>
        <w:t>CH 3 COOH + CH 3 COOH             CH 3 COOH 2</w:t>
      </w:r>
    </w:p>
    <w:p>
      <w:r>
        <w:t>+  + CH 3 COO -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NH 3  + H +           NH 4</w:t>
      </w:r>
    </w:p>
    <w:p>
      <w:r>
        <w:t>+</w:t>
      </w:r>
    </w:p>
    <w:p>
      <w:r>
        <w:br/>
      </w:r>
    </w:p>
    <w:p>
      <w:r>
        <w:t>4</w:t>
      </w:r>
    </w:p>
    <w:p>
      <w:r>
        <w:t>H 2 O</w:t>
      </w:r>
    </w:p>
    <w:p>
      <w:r>
        <w:br/>
      </w:r>
    </w:p>
    <w:p>
      <w:r>
        <w:t>5</w:t>
      </w:r>
    </w:p>
    <w:p>
      <w:r>
        <w:t>Ag +</w:t>
      </w:r>
    </w:p>
    <w:p>
      <w:r>
        <w:br/>
      </w:r>
    </w:p>
    <w:p>
      <w:r>
        <w:t>+ ]</w:t>
      </w:r>
    </w:p>
    <w:p>
      <w:r>
        <w:t>Ag(NH 3 ) 2</w:t>
      </w:r>
    </w:p>
    <w:p>
      <w:r>
        <w:br/>
      </w:r>
    </w:p>
    <w:p>
      <w:r>
        <w:t>.</w:t>
      </w:r>
    </w:p>
    <w:p>
      <w:r>
        <w:br/>
      </w:r>
    </w:p>
    <w:p>
      <w:r>
        <w:t>6</w:t>
      </w:r>
    </w:p>
    <w:p>
      <w:r>
        <w:t>.</w:t>
      </w:r>
    </w:p>
    <w:p>
      <w:r>
        <w:br/>
      </w:r>
    </w:p>
    <w:p>
      <w:r>
        <w:t>HSO 4</w:t>
      </w:r>
    </w:p>
    <w:p>
      <w:r>
        <w:t>-</w:t>
      </w:r>
    </w:p>
    <w:p>
      <w:r>
        <w:br/>
      </w:r>
    </w:p>
    <w:p>
      <w:r>
        <w:t>7</w:t>
      </w:r>
    </w:p>
    <w:p>
      <w:r>
        <w:t>.</w:t>
      </w:r>
    </w:p>
    <w:p>
      <w:r>
        <w:br/>
      </w:r>
    </w:p>
    <w:p>
      <w:r>
        <w:t>NH 3</w:t>
      </w:r>
    </w:p>
    <w:p>
      <w:r>
        <w:t>,</w:t>
      </w:r>
    </w:p>
    <w:p>
      <w:r>
        <w:t>HCN</w:t>
      </w:r>
    </w:p>
    <w:p>
      <w:r>
        <w:br/>
      </w:r>
    </w:p>
    <w:p>
      <w:r>
        <w:br/>
      </w:r>
    </w:p>
    <w:p>
      <w:r>
        <w:t>1</w:t>
      </w:r>
    </w:p>
    <w:p>
      <w:r>
        <w:t>:</w:t>
      </w:r>
    </w:p>
    <w:p>
      <w:r>
        <w:t>a) Cu 2+        b) Na +        c) Ag +      d) Fe 2+</w:t>
      </w:r>
    </w:p>
    <w:p>
      <w:r>
        <w:t>2</w:t>
      </w:r>
    </w:p>
    <w:p>
      <w:r>
        <w:t>:</w:t>
      </w:r>
    </w:p>
    <w:p>
      <w:r>
        <w:t>H +</w:t>
      </w:r>
    </w:p>
    <w:p>
      <w:r>
        <w:t>.</w:t>
      </w:r>
    </w:p>
    <w:p>
      <w:r>
        <w:t>.</w:t>
      </w:r>
    </w:p>
    <w:p>
      <w:r>
        <w:t>3</w:t>
      </w:r>
    </w:p>
    <w:p>
      <w:r>
        <w:t>HCl</w:t>
      </w:r>
    </w:p>
    <w:p>
      <w:r>
        <w:t>:</w:t>
      </w:r>
    </w:p>
    <w:p>
      <w:r>
        <w:t>H 3 O +</w:t>
      </w:r>
    </w:p>
    <w:p>
      <w:r>
        <w:t>.</w:t>
      </w:r>
    </w:p>
    <w:p>
      <w:r>
        <w:t>.</w:t>
      </w:r>
    </w:p>
    <w:p>
      <w:r>
        <w:t>1</w:t>
      </w:r>
    </w:p>
    <w:p>
      <w:r>
        <w:t>2</w:t>
      </w:r>
    </w:p>
    <w:p>
      <w:r>
        <w:t>.</w:t>
      </w:r>
    </w:p>
    <w:p>
      <w:r>
        <w:t>3</w:t>
      </w:r>
    </w:p>
    <w:p>
      <w:r>
        <w:t>:</w:t>
      </w:r>
    </w:p>
    <w:p>
      <w:r>
        <w:t>HA + B            HB +  + A -</w:t>
      </w:r>
    </w:p>
    <w:p>
      <w:r>
        <w:t>4</w:t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t>HS -  , NO 3</w:t>
      </w:r>
    </w:p>
    <w:p>
      <w:r>
        <w:t>-  , H 2 S , HPO 4</w:t>
      </w:r>
    </w:p>
    <w:p>
      <w:r>
        <w:t>2-  , HNO 2  , CO 3</w:t>
      </w:r>
    </w:p>
    <w:p>
      <w:r>
        <w:t>2-  , Cl -  ,</w:t>
      </w:r>
    </w:p>
    <w:p>
      <w:r>
        <w:br/>
      </w:r>
    </w:p>
    <w:p>
      <w:r>
        <w:t>H 2 O , NH 4</w:t>
      </w:r>
    </w:p>
    <w:p>
      <w:r>
        <w:t>+</w:t>
      </w:r>
    </w:p>
    <w:p>
      <w:r>
        <w:br/>
      </w:r>
    </w:p>
    <w:p>
      <w:r>
        <w:t>1</w:t>
      </w:r>
    </w:p>
    <w:p>
      <w:r>
        <w:t>Zn(OH) 2</w:t>
      </w:r>
    </w:p>
    <w:p>
      <w:r>
        <w:t>ZnCl 2</w:t>
      </w:r>
    </w:p>
    <w:p>
      <w:r>
        <w:br/>
      </w:r>
    </w:p>
    <w:p>
      <w:r>
        <w:t>Na 2 ZnO 2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H 3 PO 4</w:t>
      </w:r>
    </w:p>
    <w:p>
      <w:r>
        <w:br/>
      </w:r>
    </w:p>
    <w:p>
      <w:r>
        <w:t>NH 3</w:t>
      </w:r>
    </w:p>
    <w:p>
      <w:r>
        <w:br/>
      </w:r>
    </w:p>
    <w:p>
      <w:r>
        <w:t>HCO 3</w:t>
      </w:r>
    </w:p>
    <w:p>
      <w:r>
        <w:br/>
      </w:r>
    </w:p>
    <w:p>
      <w:r>
        <w:t>HSO 4</w:t>
      </w:r>
    </w:p>
    <w:p>
      <w:r>
        <w:br/>
      </w:r>
    </w:p>
    <w:p>
      <w:r>
        <w:t>NH 3</w:t>
      </w:r>
    </w:p>
    <w:p>
      <w:r>
        <w:br/>
      </w:r>
    </w:p>
    <w:p>
      <w:r>
        <w:br/>
      </w:r>
    </w:p>
    <w:p>
      <w:r>
        <w:t>HPO 4</w:t>
      </w:r>
    </w:p>
    <w:p>
      <w:r>
        <w:t>-</w:t>
      </w:r>
    </w:p>
    <w:p>
      <w:r>
        <w:br/>
      </w:r>
    </w:p>
    <w:p>
      <w:r>
        <w:t>BCl 3</w:t>
      </w:r>
    </w:p>
    <w:p>
      <w:r>
        <w:br/>
      </w:r>
    </w:p>
    <w:p>
      <w:r>
        <w:t>(C 2 H 5 ) 2 O</w:t>
      </w:r>
    </w:p>
    <w:p>
      <w:r>
        <w:br/>
      </w:r>
    </w:p>
    <w:p>
      <w:r>
        <w:t>(C 2 H 5 ) 2 O             BCl 3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(i)  HF + NH 3</w:t>
      </w:r>
    </w:p>
    <w:p>
      <w:r>
        <w:t>NH 4</w:t>
      </w:r>
    </w:p>
    <w:p>
      <w:r>
        <w:t>+   + F</w:t>
      </w:r>
    </w:p>
    <w:p>
      <w:r>
        <w:br/>
      </w:r>
    </w:p>
    <w:p>
      <w:r>
        <w:t>(ii)  HSO  4</w:t>
      </w:r>
    </w:p>
    <w:p>
      <w:r>
        <w:t>--  + HPO  4</w:t>
      </w:r>
    </w:p>
    <w:p>
      <w:r>
        <w:t>--</w:t>
      </w:r>
    </w:p>
    <w:p>
      <w:r>
        <w:t>SO  4</w:t>
      </w:r>
    </w:p>
    <w:p>
      <w:r>
        <w:t>2--  + H 2 PO  4</w:t>
      </w:r>
    </w:p>
    <w:p>
      <w:r>
        <w:br/>
      </w:r>
    </w:p>
    <w:p>
      <w:r>
        <w:t>(iii)  C  2 H 5 OH + NH 2</w:t>
      </w:r>
    </w:p>
    <w:p>
      <w:r>
        <w:t>--</w:t>
      </w:r>
    </w:p>
    <w:p>
      <w:r>
        <w:t>C  2 H 5 O</w:t>
      </w:r>
    </w:p>
    <w:p>
      <w:r>
        <w:t>--  + NH 3</w:t>
      </w:r>
    </w:p>
    <w:p>
      <w:r>
        <w:br/>
      </w:r>
    </w:p>
    <w:p>
      <w:r>
        <w:t>2--  + H 2 O</w:t>
      </w:r>
    </w:p>
    <w:p>
      <w:r>
        <w:t>--   + OH</w:t>
      </w:r>
    </w:p>
    <w:p>
      <w:r>
        <w:br/>
      </w:r>
    </w:p>
    <w:p>
      <w:r>
        <w:t>(v)  H 2 O + H 2 O</w:t>
      </w:r>
    </w:p>
    <w:p>
      <w:r>
        <w:br/>
      </w:r>
    </w:p>
    <w:p>
      <w:r>
        <w:t>H 3 O</w:t>
      </w:r>
    </w:p>
    <w:p>
      <w:r>
        <w:t>+   + OH</w:t>
      </w:r>
    </w:p>
    <w:p>
      <w:r>
        <w:t>--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110</w:t>
      </w:r>
    </w:p>
    <w:p>
      <w:r>
        <w:br/>
      </w:r>
    </w:p>
    <w:p>
      <w:r>
        <w:t>111</w:t>
      </w:r>
    </w:p>
    <w:p>
      <w:r>
        <w:br/>
      </w:r>
    </w:p>
    <w:p>
      <w:r>
        <w:br/>
      </w:r>
    </w:p>
    <w:p>
      <w:r>
        <w:br/>
      </w:r>
    </w:p>
    <w:p>
      <w:r>
        <w:t>119</w:t>
      </w:r>
    </w:p>
    <w:p>
      <w:r>
        <w:br/>
      </w:r>
    </w:p>
    <w:p>
      <w:r>
        <w:t>120</w:t>
      </w:r>
    </w:p>
    <w:p>
      <w:r>
        <w:br/>
      </w:r>
    </w:p>
    <w:p>
      <w:r>
        <w:br/>
      </w:r>
    </w:p>
    <w:p>
      <w:r>
        <w:br/>
      </w:r>
    </w:p>
    <w:p>
      <w:r>
        <w:t>126</w:t>
      </w:r>
    </w:p>
    <w:p>
      <w:r>
        <w:br/>
      </w:r>
    </w:p>
    <w:p>
      <w:r>
        <w:br/>
      </w:r>
    </w:p>
    <w:p>
      <w:r>
        <w:t>133</w:t>
      </w:r>
    </w:p>
    <w:p>
      <w:r>
        <w:br/>
      </w:r>
    </w:p>
    <w:p>
      <w:r>
        <w:br/>
      </w:r>
    </w:p>
    <w:p>
      <w:r>
        <w:t>140</w:t>
      </w:r>
    </w:p>
    <w:p>
      <w:r>
        <w:br/>
      </w:r>
    </w:p>
    <w:p>
      <w:r>
        <w:t>148</w:t>
      </w:r>
    </w:p>
    <w:p>
      <w:r>
        <w:br/>
      </w:r>
    </w:p>
    <w:p>
      <w:r>
        <w:br/>
      </w:r>
    </w:p>
    <w:p>
      <w:r>
        <w:br/>
      </w:r>
    </w:p>
    <w:p>
      <w:r>
        <w:t>Qualitative Chemical Anlaysis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t>.</w:t>
      </w:r>
    </w:p>
    <w:p>
      <w:r>
        <w:br/>
      </w:r>
    </w:p>
    <w:p>
      <w:r>
        <w:t>7</w:t>
      </w:r>
    </w:p>
    <w:p>
      <w:r>
        <w:t>.</w:t>
      </w:r>
    </w:p>
    <w:p>
      <w:r>
        <w:br/>
      </w:r>
    </w:p>
    <w:p>
      <w:r>
        <w:t>8</w:t>
      </w:r>
    </w:p>
    <w:p>
      <w:r>
        <w:t>.</w:t>
      </w:r>
    </w:p>
    <w:p>
      <w:r>
        <w:br/>
      </w:r>
    </w:p>
    <w:p>
      <w:r>
        <w:t>9</w:t>
      </w:r>
    </w:p>
    <w:p>
      <w:r>
        <w:br/>
      </w:r>
    </w:p>
    <w:p>
      <w:r>
        <w:t>.</w:t>
      </w:r>
    </w:p>
    <w:p>
      <w:r>
        <w:br/>
      </w:r>
    </w:p>
    <w:p>
      <w:r>
        <w:t>10</w:t>
      </w:r>
    </w:p>
    <w:p>
      <w:r>
        <w:t>.</w:t>
      </w:r>
    </w:p>
    <w:p>
      <w:r>
        <w:br/>
      </w:r>
    </w:p>
    <w:p>
      <w:r>
        <w:t>11</w:t>
      </w:r>
    </w:p>
    <w:p>
      <w:r>
        <w:t>.</w:t>
      </w:r>
    </w:p>
    <w:p>
      <w:r>
        <w:br/>
      </w:r>
    </w:p>
    <w:p>
      <w:r>
        <w:t>12</w:t>
      </w:r>
    </w:p>
    <w:p>
      <w:r>
        <w:t>.</w:t>
      </w:r>
    </w:p>
    <w:p>
      <w:r>
        <w:br/>
      </w:r>
    </w:p>
    <w:p>
      <w:r>
        <w:t>13</w:t>
      </w:r>
    </w:p>
    <w:p>
      <w:r>
        <w:t>H 2 SO 4</w:t>
      </w:r>
    </w:p>
    <w:p>
      <w:r>
        <w:br/>
      </w:r>
    </w:p>
    <w:p>
      <w:r>
        <w:br/>
      </w:r>
    </w:p>
    <w:p>
      <w:r>
        <w:br/>
      </w:r>
    </w:p>
    <w:p>
      <w:r>
        <w:t>Qualitative Chemical Anlaysis</w:t>
      </w:r>
    </w:p>
    <w:p>
      <w:r>
        <w:br/>
      </w:r>
    </w:p>
    <w:p>
      <w:r>
        <w:t>VI</w:t>
      </w:r>
    </w:p>
    <w:p>
      <w:r>
        <w:t>SO 2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Dry-tests</w:t>
      </w:r>
    </w:p>
    <w:p>
      <w:r>
        <w:br/>
      </w:r>
    </w:p>
    <w:p>
      <w:r>
        <w:t>2</w:t>
      </w:r>
    </w:p>
    <w:p>
      <w:r>
        <w:t>Wet-tests</w:t>
      </w:r>
    </w:p>
    <w:p>
      <w:r>
        <w:t>.</w:t>
      </w:r>
    </w:p>
    <w:p>
      <w:r>
        <w:br/>
      </w:r>
    </w:p>
    <w:p>
      <w:r>
        <w:t>Quantitative Anlaysis)</w:t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t>Salt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NaCl</w:t>
      </w:r>
    </w:p>
    <w:p>
      <w:r>
        <w:br/>
      </w:r>
    </w:p>
    <w:p>
      <w:r>
        <w:t>2</w:t>
      </w:r>
    </w:p>
    <w:p>
      <w:r>
        <w:t>CaCO 3</w:t>
      </w:r>
    </w:p>
    <w:p>
      <w:r>
        <w:t>.</w:t>
      </w:r>
    </w:p>
    <w:p>
      <w:r>
        <w:br/>
      </w:r>
    </w:p>
    <w:p>
      <w:r>
        <w:t>3</w:t>
      </w:r>
    </w:p>
    <w:p>
      <w:r>
        <w:t>AgNO 3</w:t>
      </w:r>
    </w:p>
    <w:p>
      <w:r>
        <w:t>.</w:t>
      </w:r>
    </w:p>
    <w:p>
      <w:r>
        <w:br/>
      </w:r>
    </w:p>
    <w:p>
      <w:r>
        <w:t>4</w:t>
      </w:r>
    </w:p>
    <w:p>
      <w:r>
        <w:t>AL 2 (SO 4 ) 3</w:t>
      </w:r>
    </w:p>
    <w:p>
      <w:r>
        <w:t>.</w:t>
      </w:r>
    </w:p>
    <w:p>
      <w:r>
        <w:br/>
      </w:r>
    </w:p>
    <w:p>
      <w:r>
        <w:t>5</w:t>
      </w:r>
    </w:p>
    <w:p>
      <w:r>
        <w:t>NH 4 Br</w:t>
      </w:r>
    </w:p>
    <w:p>
      <w:r>
        <w:t>.</w:t>
      </w:r>
    </w:p>
    <w:p>
      <w:r>
        <w:br/>
      </w:r>
    </w:p>
    <w:p>
      <w:r>
        <w:t>6</w:t>
      </w:r>
    </w:p>
    <w:p>
      <w:r>
        <w:t>Na 2 S</w:t>
      </w:r>
    </w:p>
    <w:p>
      <w:r>
        <w:t>.</w:t>
      </w:r>
    </w:p>
    <w:p>
      <w:r>
        <w:br/>
      </w:r>
    </w:p>
    <w:p>
      <w:r>
        <w:t>, Al 3+  , Ag +</w:t>
      </w:r>
    </w:p>
    <w:p>
      <w:r>
        <w:br/>
      </w:r>
    </w:p>
    <w:p>
      <w:r>
        <w:t>Na +</w:t>
      </w:r>
    </w:p>
    <w:p>
      <w:r>
        <w:t>Ca 2+</w:t>
      </w:r>
    </w:p>
    <w:p>
      <w:r>
        <w:t>NH 4</w:t>
      </w:r>
    </w:p>
    <w:p>
      <w:r>
        <w:br/>
      </w:r>
    </w:p>
    <w:p>
      <w:r>
        <w:t>S 2-  , Br -  , Cl -</w:t>
      </w:r>
    </w:p>
    <w:p>
      <w:r>
        <w:t>CO 3</w:t>
      </w:r>
    </w:p>
    <w:p>
      <w:r>
        <w:br/>
      </w:r>
    </w:p>
    <w:p>
      <w:r>
        <w:t>NO 3</w:t>
      </w:r>
    </w:p>
    <w:p>
      <w:r>
        <w:t>SO 4</w:t>
      </w:r>
    </w:p>
    <w:p>
      <w:r>
        <w:br/>
      </w:r>
    </w:p>
    <w:p>
      <w:r>
        <w:br/>
      </w:r>
    </w:p>
    <w:p>
      <w:r>
        <w:t>ــ</w:t>
      </w:r>
    </w:p>
    <w:p>
      <w:r>
        <w:t>+</w:t>
      </w:r>
    </w:p>
    <w:p>
      <w:r>
        <w:br/>
      </w:r>
    </w:p>
    <w:p>
      <w:r>
        <w:br/>
      </w:r>
    </w:p>
    <w:p>
      <w:r>
        <w:br/>
      </w:r>
    </w:p>
    <w:p>
      <w:r>
        <w:t>OH -</w:t>
      </w:r>
    </w:p>
    <w:p>
      <w:r>
        <w:br/>
      </w:r>
    </w:p>
    <w:p>
      <w:r>
        <w:t>1</w:t>
      </w:r>
    </w:p>
    <w:p>
      <w:r>
        <w:t>.</w:t>
      </w:r>
    </w:p>
    <w:p>
      <w:r>
        <w:br/>
      </w:r>
    </w:p>
    <w:p>
      <w:r>
        <w:t>3</w:t>
      </w:r>
    </w:p>
    <w:p>
      <w:r>
        <w:t>1</w:t>
      </w:r>
    </w:p>
    <w:p>
      <w:r>
        <w:t>Ca + S           CaS</w:t>
      </w:r>
    </w:p>
    <w:p>
      <w:r>
        <w:br/>
      </w:r>
    </w:p>
    <w:p>
      <w:r>
        <w:t>2</w:t>
      </w:r>
    </w:p>
    <w:p>
      <w:r>
        <w:br/>
      </w:r>
    </w:p>
    <w:p>
      <w:r>
        <w:t>2K + 2HNO 3              2KNO 3  + H 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t>2</w:t>
      </w:r>
    </w:p>
    <w:p>
      <w:r>
        <w:t>2LiOH + H 2 SO 4             Li 2 SO 4  + 2H 2 O</w:t>
      </w:r>
    </w:p>
    <w:p>
      <w:r>
        <w:br/>
      </w:r>
    </w:p>
    <w:p>
      <w:r>
        <w:t>4</w:t>
      </w:r>
    </w:p>
    <w:p>
      <w:r>
        <w:t>.</w:t>
      </w:r>
    </w:p>
    <w:p>
      <w:r>
        <w:br/>
      </w:r>
    </w:p>
    <w:p>
      <w:r>
        <w:t>2HCl + Na 2 CO 3               2NaCl + H 2 O + CO 2</w:t>
      </w:r>
    </w:p>
    <w:p>
      <w:r>
        <w:br/>
      </w:r>
    </w:p>
    <w:p>
      <w:r>
        <w:t>3</w:t>
      </w:r>
    </w:p>
    <w:p>
      <w:r>
        <w:t>1</w:t>
      </w:r>
    </w:p>
    <w:p>
      <w:r>
        <w:t>1</w:t>
      </w:r>
    </w:p>
    <w:p>
      <w:r>
        <w:t>Hydrolysis of salts</w:t>
      </w:r>
    </w:p>
    <w:p>
      <w:r>
        <w:br/>
      </w:r>
    </w:p>
    <w:p>
      <w:r>
        <w:t>OH -  ,</w:t>
      </w:r>
    </w:p>
    <w:p>
      <w:r>
        <w:t>H 3 O +</w:t>
      </w:r>
    </w:p>
    <w:p>
      <w:r>
        <w:br/>
      </w:r>
    </w:p>
    <w:p>
      <w:r>
        <w:t>H 3 O +</w:t>
      </w:r>
    </w:p>
    <w:p>
      <w:r>
        <w:t>OH</w:t>
      </w:r>
    </w:p>
    <w:p>
      <w:r>
        <w:t>.</w:t>
      </w:r>
    </w:p>
    <w:p>
      <w:r>
        <w:br/>
      </w:r>
    </w:p>
    <w:p>
      <w:r>
        <w:t>1</w:t>
      </w:r>
    </w:p>
    <w:p>
      <w:r>
        <w:t>NaCl</w:t>
      </w:r>
    </w:p>
    <w:p>
      <w:r>
        <w:br/>
      </w:r>
    </w:p>
    <w:p>
      <w:r>
        <w:t>NaCl + H 2 O</w:t>
      </w:r>
    </w:p>
    <w:p>
      <w:r>
        <w:t>Na +  + Cl   + OH    + H 3 O +</w:t>
      </w:r>
    </w:p>
    <w:p>
      <w:r>
        <w:t>(s)                                   (aq)       (aq)          (aq)       (aq)</w:t>
      </w:r>
    </w:p>
    <w:p>
      <w:r>
        <w:t>3</w:t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H 2 O</w:t>
      </w:r>
    </w:p>
    <w:p>
      <w:r>
        <w:br/>
      </w:r>
    </w:p>
    <w:p>
      <w:r>
        <w:t>NaOH                           HCl</w:t>
      </w:r>
    </w:p>
    <w:p>
      <w:r>
        <w:br/>
      </w:r>
    </w:p>
    <w:p>
      <w:r>
        <w:br/>
      </w:r>
    </w:p>
    <w:p>
      <w:r>
        <w:t>2</w:t>
      </w:r>
    </w:p>
    <w:p>
      <w:r>
        <w:t>NH 4 NO 3</w:t>
      </w:r>
    </w:p>
    <w:p>
      <w:r>
        <w:t>.</w:t>
      </w:r>
    </w:p>
    <w:p>
      <w:r>
        <w:br/>
      </w:r>
    </w:p>
    <w:p>
      <w:r>
        <w:t>1. NH 4 NO 3               NH 4 +  +  NO 3</w:t>
      </w:r>
    </w:p>
    <w:p>
      <w:r>
        <w:t>(s)                          (aq)              (aq)</w:t>
      </w:r>
    </w:p>
    <w:p>
      <w:r>
        <w:t>2. NH 4</w:t>
      </w:r>
    </w:p>
    <w:p>
      <w:r>
        <w:t>+   +  H 2 O              NH 3  + H 3 O +</w:t>
      </w:r>
    </w:p>
    <w:p>
      <w:r>
        <w:t>H 3 O +</w:t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t>H 2 O</w:t>
      </w:r>
    </w:p>
    <w:p>
      <w:r>
        <w:br/>
      </w:r>
    </w:p>
    <w:p>
      <w:r>
        <w:br/>
      </w:r>
    </w:p>
    <w:p>
      <w:r>
        <w:t>NH 4 NO 3                 HN +</w:t>
      </w:r>
    </w:p>
    <w:p>
      <w:r>
        <w:t>4  + NO 3</w:t>
      </w:r>
    </w:p>
    <w:p>
      <w:r>
        <w:t>-</w:t>
      </w:r>
    </w:p>
    <w:p>
      <w:r>
        <w:t>H 2 O                OH -   + H +</w:t>
      </w:r>
    </w:p>
    <w:p>
      <w:r>
        <w:t>NH 4 OH                 HNO 3</w:t>
      </w:r>
    </w:p>
    <w:p>
      <w:r>
        <w:br/>
      </w:r>
    </w:p>
    <w:p>
      <w:r>
        <w:t>H +</w:t>
      </w:r>
    </w:p>
    <w:p>
      <w:r>
        <w:t>HNO 3</w:t>
      </w:r>
    </w:p>
    <w:p>
      <w:r>
        <w:br/>
      </w:r>
    </w:p>
    <w:p>
      <w:r>
        <w:t>OH -</w:t>
      </w:r>
    </w:p>
    <w:p>
      <w:r>
        <w:t>NH 4 OH</w:t>
      </w:r>
    </w:p>
    <w:p>
      <w:r>
        <w:br/>
      </w:r>
    </w:p>
    <w:p>
      <w:r>
        <w:br/>
      </w:r>
    </w:p>
    <w:p>
      <w:r>
        <w:t>NH 4</w:t>
      </w:r>
    </w:p>
    <w:p>
      <w:r>
        <w:t>+ NO 3  + H 2 O               NH 4 OH + H +  + NO 3</w:t>
      </w:r>
    </w:p>
    <w:p>
      <w:r>
        <w:t>3</w:t>
      </w:r>
    </w:p>
    <w:p>
      <w:r>
        <w:t>CH 3 COONa</w:t>
      </w:r>
    </w:p>
    <w:p>
      <w:r>
        <w:br/>
      </w:r>
    </w:p>
    <w:p>
      <w:r>
        <w:t>1. CH 3 COONa                 CH 3 COO    + Na +</w:t>
      </w:r>
    </w:p>
    <w:p>
      <w:r>
        <w:t>(s)</w:t>
      </w:r>
    </w:p>
    <w:p>
      <w:r>
        <w:br/>
      </w:r>
    </w:p>
    <w:p>
      <w:r>
        <w:t>2. NH 4</w:t>
      </w:r>
    </w:p>
    <w:p>
      <w:r>
        <w:t>+   + H 2 O               NH 3  + H 3 O +</w:t>
      </w:r>
    </w:p>
    <w:p>
      <w:r>
        <w:t>OH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br/>
      </w:r>
    </w:p>
    <w:p>
      <w:r>
        <w:br/>
      </w:r>
    </w:p>
    <w:p>
      <w:r>
        <w:t>CH 3 COONa                 CH 3 COO -        +           Na +</w:t>
      </w:r>
    </w:p>
    <w:p>
      <w:r>
        <w:t>H 2 O                           H +        +          OH -</w:t>
      </w:r>
    </w:p>
    <w:p>
      <w:r>
        <w:t>CH 3 COOH       +       NaOH</w:t>
      </w:r>
    </w:p>
    <w:p>
      <w:r>
        <w:br/>
      </w:r>
    </w:p>
    <w:p>
      <w:r>
        <w:t>OH -</w:t>
      </w:r>
    </w:p>
    <w:p>
      <w:r>
        <w:br/>
      </w:r>
    </w:p>
    <w:p>
      <w:r>
        <w:t>NaOH</w:t>
      </w:r>
    </w:p>
    <w:p>
      <w:r>
        <w:t>H +</w:t>
      </w:r>
    </w:p>
    <w:p>
      <w:r>
        <w:br/>
      </w:r>
    </w:p>
    <w:p>
      <w:r>
        <w:t>CH 3 COOH</w:t>
      </w:r>
    </w:p>
    <w:p>
      <w:r>
        <w:br/>
      </w:r>
    </w:p>
    <w:p>
      <w:r>
        <w:br/>
      </w:r>
    </w:p>
    <w:p>
      <w:r>
        <w:t>4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1</w:t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( :</w:t>
      </w:r>
    </w:p>
    <w:p>
      <w:r>
        <w:t>KNO 3  , MgS , (NH 4 ) 2 CO 3  , Na 2 C 2 O 4  , NH 4 Cl</w:t>
      </w:r>
    </w:p>
    <w:p>
      <w:r>
        <w:t>3</w:t>
      </w:r>
    </w:p>
    <w:p>
      <w:r>
        <w:br/>
      </w:r>
    </w:p>
    <w:p>
      <w:r>
        <w:t>4</w:t>
      </w:r>
    </w:p>
    <w:p>
      <w:r>
        <w:t>Na 2 CO 3</w:t>
      </w:r>
    </w:p>
    <w:p>
      <w:r>
        <w:br/>
      </w:r>
    </w:p>
    <w:p>
      <w:r>
        <w:t>5</w:t>
      </w:r>
    </w:p>
    <w:p>
      <w:r>
        <w:t>:</w:t>
      </w:r>
    </w:p>
    <w:p>
      <w:r>
        <w:br/>
      </w:r>
    </w:p>
    <w:p>
      <w:r>
        <w:t>6</w:t>
      </w:r>
    </w:p>
    <w:p>
      <w:r>
        <w:t>:</w:t>
      </w:r>
    </w:p>
    <w:p>
      <w:r>
        <w:t>a) Mg + 2HCl</w:t>
      </w:r>
    </w:p>
    <w:p>
      <w:r>
        <w:t>b) 2NaHCO 3  + H 2 SO 4</w:t>
      </w:r>
    </w:p>
    <w:p>
      <w:r>
        <w:t>c) Na 2 S + 2HCl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) 3</w:t>
      </w:r>
    </w:p>
    <w:p>
      <w:r>
        <w:t>2</w:t>
      </w:r>
    </w:p>
    <w:p>
      <w:r>
        <w:br/>
      </w:r>
    </w:p>
    <w:p>
      <w:r>
        <w:t>H +</w:t>
      </w:r>
    </w:p>
    <w:p>
      <w:r>
        <w:br/>
      </w:r>
    </w:p>
    <w:p>
      <w:r>
        <w:t>) i (</w:t>
      </w:r>
    </w:p>
    <w:p>
      <w:r>
        <w:br/>
      </w:r>
    </w:p>
    <w:p>
      <w:r>
        <w:t>HCl , HBr , HI , HF</w:t>
      </w:r>
    </w:p>
    <w:p>
      <w:r>
        <w:t>(.</w:t>
      </w:r>
    </w:p>
    <w:p>
      <w:r>
        <w:t>HCl           H +  + Cl -</w:t>
      </w:r>
    </w:p>
    <w:p>
      <w:r>
        <w:t>HBr           H +  + Br -</w:t>
      </w:r>
    </w:p>
    <w:p>
      <w:r>
        <w:t>HI           H +   +  I -</w:t>
      </w:r>
    </w:p>
    <w:p>
      <w:r>
        <w:t>HF           H +   +  F -</w:t>
      </w:r>
    </w:p>
    <w:p>
      <w:r>
        <w:t>H 2 S</w:t>
      </w:r>
    </w:p>
    <w:p>
      <w:r>
        <w:t>(.</w:t>
      </w:r>
    </w:p>
    <w:p>
      <w:r>
        <w:t>H 2 S            2H +  + S 2-</w:t>
      </w:r>
    </w:p>
    <w:p>
      <w:r>
        <w:t>ii</w:t>
      </w:r>
    </w:p>
    <w:p>
      <w:r>
        <w:t>H 2 SO 4            2H +  + SO 4</w:t>
      </w:r>
    </w:p>
    <w:p>
      <w:r>
        <w:t>HNO 3             H +  + NO 3</w:t>
      </w:r>
    </w:p>
    <w:p>
      <w:r>
        <w:t>-</w:t>
      </w:r>
    </w:p>
    <w:p>
      <w:r>
        <w:t>H 3 PO 4             3H +  + PO 4</w:t>
      </w:r>
    </w:p>
    <w:p>
      <w:r>
        <w:br/>
      </w:r>
    </w:p>
    <w:p>
      <w:r>
        <w:br/>
      </w:r>
    </w:p>
    <w:p>
      <w:r>
        <w:br/>
      </w:r>
    </w:p>
    <w:p>
      <w:r>
        <w:t>H 2 SO 4</w:t>
      </w:r>
    </w:p>
    <w:p>
      <w:r>
        <w:t>SO 4</w:t>
      </w:r>
    </w:p>
    <w:p>
      <w:r>
        <w:br/>
      </w:r>
    </w:p>
    <w:p>
      <w:r>
        <w:t>H 3 PO 4</w:t>
      </w:r>
    </w:p>
    <w:p>
      <w:r>
        <w:t>PO 4</w:t>
      </w:r>
    </w:p>
    <w:p>
      <w:r>
        <w:br/>
      </w:r>
    </w:p>
    <w:p>
      <w:r>
        <w:t>Na 2 CO 3  + 2HCl             2NaCl + H 2 O + CO 2</w:t>
      </w:r>
    </w:p>
    <w:p>
      <w:r>
        <w:t>2NaCl + H 2 SO 4              Na 2 SO 4  + 2HCl</w:t>
      </w:r>
    </w:p>
    <w:p>
      <w:r>
        <w:br/>
      </w:r>
    </w:p>
    <w:p>
      <w:r>
        <w:t>HCl</w:t>
      </w:r>
    </w:p>
    <w:p>
      <w:r>
        <w:t>)</w:t>
      </w:r>
    </w:p>
    <w:p>
      <w:r>
        <w:t>Cl -</w:t>
      </w:r>
    </w:p>
    <w:p>
      <w:r>
        <w:t>CO 3</w:t>
      </w:r>
    </w:p>
    <w:p>
      <w:r>
        <w:br/>
      </w:r>
    </w:p>
    <w:p>
      <w:r>
        <w:t>H 2 SO 4</w:t>
      </w:r>
    </w:p>
    <w:p>
      <w:r>
        <w:t>HCl</w:t>
      </w:r>
    </w:p>
    <w:p>
      <w:r>
        <w:br/>
      </w:r>
    </w:p>
    <w:p>
      <w:r>
        <w:t>SO 4</w:t>
      </w:r>
    </w:p>
    <w:p>
      <w:r>
        <w:t>Cl -</w:t>
      </w:r>
    </w:p>
    <w:p>
      <w:r>
        <w:t>(</w:t>
      </w:r>
    </w:p>
    <w:p>
      <w:r>
        <w:br/>
      </w:r>
    </w:p>
    <w:p>
      <w:r>
        <w:t>Cl -</w:t>
      </w:r>
    </w:p>
    <w:p>
      <w:r>
        <w:t>SO 4</w:t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H 2 CO 3</w:t>
      </w:r>
    </w:p>
    <w:p>
      <w:r>
        <w:t>HCO 3</w:t>
      </w:r>
    </w:p>
    <w:p>
      <w:r>
        <w:t>-</w:t>
      </w:r>
    </w:p>
    <w:p>
      <w:r>
        <w:t>CO 3</w:t>
      </w:r>
    </w:p>
    <w:p>
      <w:r>
        <w:br/>
      </w:r>
    </w:p>
    <w:p>
      <w:r>
        <w:t>2</w:t>
      </w:r>
    </w:p>
    <w:p>
      <w:r>
        <w:t>H 2 S</w:t>
      </w:r>
    </w:p>
    <w:p>
      <w:r>
        <w:t>S 2-</w:t>
      </w:r>
    </w:p>
    <w:p>
      <w:r>
        <w:br/>
      </w:r>
    </w:p>
    <w:p>
      <w:r>
        <w:t>3</w:t>
      </w:r>
    </w:p>
    <w:p>
      <w:r>
        <w:t>H 2 SO 3</w:t>
      </w:r>
    </w:p>
    <w:p>
      <w:r>
        <w:t>SO 3</w:t>
      </w:r>
    </w:p>
    <w:p>
      <w:r>
        <w:br/>
      </w:r>
    </w:p>
    <w:p>
      <w:r>
        <w:br/>
      </w:r>
    </w:p>
    <w:p>
      <w:r>
        <w:t>4</w:t>
      </w:r>
    </w:p>
    <w:p>
      <w:r>
        <w:t>HNO 2</w:t>
      </w:r>
    </w:p>
    <w:p>
      <w:r>
        <w:t>NO 2</w:t>
      </w:r>
    </w:p>
    <w:p>
      <w:r>
        <w:br/>
      </w:r>
    </w:p>
    <w:p>
      <w:r>
        <w:t>3</w:t>
      </w:r>
    </w:p>
    <w:p>
      <w:r>
        <w:t>2</w:t>
      </w:r>
    </w:p>
    <w:p>
      <w:r>
        <w:t>1</w:t>
      </w:r>
    </w:p>
    <w:p>
      <w:r>
        <w:t>CO 3</w:t>
      </w:r>
    </w:p>
    <w:p>
      <w:r>
        <w:t>2-  ,   HCO 3</w:t>
      </w:r>
    </w:p>
    <w:p>
      <w:r>
        <w:br/>
      </w:r>
    </w:p>
    <w:p>
      <w:r>
        <w:t>3</w:t>
      </w:r>
    </w:p>
    <w:p>
      <w:r>
        <w:t>4</w:t>
      </w:r>
    </w:p>
    <w:p>
      <w:r>
        <w:br/>
      </w:r>
    </w:p>
    <w:p>
      <w:r>
        <w:t>Ca(OH) 2</w:t>
      </w:r>
    </w:p>
    <w:p>
      <w:r>
        <w:br/>
      </w:r>
    </w:p>
    <w:p>
      <w:r>
        <w:t>CaCO 3</w:t>
      </w:r>
    </w:p>
    <w:p>
      <w:r>
        <w:br/>
      </w:r>
    </w:p>
    <w:p>
      <w:r>
        <w:t>CO 2</w:t>
      </w:r>
    </w:p>
    <w:p>
      <w:r>
        <w:br/>
      </w:r>
    </w:p>
    <w:p>
      <w:r>
        <w:t>CO 3</w:t>
      </w:r>
    </w:p>
    <w:p>
      <w:r>
        <w:t>2-  + 2HCl            2Cl -  + H 2 O + CO 2</w:t>
      </w:r>
    </w:p>
    <w:p>
      <w:r>
        <w:t>HCO 3</w:t>
      </w:r>
    </w:p>
    <w:p>
      <w:r>
        <w:t>-  + HCl            Cl -  + H 2 O + CO 2</w:t>
      </w:r>
    </w:p>
    <w:p>
      <w:r>
        <w:t>CO 2  + Ca(OH) 2              CaCO 3  + H 2 O</w:t>
      </w:r>
    </w:p>
    <w:p>
      <w:r>
        <w:t>CaCO 3  + H 2 O + CO 2              Ca(HCO 3 ) 2</w:t>
      </w:r>
    </w:p>
    <w:p>
      <w:r>
        <w:t>(aq)</w:t>
      </w:r>
    </w:p>
    <w:p>
      <w:r>
        <w:t>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2</w:t>
      </w:r>
    </w:p>
    <w:p>
      <w:r>
        <w:t>1</w:t>
      </w:r>
    </w:p>
    <w:p>
      <w:r>
        <w:t>1</w:t>
      </w:r>
    </w:p>
    <w:p>
      <w:r>
        <w:br/>
      </w:r>
    </w:p>
    <w:p>
      <w:r>
        <w:t>CO 2</w:t>
      </w:r>
    </w:p>
    <w:p>
      <w:r>
        <w:t>HCl</w:t>
      </w:r>
    </w:p>
    <w:p>
      <w:r>
        <w:t>1</w:t>
      </w:r>
    </w:p>
    <w:p>
      <w:r>
        <w:t>.</w:t>
      </w:r>
    </w:p>
    <w:p>
      <w:r>
        <w:t>2</w:t>
      </w:r>
    </w:p>
    <w:p>
      <w:r>
        <w:t>3</w:t>
      </w:r>
    </w:p>
    <w:p>
      <w:r>
        <w:t>5</w:t>
      </w:r>
    </w:p>
    <w:p>
      <w:r>
        <w:t>.</w:t>
      </w:r>
    </w:p>
    <w:p>
      <w:r>
        <w:t>CO 3</w:t>
      </w:r>
    </w:p>
    <w:p>
      <w:r>
        <w:t>2-  + MgSO 4                MgCO 3  + SO 4</w:t>
      </w:r>
    </w:p>
    <w:p>
      <w:r>
        <w:t>(s)</w:t>
      </w:r>
    </w:p>
    <w:p>
      <w:r>
        <w:t>2HCO 3</w:t>
      </w:r>
    </w:p>
    <w:p>
      <w:r>
        <w:t>-  + MgSO 4                   Mg(HCO 3 ) 2  + SO 4</w:t>
      </w:r>
    </w:p>
    <w:p>
      <w:r>
        <w:t>Mg(HCO 3 ) 2                 MgCO 3  + H 2 O + CO 2</w:t>
      </w:r>
    </w:p>
    <w:p>
      <w:r>
        <w:t>(s)</w:t>
      </w:r>
    </w:p>
    <w:p>
      <w:r>
        <w:t>3</w:t>
      </w:r>
    </w:p>
    <w:p>
      <w:r>
        <w:t>6</w:t>
      </w:r>
    </w:p>
    <w:p>
      <w:r>
        <w:t>CO 3</w:t>
      </w:r>
    </w:p>
    <w:p>
      <w:r>
        <w:t>2-  + HgCl 2              HgCO 3  + 2Cl -</w:t>
      </w:r>
    </w:p>
    <w:p>
      <w:r>
        <w:t>(s)                        (s)</w:t>
      </w:r>
    </w:p>
    <w:p>
      <w:r>
        <w:t>2HCO 3</w:t>
      </w:r>
    </w:p>
    <w:p>
      <w:r>
        <w:t>-  + HgCl 2              Hg(HCO 3 ) 2  + 2Cl -</w:t>
      </w:r>
    </w:p>
    <w:p>
      <w:r>
        <w:t>Hg(HCO 3 ) 2                HgCO 3  + CO 2  + H 2 O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2</w:t>
      </w:r>
    </w:p>
    <w:p>
      <w:r>
        <w:t>2</w:t>
      </w:r>
    </w:p>
    <w:p>
      <w:r>
        <w:t>S 2-</w:t>
      </w:r>
    </w:p>
    <w:p>
      <w:r>
        <w:br/>
      </w:r>
    </w:p>
    <w:p>
      <w:r>
        <w:t>3</w:t>
      </w:r>
    </w:p>
    <w:p>
      <w:r>
        <w:t>7</w:t>
      </w:r>
    </w:p>
    <w:p>
      <w:r>
        <w:br/>
      </w:r>
    </w:p>
    <w:p>
      <w:r>
        <w:t>S 2-  + 2HCl              2Cl -  + H 2 S</w:t>
      </w:r>
    </w:p>
    <w:p>
      <w:r>
        <w:t>(g)</w:t>
      </w:r>
    </w:p>
    <w:p>
      <w:r>
        <w:t>Pb(CH 3 COO) 2  + H 2 S               PbS + 2CH 3 COOH</w:t>
      </w:r>
    </w:p>
    <w:p>
      <w:r>
        <w:br/>
      </w:r>
    </w:p>
    <w:p>
      <w:r>
        <w:t>3</w:t>
      </w:r>
    </w:p>
    <w:p>
      <w:r>
        <w:t>8</w:t>
      </w:r>
    </w:p>
    <w:p>
      <w:r>
        <w:br/>
      </w:r>
    </w:p>
    <w:p>
      <w:r>
        <w:t>Na 2 S + Pb(CH 3 COO) 2                PbS + 2CH 3 COONa</w:t>
      </w:r>
    </w:p>
    <w:p>
      <w:r>
        <w:t>(s)</w:t>
      </w:r>
    </w:p>
    <w:p>
      <w:r>
        <w:t>3</w:t>
      </w:r>
    </w:p>
    <w:p>
      <w:r>
        <w:t>9</w:t>
      </w:r>
    </w:p>
    <w:p>
      <w:r>
        <w:br/>
      </w:r>
    </w:p>
    <w:p>
      <w:r>
        <w:t>Na 2 S + AgNO 3              Ag 2 S + 2NaNO 3</w:t>
      </w:r>
    </w:p>
    <w:p>
      <w:r>
        <w:t>(s)</w:t>
      </w:r>
    </w:p>
    <w:p>
      <w:r>
        <w:t>3</w:t>
      </w:r>
    </w:p>
    <w:p>
      <w:r>
        <w:t>2</w:t>
      </w:r>
    </w:p>
    <w:p>
      <w:r>
        <w:t>3</w:t>
      </w:r>
    </w:p>
    <w:p>
      <w:r>
        <w:t>SO 3</w:t>
      </w:r>
    </w:p>
    <w:p>
      <w:r>
        <w:br/>
      </w:r>
    </w:p>
    <w:p>
      <w:r>
        <w:t>SO 3</w:t>
      </w:r>
    </w:p>
    <w:p>
      <w:r>
        <w:t>2-  + 2HCl               2Cl -  + H 2 O + SO 2</w:t>
      </w:r>
    </w:p>
    <w:p>
      <w:r>
        <w:t>g</w:t>
      </w:r>
    </w:p>
    <w:p>
      <w:r>
        <w:br/>
      </w:r>
    </w:p>
    <w:p>
      <w:r>
        <w:br/>
      </w:r>
    </w:p>
    <w:p>
      <w:r>
        <w:br/>
      </w:r>
    </w:p>
    <w:p>
      <w:r>
        <w:t>3SO 2  + K 2 Cr 2 O 7  + H 2 SO 4             K 2 SO 4  + Cr 2 (SO 4 ) 3  + H 2 O</w:t>
      </w:r>
    </w:p>
    <w:p>
      <w:r>
        <w:br/>
      </w:r>
    </w:p>
    <w:p>
      <w:r>
        <w:t>3</w:t>
      </w:r>
    </w:p>
    <w:p>
      <w:r>
        <w:t>10</w:t>
      </w:r>
    </w:p>
    <w:p>
      <w:r>
        <w:br/>
      </w:r>
    </w:p>
    <w:p>
      <w:r>
        <w:t>.</w:t>
      </w:r>
    </w:p>
    <w:p>
      <w:r>
        <w:t>K 2 SO 3  + Pb(CH 3 COO) 2                 PbSO 3  + 2CH 3 COOK</w:t>
      </w:r>
    </w:p>
    <w:p>
      <w:r>
        <w:t>(s)</w:t>
      </w:r>
    </w:p>
    <w:p>
      <w:r>
        <w:br/>
      </w:r>
    </w:p>
    <w:p>
      <w:r>
        <w:t>3</w:t>
      </w:r>
    </w:p>
    <w:p>
      <w:r>
        <w:t>11</w:t>
      </w:r>
    </w:p>
    <w:p>
      <w:r>
        <w:br/>
      </w:r>
    </w:p>
    <w:p>
      <w:r>
        <w:t>.</w:t>
      </w:r>
    </w:p>
    <w:p>
      <w:r>
        <w:t>K 2 SO 3  + 2AgNO 3               Ag 2 SO 3  + 2KNO 3</w:t>
      </w:r>
    </w:p>
    <w:p>
      <w:r>
        <w:t>(s)</w:t>
      </w:r>
    </w:p>
    <w:p>
      <w:r>
        <w:br/>
      </w:r>
    </w:p>
    <w:p>
      <w:r>
        <w:t>3</w:t>
      </w:r>
    </w:p>
    <w:p>
      <w:r>
        <w:t>2</w:t>
      </w:r>
    </w:p>
    <w:p>
      <w:r>
        <w:t>4</w:t>
      </w:r>
    </w:p>
    <w:p>
      <w:r>
        <w:t>NO 2</w:t>
      </w:r>
    </w:p>
    <w:p>
      <w:r>
        <w:br/>
      </w:r>
    </w:p>
    <w:p>
      <w:r>
        <w:t>(NO 2 )</w:t>
      </w:r>
    </w:p>
    <w:p>
      <w:r>
        <w:br/>
      </w:r>
    </w:p>
    <w:p>
      <w:r>
        <w:t>NO 2</w:t>
      </w:r>
    </w:p>
    <w:p>
      <w:r>
        <w:t>-  + HCl              HNO 2  + Cl -</w:t>
      </w:r>
    </w:p>
    <w:p>
      <w:r>
        <w:t>3HNO 2                HNO 3  + H 2 O + 2NO</w:t>
      </w:r>
    </w:p>
    <w:p>
      <w:r>
        <w:t>(g)</w:t>
      </w:r>
    </w:p>
    <w:p>
      <w:r>
        <w:t>2NO + O 2               2NO 2</w:t>
      </w:r>
    </w:p>
    <w:p>
      <w:r>
        <w:t>(g)</w:t>
      </w:r>
    </w:p>
    <w:p>
      <w:r>
        <w:br/>
      </w:r>
    </w:p>
    <w:p>
      <w:r>
        <w:t>3</w:t>
      </w:r>
    </w:p>
    <w:p>
      <w:r>
        <w:t>13</w:t>
      </w:r>
    </w:p>
    <w:p>
      <w:r>
        <w:br/>
      </w:r>
    </w:p>
    <w:p>
      <w:r>
        <w:br/>
      </w:r>
    </w:p>
    <w:p>
      <w:r>
        <w:br/>
      </w:r>
    </w:p>
    <w:p>
      <w:r>
        <w:t>( Mn  7+  )</w:t>
      </w:r>
    </w:p>
    <w:p>
      <w:r>
        <w:t>(Mn 2+ )</w:t>
      </w:r>
    </w:p>
    <w:p>
      <w:r>
        <w:t>2KMnO 4  + 3H 2 SO 4  + 5NaNO 2          K 2 SO 4  + 2MnSO 4  + 5NaNO 3  + 3H 2 O</w:t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t>3</w:t>
      </w:r>
    </w:p>
    <w:p>
      <w:r>
        <w:t>2</w:t>
      </w:r>
    </w:p>
    <w:p>
      <w:r>
        <w:t>5</w:t>
      </w:r>
    </w:p>
    <w:p>
      <w:r>
        <w:br/>
      </w:r>
    </w:p>
    <w:p>
      <w:r>
        <w:t>i. Na 2 S        ii. Na 2 SO 3        iii. NaNO 2</w:t>
      </w:r>
    </w:p>
    <w:p>
      <w:r>
        <w:br/>
      </w:r>
    </w:p>
    <w:p>
      <w:r>
        <w:t>3</w:t>
      </w:r>
    </w:p>
    <w:p>
      <w:r>
        <w:t>1. Na 2 CO 3  + 2HCl           ......... + ......... + ..........</w:t>
      </w:r>
    </w:p>
    <w:p>
      <w:r>
        <w:t>2. NaHCO 3           ........... + ........... + ......... .</w:t>
      </w:r>
    </w:p>
    <w:p>
      <w:r>
        <w:t>3. Ca(OH) 2  + CO 2            ........... + ...........</w:t>
      </w:r>
    </w:p>
    <w:p>
      <w:r>
        <w:t>4. K 2 S + 2AgNO 3            ............. + ............</w:t>
      </w:r>
    </w:p>
    <w:p>
      <w:r>
        <w:br/>
      </w:r>
    </w:p>
    <w:p>
      <w:r>
        <w:br/>
      </w:r>
    </w:p>
    <w:p>
      <w:r>
        <w:br/>
      </w:r>
    </w:p>
    <w:p>
      <w:r>
        <w:t>)</w:t>
      </w:r>
    </w:p>
    <w:p>
      <w:r>
        <w:br/>
      </w:r>
    </w:p>
    <w:p>
      <w:r>
        <w:t>) 3</w:t>
      </w:r>
    </w:p>
    <w:p>
      <w:r>
        <w:t>3</w:t>
      </w:r>
    </w:p>
    <w:p>
      <w:r>
        <w:br/>
      </w:r>
    </w:p>
    <w:p>
      <w:r>
        <w:t>(V)</w:t>
      </w:r>
    </w:p>
    <w:p>
      <w:r>
        <w:br/>
      </w:r>
    </w:p>
    <w:p>
      <w:r>
        <w:t>1</w:t>
      </w:r>
    </w:p>
    <w:p>
      <w:r>
        <w:t>HCl</w:t>
      </w:r>
    </w:p>
    <w:p>
      <w:r>
        <w:t>Cl ¯</w:t>
      </w:r>
    </w:p>
    <w:p>
      <w:r>
        <w:br/>
      </w:r>
    </w:p>
    <w:p>
      <w:r>
        <w:t>2</w:t>
      </w:r>
    </w:p>
    <w:p>
      <w:r>
        <w:t>HBr</w:t>
      </w:r>
    </w:p>
    <w:p>
      <w:r>
        <w:t>Br ¯</w:t>
      </w:r>
    </w:p>
    <w:p>
      <w:r>
        <w:br/>
      </w:r>
    </w:p>
    <w:p>
      <w:r>
        <w:t>3</w:t>
      </w:r>
    </w:p>
    <w:p>
      <w:r>
        <w:t>Hl</w:t>
      </w:r>
    </w:p>
    <w:p>
      <w:r>
        <w:t>l ¯</w:t>
      </w:r>
    </w:p>
    <w:p>
      <w:r>
        <w:br/>
      </w:r>
    </w:p>
    <w:p>
      <w:r>
        <w:t>4</w:t>
      </w:r>
    </w:p>
    <w:p>
      <w:r>
        <w:t>HNO 3</w:t>
      </w:r>
    </w:p>
    <w:p>
      <w:r>
        <w:t>NO 3 ¯</w:t>
      </w:r>
    </w:p>
    <w:p>
      <w:r>
        <w:br/>
      </w:r>
    </w:p>
    <w:p>
      <w:r>
        <w:t>3</w:t>
      </w:r>
    </w:p>
    <w:p>
      <w:r>
        <w:t>3</w:t>
      </w:r>
    </w:p>
    <w:p>
      <w:r>
        <w:t>1</w:t>
      </w:r>
    </w:p>
    <w:p>
      <w:r>
        <w:t>(Cl   ¯ )</w:t>
      </w:r>
    </w:p>
    <w:p>
      <w:r>
        <w:br/>
      </w:r>
    </w:p>
    <w:p>
      <w:r>
        <w:t>3</w:t>
      </w:r>
    </w:p>
    <w:p>
      <w:r>
        <w:t>15</w:t>
      </w:r>
    </w:p>
    <w:p>
      <w:r>
        <w:br/>
      </w:r>
    </w:p>
    <w:p>
      <w:r>
        <w:t>H 2 SO 4</w:t>
      </w:r>
    </w:p>
    <w:p>
      <w:r>
        <w:br/>
      </w:r>
    </w:p>
    <w:p>
      <w:r>
        <w:t>2Cl   ¯  + H 2 SO 4              2HCl + SO 4</w:t>
      </w:r>
    </w:p>
    <w:p>
      <w:r>
        <w:t>2-</w:t>
      </w:r>
    </w:p>
    <w:p>
      <w:r>
        <w:t>(g)</w:t>
      </w:r>
    </w:p>
    <w:p>
      <w:r>
        <w:t>HCl</w:t>
      </w:r>
    </w:p>
    <w:p>
      <w:r>
        <w:br/>
      </w:r>
    </w:p>
    <w:p>
      <w:r>
        <w:t>NH 4 OH</w:t>
      </w:r>
    </w:p>
    <w:p>
      <w:r>
        <w:t>HCl + NH 4 OH               NH 4 Cl + H 2 O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16</w:t>
      </w:r>
    </w:p>
    <w:p>
      <w:r>
        <w:t>(H 2 SO 4 )</w:t>
      </w:r>
    </w:p>
    <w:p>
      <w:r>
        <w:t>(MnO 2 )</w:t>
      </w:r>
    </w:p>
    <w:p>
      <w:r>
        <w:t>2NaCl + MnO 2  + 2H 2 SO 4               Na 2 SO 4  + MnSO 4  + 2H 2 O + Cl 2</w:t>
      </w:r>
    </w:p>
    <w:p>
      <w:r>
        <w:t>(g)</w:t>
      </w:r>
    </w:p>
    <w:p>
      <w:r>
        <w:t>3</w:t>
      </w:r>
    </w:p>
    <w:p>
      <w:r>
        <w:t>17</w:t>
      </w:r>
    </w:p>
    <w:p>
      <w:r>
        <w:t>HNO 3</w:t>
      </w:r>
    </w:p>
    <w:p>
      <w:r>
        <w:t>NaCl + AgNO 3              AgCl + NaNO 3</w:t>
      </w:r>
    </w:p>
    <w:p>
      <w:r>
        <w:t>3</w:t>
      </w:r>
    </w:p>
    <w:p>
      <w:r>
        <w:t>18</w:t>
      </w:r>
    </w:p>
    <w:p>
      <w:r>
        <w:t>2NaCl + Pb(CH 3 COO) 2               PbCl 2  + 2CH 3 COONa</w:t>
      </w:r>
    </w:p>
    <w:p>
      <w:r>
        <w:t>3</w:t>
      </w:r>
    </w:p>
    <w:p>
      <w:r>
        <w:t>3</w:t>
      </w:r>
    </w:p>
    <w:p>
      <w:r>
        <w:t>2</w:t>
      </w:r>
    </w:p>
    <w:p>
      <w:r>
        <w:t>(Br ¯ )</w:t>
      </w:r>
    </w:p>
    <w:p>
      <w:r>
        <w:t>3</w:t>
      </w:r>
    </w:p>
    <w:p>
      <w:r>
        <w:t>19</w:t>
      </w:r>
    </w:p>
    <w:p>
      <w:r>
        <w:t>H 2 SO 4</w:t>
      </w:r>
    </w:p>
    <w:p>
      <w:r>
        <w:t>HBr</w:t>
      </w:r>
    </w:p>
    <w:p>
      <w:r>
        <w:t>Br 2</w:t>
      </w:r>
    </w:p>
    <w:p>
      <w:r>
        <w:t>SO 2</w:t>
      </w:r>
    </w:p>
    <w:p>
      <w:r>
        <w:br/>
      </w:r>
    </w:p>
    <w:p>
      <w:r>
        <w:br/>
      </w:r>
    </w:p>
    <w:p>
      <w:r>
        <w:br/>
      </w:r>
    </w:p>
    <w:p>
      <w:r>
        <w:t>2NaBr + H 2 SO 4               Na 2 SO 4  + 2HBr</w:t>
      </w:r>
    </w:p>
    <w:p>
      <w:r>
        <w:t>(g)</w:t>
      </w:r>
    </w:p>
    <w:p>
      <w:r>
        <w:t>Br 2</w:t>
      </w:r>
    </w:p>
    <w:p>
      <w:r>
        <w:t>H 2 SO 4</w:t>
      </w:r>
    </w:p>
    <w:p>
      <w:r>
        <w:t>HBr</w:t>
      </w:r>
    </w:p>
    <w:p>
      <w:r>
        <w:br/>
      </w:r>
    </w:p>
    <w:p>
      <w:r>
        <w:t>H 2 SO 4</w:t>
      </w:r>
    </w:p>
    <w:p>
      <w:r>
        <w:t>SO 2</w:t>
      </w:r>
    </w:p>
    <w:p>
      <w:r>
        <w:br/>
      </w:r>
    </w:p>
    <w:p>
      <w:r>
        <w:t>2HBr + H 2 SO 4             Br 2  + SO 2  + 2H 2 O</w:t>
      </w:r>
    </w:p>
    <w:p>
      <w:r>
        <w:t>(g)</w:t>
      </w:r>
    </w:p>
    <w:p>
      <w:r>
        <w:t>(g)</w:t>
      </w:r>
    </w:p>
    <w:p>
      <w:r>
        <w:t>HBr</w:t>
      </w:r>
    </w:p>
    <w:p>
      <w:r>
        <w:t>Br 2</w:t>
      </w:r>
    </w:p>
    <w:p>
      <w:r>
        <w:br/>
      </w:r>
    </w:p>
    <w:p>
      <w:r>
        <w:t>3</w:t>
      </w:r>
    </w:p>
    <w:p>
      <w:r>
        <w:t>20</w:t>
      </w:r>
    </w:p>
    <w:p>
      <w:r>
        <w:t>H 2 SO 4</w:t>
      </w:r>
    </w:p>
    <w:p>
      <w:r>
        <w:br/>
      </w:r>
    </w:p>
    <w:p>
      <w:r>
        <w:br/>
      </w:r>
    </w:p>
    <w:p>
      <w:r>
        <w:t>2NaBr + MnO 2  + 2H 2 SO 4          Na 2 SO 4  + MnSO 4  + 2H 2 O + Br 2</w:t>
      </w:r>
    </w:p>
    <w:p>
      <w:r>
        <w:t>(g)</w:t>
      </w:r>
    </w:p>
    <w:p>
      <w:r>
        <w:t>3</w:t>
      </w:r>
    </w:p>
    <w:p>
      <w:r>
        <w:t>21</w:t>
      </w:r>
    </w:p>
    <w:p>
      <w:r>
        <w:t>HNO 3</w:t>
      </w:r>
    </w:p>
    <w:p>
      <w:r>
        <w:t>NaBr + AgNO 3           AgBr + NaNO 3</w:t>
      </w:r>
    </w:p>
    <w:p>
      <w:r>
        <w:t>(s)</w:t>
      </w:r>
    </w:p>
    <w:p>
      <w:r>
        <w:t>2NaBr + Pb(CH 3 COO) 2               PbBr 2  + 2CH 3 COONa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3</w:t>
      </w:r>
    </w:p>
    <w:p>
      <w:r>
        <w:t>3</w:t>
      </w:r>
    </w:p>
    <w:p>
      <w:r>
        <w:t>(I¯ )</w:t>
      </w:r>
    </w:p>
    <w:p>
      <w:r>
        <w:t>3</w:t>
      </w:r>
    </w:p>
    <w:p>
      <w:r>
        <w:t>23</w:t>
      </w:r>
    </w:p>
    <w:p>
      <w:r>
        <w:t>H 2 SO 4</w:t>
      </w:r>
    </w:p>
    <w:p>
      <w:r>
        <w:t>2NaI + H 2 SO 4              2HI + Na 2 SO 4</w:t>
      </w:r>
    </w:p>
    <w:p>
      <w:r>
        <w:t>(g)</w:t>
      </w:r>
    </w:p>
    <w:p>
      <w:r>
        <w:t>I 2</w:t>
      </w:r>
    </w:p>
    <w:p>
      <w:r>
        <w:t>H 2 SO 4</w:t>
      </w:r>
    </w:p>
    <w:p>
      <w:r>
        <w:t>HI</w:t>
      </w:r>
    </w:p>
    <w:p>
      <w:r>
        <w:t>H 2 SO 4</w:t>
      </w:r>
    </w:p>
    <w:p>
      <w:r>
        <w:t>SO 2</w:t>
      </w:r>
    </w:p>
    <w:p>
      <w:r>
        <w:t>2HI + H 2 SO 4           I 2  + SO 2  + 2H 2 O</w:t>
      </w:r>
    </w:p>
    <w:p>
      <w:r>
        <w:t>(g)</w:t>
      </w:r>
    </w:p>
    <w:p>
      <w:r>
        <w:t>(g)</w:t>
      </w:r>
    </w:p>
    <w:p>
      <w:r>
        <w:t>3</w:t>
      </w:r>
    </w:p>
    <w:p>
      <w:r>
        <w:t>24</w:t>
      </w:r>
    </w:p>
    <w:p>
      <w:r>
        <w:t>H 2 SO 4</w:t>
      </w:r>
    </w:p>
    <w:p>
      <w:r>
        <w:t>:</w:t>
      </w:r>
    </w:p>
    <w:p>
      <w:r>
        <w:t>2NaI + MnO 2  + 2H 2 SO 4           Na 2 SO 4  + MnSO 4  + 2H 2 O + I 2</w:t>
      </w:r>
    </w:p>
    <w:p>
      <w:r>
        <w:t>(g)</w:t>
      </w:r>
    </w:p>
    <w:p>
      <w:r>
        <w:t>3</w:t>
      </w:r>
    </w:p>
    <w:p>
      <w:r>
        <w:t>25</w:t>
      </w:r>
    </w:p>
    <w:p>
      <w:r>
        <w:br/>
      </w:r>
    </w:p>
    <w:p>
      <w:r>
        <w:t>HNO 3</w:t>
      </w:r>
    </w:p>
    <w:p>
      <w:r>
        <w:t>NaI + AgNO 3             AgI + NaNO 3</w:t>
      </w:r>
    </w:p>
    <w:p>
      <w:r>
        <w:t>(s)</w:t>
      </w:r>
    </w:p>
    <w:p>
      <w:r>
        <w:t>3</w:t>
      </w:r>
    </w:p>
    <w:p>
      <w:r>
        <w:t>26</w:t>
      </w:r>
    </w:p>
    <w:p>
      <w:r>
        <w:br/>
      </w:r>
    </w:p>
    <w:p>
      <w:r>
        <w:t>2NaI + Pb(CH 3 COO) 2               PbI 2  + 2CH 3 COONa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3</w:t>
      </w:r>
    </w:p>
    <w:p>
      <w:r>
        <w:t>4</w:t>
      </w:r>
    </w:p>
    <w:p>
      <w:r>
        <w:t>(NO 3 ¯ )</w:t>
      </w:r>
    </w:p>
    <w:p>
      <w:r>
        <w:br/>
      </w:r>
    </w:p>
    <w:p>
      <w:r>
        <w:t>3</w:t>
      </w:r>
    </w:p>
    <w:p>
      <w:r>
        <w:t>27</w:t>
      </w:r>
    </w:p>
    <w:p>
      <w:r>
        <w:t>H 2 SO 4</w:t>
      </w:r>
    </w:p>
    <w:p>
      <w:r>
        <w:t>HNO 3</w:t>
      </w:r>
    </w:p>
    <w:p>
      <w:r>
        <w:t>HNO 3</w:t>
      </w:r>
    </w:p>
    <w:p>
      <w:r>
        <w:t>(II)</w:t>
      </w:r>
    </w:p>
    <w:p>
      <w:r>
        <w:t>NO 2</w:t>
      </w:r>
    </w:p>
    <w:p>
      <w:r>
        <w:t>NaNO 3  + H 2 SO 4                 HNO 3  + NaHSO 4</w:t>
      </w:r>
    </w:p>
    <w:p>
      <w:r>
        <w:t>4HNO 3 (conc.) + Cu              Cu(NO 3 ) 2  + 2H 2 O + 2NO 2</w:t>
      </w:r>
    </w:p>
    <w:p>
      <w:r>
        <w:t>(g)</w:t>
      </w:r>
    </w:p>
    <w:p>
      <w:r>
        <w:t>3</w:t>
      </w:r>
    </w:p>
    <w:p>
      <w:r>
        <w:t>28</w:t>
      </w:r>
    </w:p>
    <w:p>
      <w:r>
        <w:br/>
      </w:r>
    </w:p>
    <w:p>
      <w:r>
        <w:t>1</w:t>
      </w:r>
    </w:p>
    <w:p>
      <w:r>
        <w:t>3</w:t>
      </w:r>
    </w:p>
    <w:p>
      <w:r>
        <w:t>2</w:t>
      </w:r>
    </w:p>
    <w:p>
      <w:r>
        <w:t>3</w:t>
      </w:r>
    </w:p>
    <w:p>
      <w:r>
        <w:t>3</w:t>
      </w:r>
    </w:p>
    <w:p>
      <w:r>
        <w:t>(II)</w:t>
      </w:r>
    </w:p>
    <w:p>
      <w:r>
        <w:t>)</w:t>
      </w:r>
    </w:p>
    <w:p>
      <w:r>
        <w:t>(FeSO 4</w:t>
      </w:r>
    </w:p>
    <w:p>
      <w:r>
        <w:t>2</w:t>
      </w:r>
    </w:p>
    <w:p>
      <w:r>
        <w:t>3</w:t>
      </w:r>
    </w:p>
    <w:p>
      <w:r>
        <w:t>3</w:t>
      </w:r>
    </w:p>
    <w:p>
      <w:r>
        <w:t>H 2 SO 4</w:t>
      </w:r>
    </w:p>
    <w:p>
      <w:r>
        <w:br/>
      </w:r>
    </w:p>
    <w:p>
      <w:r>
        <w:t>NaNO 3  + H 2 SO 4              HNO 3 (coc.) + NaHSO 4</w:t>
      </w:r>
    </w:p>
    <w:p>
      <w:r>
        <w:t>2HNO 3  + 3H 2 SO 4  + 6FeSO 4             3Fe 2 (SO 4 ) 3  + 4H 2 O + 2NO</w:t>
      </w:r>
    </w:p>
    <w:p>
      <w:r>
        <w:t>(g)</w:t>
      </w:r>
    </w:p>
    <w:p>
      <w:r>
        <w:t>FeSO 4  + NO               FeSO 4 .NO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t>H 2 SO 4</w:t>
      </w:r>
    </w:p>
    <w:p>
      <w:r>
        <w:br/>
      </w:r>
    </w:p>
    <w:p>
      <w:r>
        <w:t>AgNO 3</w:t>
      </w:r>
    </w:p>
    <w:p>
      <w:r>
        <w:br/>
      </w:r>
    </w:p>
    <w:p>
      <w:r>
        <w:t>Pb (CH 3 COO) 2</w:t>
      </w:r>
    </w:p>
    <w:p>
      <w:r>
        <w:br/>
      </w:r>
    </w:p>
    <w:p>
      <w:r>
        <w:t>Cl -</w:t>
      </w:r>
    </w:p>
    <w:p>
      <w:r>
        <w:t>HCl</w:t>
      </w:r>
    </w:p>
    <w:p>
      <w:r>
        <w:br/>
      </w:r>
    </w:p>
    <w:p>
      <w:r>
        <w:t>N H 4 OH</w:t>
      </w:r>
    </w:p>
    <w:p>
      <w:r>
        <w:br/>
      </w:r>
    </w:p>
    <w:p>
      <w:r>
        <w:t>AgCl</w:t>
      </w:r>
    </w:p>
    <w:p>
      <w:r>
        <w:br/>
      </w:r>
    </w:p>
    <w:p>
      <w:r>
        <w:t>NH 4 OH</w:t>
      </w:r>
    </w:p>
    <w:p>
      <w:r>
        <w:br/>
      </w:r>
    </w:p>
    <w:p>
      <w:r>
        <w:t>PbCl 2</w:t>
      </w:r>
    </w:p>
    <w:p>
      <w:r>
        <w:br/>
      </w:r>
    </w:p>
    <w:p>
      <w:r>
        <w:t>H 2 SO 4 (conc.)</w:t>
      </w:r>
    </w:p>
    <w:p>
      <w:r>
        <w:t>MnO 2</w:t>
      </w:r>
    </w:p>
    <w:p>
      <w:r>
        <w:br/>
      </w:r>
    </w:p>
    <w:p>
      <w:r>
        <w:br/>
      </w:r>
    </w:p>
    <w:p>
      <w:r>
        <w:t>Br -</w:t>
      </w:r>
    </w:p>
    <w:p>
      <w:r>
        <w:t>HBr</w:t>
      </w:r>
    </w:p>
    <w:p>
      <w:r>
        <w:t>Br 2</w:t>
      </w:r>
    </w:p>
    <w:p>
      <w:r>
        <w:br/>
      </w:r>
    </w:p>
    <w:p>
      <w:r>
        <w:t>SO 2</w:t>
      </w:r>
    </w:p>
    <w:p>
      <w:r>
        <w:br/>
      </w:r>
    </w:p>
    <w:p>
      <w:r>
        <w:t>AgBr</w:t>
      </w:r>
    </w:p>
    <w:p>
      <w:r>
        <w:br/>
      </w:r>
    </w:p>
    <w:p>
      <w:r>
        <w:t>NH 4 OH</w:t>
      </w:r>
    </w:p>
    <w:p>
      <w:r>
        <w:br/>
      </w:r>
    </w:p>
    <w:p>
      <w:r>
        <w:t>PbBr 2</w:t>
      </w:r>
    </w:p>
    <w:p>
      <w:r>
        <w:br/>
      </w:r>
    </w:p>
    <w:p>
      <w:r>
        <w:br/>
      </w:r>
    </w:p>
    <w:p>
      <w:r>
        <w:t>H 2 SO 4 (conc.)</w:t>
      </w:r>
    </w:p>
    <w:p>
      <w:r>
        <w:t>MnO 2</w:t>
      </w:r>
    </w:p>
    <w:p>
      <w:r>
        <w:br/>
      </w:r>
    </w:p>
    <w:p>
      <w:r>
        <w:t>I -</w:t>
      </w:r>
    </w:p>
    <w:p>
      <w:r>
        <w:br/>
      </w:r>
    </w:p>
    <w:p>
      <w:r>
        <w:t>HI</w:t>
      </w:r>
    </w:p>
    <w:p>
      <w:r>
        <w:t>I 2</w:t>
      </w:r>
    </w:p>
    <w:p>
      <w:r>
        <w:br/>
      </w:r>
    </w:p>
    <w:p>
      <w:r>
        <w:t>SO 2</w:t>
      </w:r>
    </w:p>
    <w:p>
      <w:r>
        <w:br/>
      </w:r>
    </w:p>
    <w:p>
      <w:r>
        <w:t>AgI</w:t>
      </w:r>
    </w:p>
    <w:p>
      <w:r>
        <w:br/>
      </w:r>
    </w:p>
    <w:p>
      <w:r>
        <w:t>NH 4 OH</w:t>
      </w:r>
    </w:p>
    <w:p>
      <w:r>
        <w:br/>
      </w:r>
    </w:p>
    <w:p>
      <w:r>
        <w:t>PbI 2</w:t>
      </w:r>
    </w:p>
    <w:p>
      <w:r>
        <w:br/>
      </w:r>
    </w:p>
    <w:p>
      <w:r>
        <w:br/>
      </w:r>
    </w:p>
    <w:p>
      <w:r>
        <w:t>H 2 SO 4 (conc.)</w:t>
      </w:r>
    </w:p>
    <w:p>
      <w:r>
        <w:t>MnO 2</w:t>
      </w:r>
    </w:p>
    <w:p>
      <w:r>
        <w:br/>
      </w:r>
    </w:p>
    <w:p>
      <w:r>
        <w:t>NO 3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3</w:t>
      </w:r>
    </w:p>
    <w:p>
      <w:r>
        <w:t>5</w:t>
      </w:r>
    </w:p>
    <w:p>
      <w:r>
        <w:t>1</w:t>
      </w:r>
    </w:p>
    <w:p>
      <w:r>
        <w:t>NaCl</w:t>
      </w:r>
    </w:p>
    <w:p>
      <w:r>
        <w:t>NaBr</w:t>
      </w:r>
    </w:p>
    <w:p>
      <w:r>
        <w:t>NaI</w:t>
      </w:r>
    </w:p>
    <w:p>
      <w:r>
        <w:t>HCl</w:t>
      </w:r>
    </w:p>
    <w:p>
      <w:r>
        <w:t>HBr</w:t>
      </w:r>
    </w:p>
    <w:p>
      <w:r>
        <w:t>HI</w:t>
      </w:r>
    </w:p>
    <w:p>
      <w:r>
        <w:t>NaBr</w:t>
      </w:r>
    </w:p>
    <w:p>
      <w:r>
        <w:t>NaI</w:t>
      </w:r>
    </w:p>
    <w:p>
      <w:r>
        <w:t>Br 2</w:t>
      </w:r>
    </w:p>
    <w:p>
      <w:r>
        <w:t>I 2</w:t>
      </w:r>
    </w:p>
    <w:p>
      <w:r>
        <w:t>HBr</w:t>
      </w:r>
    </w:p>
    <w:p>
      <w:r>
        <w:t>HI</w:t>
      </w:r>
    </w:p>
    <w:p>
      <w:r>
        <w:t>H 2 SO 4</w:t>
      </w:r>
    </w:p>
    <w:p>
      <w:r>
        <w:t>Cl 2</w:t>
      </w:r>
    </w:p>
    <w:p>
      <w:r>
        <w:t>NaCl</w:t>
      </w:r>
    </w:p>
    <w:p>
      <w:r>
        <w:t>.</w:t>
      </w:r>
    </w:p>
    <w:p>
      <w:r>
        <w:t>Br -</w:t>
      </w:r>
    </w:p>
    <w:p>
      <w:r>
        <w:t>Br 2</w:t>
      </w:r>
    </w:p>
    <w:p>
      <w:r>
        <w:t>I -</w:t>
      </w:r>
    </w:p>
    <w:p>
      <w:r>
        <w:t>I 2</w:t>
      </w:r>
    </w:p>
    <w:p>
      <w:r>
        <w:t>Cl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(NO 3 ) -</w:t>
      </w:r>
    </w:p>
    <w:p>
      <w:r>
        <w:br/>
      </w:r>
    </w:p>
    <w:p>
      <w:r>
        <w:br/>
      </w:r>
    </w:p>
    <w:p>
      <w:r>
        <w:br/>
      </w:r>
    </w:p>
    <w:p>
      <w:r>
        <w:t>) 3</w:t>
      </w:r>
    </w:p>
    <w:p>
      <w:r>
        <w:t>4</w:t>
      </w:r>
    </w:p>
    <w:p>
      <w:r>
        <w:t>HPO 4</w:t>
      </w:r>
    </w:p>
    <w:p>
      <w:r>
        <w:t>2-     ,     H 2 PO 4</w:t>
      </w:r>
    </w:p>
    <w:p>
      <w:r>
        <w:t>,</w:t>
      </w:r>
    </w:p>
    <w:p>
      <w:r>
        <w:t>SO 4</w:t>
      </w:r>
    </w:p>
    <w:p>
      <w:r>
        <w:br/>
      </w:r>
    </w:p>
    <w:p>
      <w:r>
        <w:t>SO 4   2   ¯</w:t>
      </w:r>
    </w:p>
    <w:p>
      <w:r>
        <w:t>PO 4   3   ¯</w:t>
      </w:r>
    </w:p>
    <w:p>
      <w:r>
        <w:t>H 2 PO ¯ 4</w:t>
      </w:r>
    </w:p>
    <w:p>
      <w:r>
        <w:br/>
      </w:r>
    </w:p>
    <w:p>
      <w:r>
        <w:t>HPO 4</w:t>
      </w:r>
    </w:p>
    <w:p>
      <w:r>
        <w:t>[ B 4 O 7</w:t>
      </w:r>
    </w:p>
    <w:p>
      <w:r>
        <w:t>2</w:t>
      </w:r>
    </w:p>
    <w:p>
      <w:r>
        <w:br/>
      </w:r>
    </w:p>
    <w:p>
      <w:r>
        <w:t>¯</w:t>
      </w:r>
    </w:p>
    <w:p>
      <w:r>
        <w:br/>
      </w:r>
    </w:p>
    <w:p>
      <w:r>
        <w:t>3</w:t>
      </w:r>
    </w:p>
    <w:p>
      <w:r>
        <w:t>4</w:t>
      </w:r>
    </w:p>
    <w:p>
      <w:r>
        <w:t>1</w:t>
      </w:r>
    </w:p>
    <w:p>
      <w:r>
        <w:t>(SO 4   2  ¯ ) Sulphate</w:t>
      </w:r>
    </w:p>
    <w:p>
      <w:r>
        <w:br/>
      </w:r>
    </w:p>
    <w:p>
      <w:r>
        <w:t>(I)</w:t>
      </w:r>
    </w:p>
    <w:p>
      <w:r>
        <w:br/>
      </w:r>
    </w:p>
    <w:p>
      <w:r>
        <w:t>3</w:t>
      </w:r>
    </w:p>
    <w:p>
      <w:r>
        <w:t>29</w:t>
      </w:r>
    </w:p>
    <w:p>
      <w:r>
        <w:br/>
      </w:r>
    </w:p>
    <w:p>
      <w:r>
        <w:t>Na 2 SO 4  + BaCl 2               BaSO 4  + 2NaCl</w:t>
      </w:r>
    </w:p>
    <w:p>
      <w:r>
        <w:t>(s)</w:t>
      </w:r>
    </w:p>
    <w:p>
      <w:r>
        <w:br/>
      </w:r>
    </w:p>
    <w:p>
      <w:r>
        <w:t>3</w:t>
      </w:r>
    </w:p>
    <w:p>
      <w:r>
        <w:t>30</w:t>
      </w:r>
    </w:p>
    <w:p>
      <w:r>
        <w:br/>
      </w:r>
    </w:p>
    <w:p>
      <w:r>
        <w:t>Na 2 SO 4  + Pb(CH 3 COO) 2                  PbSO 4  + 2CH 3 COONa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31</w:t>
      </w:r>
    </w:p>
    <w:p>
      <w:r>
        <w:br/>
      </w:r>
    </w:p>
    <w:p>
      <w:r>
        <w:t>Na 2 SO 4  + 2AgNO 3                 Ag 2 SO 4  + 2NaNO 3</w:t>
      </w:r>
    </w:p>
    <w:p>
      <w:r>
        <w:t>(s)</w:t>
      </w:r>
    </w:p>
    <w:p>
      <w:r>
        <w:br/>
      </w:r>
    </w:p>
    <w:p>
      <w:r>
        <w:t>3</w:t>
      </w:r>
    </w:p>
    <w:p>
      <w:r>
        <w:t>4</w:t>
      </w:r>
    </w:p>
    <w:p>
      <w:r>
        <w:t>2</w:t>
      </w:r>
    </w:p>
    <w:p>
      <w:r>
        <w:t>(HPO 4   2  ¯ )</w:t>
      </w:r>
    </w:p>
    <w:p>
      <w:r>
        <w:br/>
      </w:r>
    </w:p>
    <w:p>
      <w:r>
        <w:t>H 3 PO 4</w:t>
      </w:r>
    </w:p>
    <w:p>
      <w:r>
        <w:br/>
      </w:r>
    </w:p>
    <w:p>
      <w:r>
        <w:t>H 2 PO 4</w:t>
      </w:r>
    </w:p>
    <w:p>
      <w:r>
        <w:t>HPO 4</w:t>
      </w:r>
    </w:p>
    <w:p>
      <w:r>
        <w:t>PO 4</w:t>
      </w:r>
    </w:p>
    <w:p>
      <w:r>
        <w:br/>
      </w:r>
    </w:p>
    <w:p>
      <w:r>
        <w:t>3 PO 4</w:t>
      </w:r>
    </w:p>
    <w:p>
      <w:r>
        <w:t>NH 4</w:t>
      </w:r>
    </w:p>
    <w:p>
      <w:r>
        <w:t>Na</w:t>
      </w:r>
    </w:p>
    <w:p>
      <w:r>
        <w:t>K</w:t>
      </w:r>
    </w:p>
    <w:p>
      <w:r>
        <w:br/>
      </w:r>
    </w:p>
    <w:p>
      <w:r>
        <w:t>3</w:t>
      </w:r>
    </w:p>
    <w:p>
      <w:r>
        <w:t>32</w:t>
      </w:r>
    </w:p>
    <w:p>
      <w:r>
        <w:br/>
      </w:r>
    </w:p>
    <w:p>
      <w:r>
        <w:t>Na 2 HPO 4  + BaCl 2                BaHPO 4  + 2NaCl</w:t>
      </w:r>
    </w:p>
    <w:p>
      <w:r>
        <w:t>(s)</w:t>
      </w:r>
    </w:p>
    <w:p>
      <w:r>
        <w:br/>
      </w:r>
    </w:p>
    <w:p>
      <w:r>
        <w:t>3</w:t>
      </w:r>
    </w:p>
    <w:p>
      <w:r>
        <w:t>33</w:t>
      </w:r>
    </w:p>
    <w:p>
      <w:r>
        <w:br/>
      </w:r>
    </w:p>
    <w:p>
      <w:r>
        <w:t>Ag 3 PO 4</w:t>
      </w:r>
    </w:p>
    <w:p>
      <w:r>
        <w:br/>
      </w:r>
    </w:p>
    <w:p>
      <w:r>
        <w:t>2Na 2 HPO 4  + 3AgNO 3            Ag 3 PO 4  + 3NaNO 3  + NaH 2 PO 4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4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CO 2</w:t>
      </w:r>
    </w:p>
    <w:p>
      <w:r>
        <w:t>H 2 CO 3</w:t>
      </w:r>
    </w:p>
    <w:p>
      <w:r>
        <w:br/>
      </w:r>
    </w:p>
    <w:p>
      <w:r>
        <w:t>Ca(OH) 2</w:t>
      </w:r>
    </w:p>
    <w:p>
      <w:r>
        <w:t>CO 2  + Ca(OH) 2          CaCO 3  + H 2 O</w:t>
      </w:r>
    </w:p>
    <w:p>
      <w:r>
        <w:t>(s)</w:t>
      </w:r>
    </w:p>
    <w:p>
      <w:r>
        <w:t>CO 2</w:t>
      </w:r>
    </w:p>
    <w:p>
      <w:r>
        <w:br/>
      </w:r>
    </w:p>
    <w:p>
      <w:r>
        <w:t>SO 2</w:t>
      </w:r>
    </w:p>
    <w:p>
      <w:r>
        <w:t>H 2 SO 3</w:t>
      </w:r>
    </w:p>
    <w:p>
      <w:r>
        <w:br/>
      </w:r>
    </w:p>
    <w:p>
      <w:r>
        <w:t>3SO 2  + K 2 Cr 2 O 7  + H 2 SO 4               K 2 SO 4  + Cr 2 (SO 4 ) 3  + H 2 O</w:t>
      </w:r>
    </w:p>
    <w:p>
      <w:r>
        <w:t>H 2 S</w:t>
      </w:r>
    </w:p>
    <w:p>
      <w:r>
        <w:br/>
      </w:r>
    </w:p>
    <w:p>
      <w:r>
        <w:t>H 2 S + Pb(CH 3 COO) 2                 PbS + 2CH 3 COOH</w:t>
      </w:r>
    </w:p>
    <w:p>
      <w:r>
        <w:t>(s)</w:t>
      </w:r>
    </w:p>
    <w:p>
      <w:r>
        <w:t>NO</w:t>
      </w:r>
    </w:p>
    <w:p>
      <w:r>
        <w:br/>
      </w:r>
    </w:p>
    <w:p>
      <w:r>
        <w:t>2NO + O 2                   2NO 2</w:t>
      </w:r>
    </w:p>
    <w:p>
      <w:r>
        <w:t>(g)</w:t>
      </w:r>
    </w:p>
    <w:p>
      <w:r>
        <w:t>HCl</w:t>
      </w:r>
    </w:p>
    <w:p>
      <w:r>
        <w:t>NH 4 OH</w:t>
      </w:r>
    </w:p>
    <w:p>
      <w:r>
        <w:br/>
      </w:r>
    </w:p>
    <w:p>
      <w:r>
        <w:t>HCl + NH 4 OH             NH 4 Cl + H 2 O</w:t>
      </w:r>
    </w:p>
    <w:p>
      <w:r>
        <w:br/>
      </w:r>
    </w:p>
    <w:p>
      <w:r>
        <w:br/>
      </w:r>
    </w:p>
    <w:p>
      <w:r>
        <w:br/>
      </w:r>
    </w:p>
    <w:p>
      <w:r>
        <w:t>Br 2</w:t>
      </w:r>
    </w:p>
    <w:p>
      <w:r>
        <w:br/>
      </w:r>
    </w:p>
    <w:p>
      <w:r>
        <w:t>I 2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SO 2</w:t>
      </w:r>
    </w:p>
    <w:p>
      <w:r>
        <w:br/>
      </w:r>
    </w:p>
    <w:p>
      <w:r>
        <w:t>4</w:t>
      </w:r>
    </w:p>
    <w:p>
      <w:r>
        <w:t>CO 2</w:t>
      </w:r>
    </w:p>
    <w:p>
      <w:r>
        <w:br/>
      </w:r>
    </w:p>
    <w:p>
      <w:r>
        <w:t>5</w:t>
      </w:r>
    </w:p>
    <w:p>
      <w:r>
        <w:br/>
      </w:r>
    </w:p>
    <w:p>
      <w:r>
        <w:t>CO 2</w:t>
      </w:r>
    </w:p>
    <w:p>
      <w:r>
        <w:br/>
      </w:r>
    </w:p>
    <w:p>
      <w:r>
        <w:t>H 2 CO 3</w:t>
      </w:r>
    </w:p>
    <w:p>
      <w:r>
        <w:br/>
      </w:r>
    </w:p>
    <w:p>
      <w:r>
        <w:br/>
      </w:r>
    </w:p>
    <w:p>
      <w:r>
        <w:t>3</w:t>
      </w:r>
    </w:p>
    <w:p>
      <w:r>
        <w:t>3</w:t>
      </w:r>
    </w:p>
    <w:p>
      <w:r>
        <w:t>SO 2  + H 2 O            H 2 SO 3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3</w:t>
      </w:r>
    </w:p>
    <w:p>
      <w:r>
        <w:t>HCl</w:t>
      </w:r>
    </w:p>
    <w:p>
      <w:r>
        <w:t>CO 2</w:t>
      </w:r>
    </w:p>
    <w:p>
      <w:r>
        <w:t>HCO 3 ¯</w:t>
      </w:r>
    </w:p>
    <w:p>
      <w:r>
        <w:t>CO 3</w:t>
      </w:r>
    </w:p>
    <w:p>
      <w:r>
        <w:t>2 ¯</w:t>
      </w:r>
    </w:p>
    <w:p>
      <w:r>
        <w:t>CO 2</w:t>
      </w:r>
    </w:p>
    <w:p>
      <w:r>
        <w:t>HCl</w:t>
      </w:r>
    </w:p>
    <w:p>
      <w:r>
        <w:t>CO 3</w:t>
      </w:r>
    </w:p>
    <w:p>
      <w:r>
        <w:t>2 ¯</w:t>
      </w:r>
    </w:p>
    <w:p>
      <w:r>
        <w:t>H 2 S</w:t>
      </w:r>
    </w:p>
    <w:p>
      <w:r>
        <w:t>S  2  ¯</w:t>
      </w:r>
    </w:p>
    <w:p>
      <w:r>
        <w:t>NO 2 ¯</w:t>
      </w:r>
    </w:p>
    <w:p>
      <w:r>
        <w:t>SO 2</w:t>
      </w:r>
    </w:p>
    <w:p>
      <w:r>
        <w:t>SO 3</w:t>
      </w:r>
    </w:p>
    <w:p>
      <w:r>
        <w:br/>
      </w:r>
    </w:p>
    <w:p>
      <w:r>
        <w:br/>
      </w:r>
    </w:p>
    <w:p>
      <w:r>
        <w:br/>
      </w:r>
    </w:p>
    <w:p>
      <w:r>
        <w:t>:</w:t>
      </w:r>
    </w:p>
    <w:p>
      <w:r>
        <w:br/>
      </w:r>
    </w:p>
    <w:p>
      <w:r>
        <w:t>H 2 SO 4</w:t>
      </w:r>
    </w:p>
    <w:p>
      <w:r>
        <w:br/>
      </w:r>
    </w:p>
    <w:p>
      <w:r>
        <w:t>NH 4 OH</w:t>
      </w:r>
    </w:p>
    <w:p>
      <w:r>
        <w:br/>
      </w:r>
    </w:p>
    <w:p>
      <w:r>
        <w:t>HCl</w:t>
      </w:r>
    </w:p>
    <w:p>
      <w:r>
        <w:t>Cl ¯</w:t>
      </w:r>
    </w:p>
    <w:p>
      <w:r>
        <w:br/>
      </w:r>
    </w:p>
    <w:p>
      <w:r>
        <w:t>HBr</w:t>
      </w:r>
    </w:p>
    <w:p>
      <w:r>
        <w:t>Br 2</w:t>
      </w:r>
    </w:p>
    <w:p>
      <w:r>
        <w:br/>
      </w:r>
    </w:p>
    <w:p>
      <w:r>
        <w:t>Br ¯</w:t>
      </w:r>
    </w:p>
    <w:p>
      <w:r>
        <w:br/>
      </w:r>
    </w:p>
    <w:p>
      <w:r>
        <w:t>I 2</w:t>
      </w:r>
    </w:p>
    <w:p>
      <w:r>
        <w:t>HI</w:t>
      </w:r>
    </w:p>
    <w:p>
      <w:r>
        <w:t>I ¯</w:t>
      </w:r>
    </w:p>
    <w:p>
      <w:r>
        <w:br/>
      </w:r>
    </w:p>
    <w:p>
      <w:r>
        <w:t>NO 2</w:t>
      </w:r>
    </w:p>
    <w:p>
      <w:r>
        <w:br/>
      </w:r>
    </w:p>
    <w:p>
      <w:r>
        <w:t>NO</w:t>
      </w:r>
    </w:p>
    <w:p>
      <w:r>
        <w:t>NO 3 ¯</w:t>
      </w:r>
    </w:p>
    <w:p>
      <w:r>
        <w:br/>
      </w:r>
    </w:p>
    <w:p>
      <w:r>
        <w:t>AgNO 3</w:t>
      </w:r>
    </w:p>
    <w:p>
      <w:r>
        <w:br/>
      </w:r>
    </w:p>
    <w:p>
      <w:r>
        <w:t>SO 4   2 ¯</w:t>
      </w:r>
    </w:p>
    <w:p>
      <w:r>
        <w:br/>
      </w:r>
    </w:p>
    <w:p>
      <w:r>
        <w:t>HPO 4</w:t>
      </w:r>
    </w:p>
    <w:p>
      <w:r>
        <w:t>2 ¯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4</w:t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br/>
      </w:r>
    </w:p>
    <w:p>
      <w:r>
        <w:t>NaOH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:</w:t>
      </w:r>
    </w:p>
    <w:p>
      <w:r>
        <w:br/>
      </w:r>
    </w:p>
    <w:p>
      <w:r>
        <w:t>i</w:t>
      </w:r>
    </w:p>
    <w:p>
      <w:r>
        <w:br/>
      </w:r>
    </w:p>
    <w:p>
      <w:r>
        <w:t>ii</w:t>
      </w:r>
    </w:p>
    <w:p>
      <w:r>
        <w:br/>
      </w:r>
    </w:p>
    <w:p>
      <w:r>
        <w:t>7</w:t>
      </w:r>
    </w:p>
    <w:p>
      <w:r>
        <w:br/>
      </w:r>
    </w:p>
    <w:p>
      <w:r>
        <w:br/>
      </w:r>
    </w:p>
    <w:p>
      <w:r>
        <w:br/>
      </w:r>
    </w:p>
    <w:p>
      <w:r>
        <w:t>) 3</w:t>
      </w:r>
    </w:p>
    <w:p>
      <w:r>
        <w:t>5</w:t>
      </w:r>
    </w:p>
    <w:p>
      <w:r>
        <w:br/>
      </w:r>
    </w:p>
    <w:p>
      <w:r>
        <w:t>(NH 4 ) +</w:t>
      </w:r>
    </w:p>
    <w:p>
      <w:r>
        <w:br/>
      </w:r>
    </w:p>
    <w:p>
      <w:r>
        <w:t>Cations</w:t>
      </w:r>
    </w:p>
    <w:p>
      <w:r>
        <w:br/>
      </w:r>
    </w:p>
    <w:p>
      <w:r>
        <w:t>3</w:t>
      </w:r>
    </w:p>
    <w:p>
      <w:r>
        <w:t>5</w:t>
      </w:r>
    </w:p>
    <w:p>
      <w:r>
        <w:t>1</w:t>
      </w:r>
    </w:p>
    <w:p>
      <w:r>
        <w:br/>
      </w:r>
    </w:p>
    <w:p>
      <w:r>
        <w:t>Pb 2+</w:t>
      </w:r>
    </w:p>
    <w:p>
      <w:r>
        <w:t>Hg 2+</w:t>
      </w:r>
    </w:p>
    <w:p>
      <w:r>
        <w:t>Ag +</w:t>
      </w:r>
    </w:p>
    <w:p>
      <w:r>
        <w:br/>
      </w:r>
    </w:p>
    <w:p>
      <w:r>
        <w:t>Ag +</w:t>
      </w:r>
    </w:p>
    <w:p>
      <w:r>
        <w:br/>
      </w:r>
    </w:p>
    <w:p>
      <w:r>
        <w:t>Cu 2+</w:t>
      </w:r>
    </w:p>
    <w:p>
      <w:r>
        <w:t>Al 3+</w:t>
      </w:r>
    </w:p>
    <w:p>
      <w:r>
        <w:t>Ca 2+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5</w:t>
      </w:r>
    </w:p>
    <w:p>
      <w:r>
        <w:t>2</w:t>
      </w:r>
    </w:p>
    <w:p>
      <w:r>
        <w:t>Ag   +</w:t>
      </w:r>
    </w:p>
    <w:p>
      <w:r>
        <w:t>3</w:t>
      </w:r>
    </w:p>
    <w:p>
      <w:r>
        <w:t>34</w:t>
      </w:r>
    </w:p>
    <w:p>
      <w:r>
        <w:t>HCl</w:t>
      </w:r>
    </w:p>
    <w:p>
      <w:r>
        <w:t>Ag +  + HCl            AgCl + H +</w:t>
      </w:r>
    </w:p>
    <w:p>
      <w:r>
        <w:t>3</w:t>
      </w:r>
    </w:p>
    <w:p>
      <w:r>
        <w:t>35</w:t>
      </w:r>
    </w:p>
    <w:p>
      <w:r>
        <w:t>K 2 CrO 4</w:t>
      </w:r>
    </w:p>
    <w:p>
      <w:r>
        <w:t>2Ag +  + K 2 CrO 4               Ag 2 CrO 4  + 2K +</w:t>
      </w:r>
    </w:p>
    <w:p>
      <w:r>
        <w:t>3</w:t>
      </w:r>
    </w:p>
    <w:p>
      <w:r>
        <w:t>36</w:t>
      </w:r>
    </w:p>
    <w:p>
      <w:r>
        <w:t>H 2 S</w:t>
      </w:r>
    </w:p>
    <w:p>
      <w:r>
        <w:t>2Ag +  + H 2 S            Ag 2 S + 2H +</w:t>
      </w:r>
    </w:p>
    <w:p>
      <w:r>
        <w:t>3</w:t>
      </w:r>
    </w:p>
    <w:p>
      <w:r>
        <w:t>5</w:t>
      </w:r>
    </w:p>
    <w:p>
      <w:r>
        <w:t>3</w:t>
      </w:r>
    </w:p>
    <w:p>
      <w:r>
        <w:t>II</w:t>
      </w:r>
    </w:p>
    <w:p>
      <w:r>
        <w:t>Cu  2+</w:t>
      </w:r>
    </w:p>
    <w:p>
      <w:r>
        <w:t>II</w:t>
      </w:r>
    </w:p>
    <w:p>
      <w:r>
        <w:t>II</w:t>
      </w:r>
    </w:p>
    <w:p>
      <w:r>
        <w:t>II</w:t>
      </w:r>
    </w:p>
    <w:p>
      <w:r>
        <w:t>II</w:t>
      </w:r>
    </w:p>
    <w:p>
      <w:r>
        <w:br/>
      </w:r>
    </w:p>
    <w:p>
      <w:r>
        <w:br/>
      </w:r>
    </w:p>
    <w:p>
      <w:r>
        <w:br/>
      </w:r>
    </w:p>
    <w:p>
      <w:r>
        <w:t>Cu(OH) 2   +  2HCl              CaCl 2   +  2H 2 O</w:t>
      </w:r>
    </w:p>
    <w:p>
      <w:r>
        <w:t>(s)                (aq)               (aq)</w:t>
      </w:r>
    </w:p>
    <w:p>
      <w:r>
        <w:t>3</w:t>
      </w:r>
    </w:p>
    <w:p>
      <w:r>
        <w:t>37</w:t>
      </w:r>
    </w:p>
    <w:p>
      <w:r>
        <w:t>II</w:t>
      </w:r>
    </w:p>
    <w:p>
      <w:r>
        <w:t>II</w:t>
      </w:r>
    </w:p>
    <w:p>
      <w:r>
        <w:t>Cu 2+  + H 2 S              CuS + 2H +</w:t>
      </w:r>
    </w:p>
    <w:p>
      <w:r>
        <w:t>(s)</w:t>
      </w:r>
    </w:p>
    <w:p>
      <w:r>
        <w:t>3</w:t>
      </w:r>
    </w:p>
    <w:p>
      <w:r>
        <w:t>38</w:t>
      </w:r>
    </w:p>
    <w:p>
      <w:r>
        <w:t>II</w:t>
      </w:r>
    </w:p>
    <w:p>
      <w:r>
        <w:t>(II)</w:t>
      </w:r>
    </w:p>
    <w:p>
      <w:r>
        <w:t>Cu 2+  + 2NaOH               Cu(OH) 2  + 2Na +</w:t>
      </w:r>
    </w:p>
    <w:p>
      <w:r>
        <w:t>(s)</w:t>
      </w:r>
    </w:p>
    <w:p>
      <w:r>
        <w:t>3</w:t>
      </w:r>
    </w:p>
    <w:p>
      <w:r>
        <w:t>39</w:t>
      </w:r>
    </w:p>
    <w:p>
      <w:r>
        <w:t>II</w:t>
      </w:r>
    </w:p>
    <w:p>
      <w:r>
        <w:t>II</w:t>
      </w:r>
    </w:p>
    <w:p>
      <w:r>
        <w:t>Cu (NH 3 ) 4    2+</w:t>
      </w:r>
    </w:p>
    <w:p>
      <w:r>
        <w:t>Cu 2+  + 2NH 4 OH               Cu(OH) 2  + 2NH 4</w:t>
      </w:r>
    </w:p>
    <w:p>
      <w:r>
        <w:t>(s)</w:t>
      </w:r>
    </w:p>
    <w:p>
      <w:r>
        <w:t>(II)</w:t>
      </w:r>
    </w:p>
    <w:p>
      <w:r>
        <w:t>3</w:t>
      </w:r>
    </w:p>
    <w:p>
      <w:r>
        <w:t>5</w:t>
      </w:r>
    </w:p>
    <w:p>
      <w:r>
        <w:t>4</w:t>
      </w:r>
    </w:p>
    <w:p>
      <w:r>
        <w:t>Al  3 +</w:t>
      </w:r>
    </w:p>
    <w:p>
      <w:r>
        <w:t>Al  3 +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NH 4 Cl</w:t>
      </w:r>
    </w:p>
    <w:p>
      <w:r>
        <w:t>NH 4 OH</w:t>
      </w:r>
    </w:p>
    <w:p>
      <w:r>
        <w:t>NH 4 Cl</w:t>
      </w:r>
    </w:p>
    <w:p>
      <w:r>
        <w:t>NH 4 OH</w:t>
      </w:r>
    </w:p>
    <w:p>
      <w:r>
        <w:t>OH ¯</w:t>
      </w:r>
    </w:p>
    <w:p>
      <w:r>
        <w:t>.</w:t>
      </w:r>
    </w:p>
    <w:p>
      <w:r>
        <w:br/>
      </w:r>
    </w:p>
    <w:p>
      <w:r>
        <w:t>3</w:t>
      </w:r>
    </w:p>
    <w:p>
      <w:r>
        <w:t>40</w:t>
      </w:r>
    </w:p>
    <w:p>
      <w:r>
        <w:br/>
      </w:r>
    </w:p>
    <w:p>
      <w:r>
        <w:t>Al 3+  + 3NH 4 OH    NH 4 Cl     Al(OH) 3  + 3NH 4</w:t>
      </w:r>
    </w:p>
    <w:p>
      <w:r>
        <w:t>(s)</w:t>
      </w:r>
    </w:p>
    <w:p>
      <w:r>
        <w:br/>
      </w:r>
    </w:p>
    <w:p>
      <w:r>
        <w:t>i .</w:t>
      </w:r>
    </w:p>
    <w:p>
      <w:r>
        <w:t>.</w:t>
      </w:r>
    </w:p>
    <w:p>
      <w:r>
        <w:t>Al(OH) 3  + 3HCl             AlCl 3  + 3H 2 O</w:t>
      </w:r>
    </w:p>
    <w:p>
      <w:r>
        <w:t>(aq.)</w:t>
      </w:r>
    </w:p>
    <w:p>
      <w:r>
        <w:t>ii</w:t>
      </w:r>
    </w:p>
    <w:p>
      <w:r>
        <w:t>.</w:t>
      </w:r>
    </w:p>
    <w:p>
      <w:r>
        <w:t>Al(OH) 3  + NaOH              NaAlO 2  + 2H 2 O</w:t>
      </w:r>
    </w:p>
    <w:p>
      <w:r>
        <w:t>(aq.)</w:t>
      </w:r>
    </w:p>
    <w:p>
      <w:r>
        <w:t>3</w:t>
      </w:r>
    </w:p>
    <w:p>
      <w:r>
        <w:t>41</w:t>
      </w:r>
    </w:p>
    <w:p>
      <w:r>
        <w:br/>
      </w:r>
    </w:p>
    <w:p>
      <w:r>
        <w:t>Al 3+  + 3NaOH              Al(OH) 3  + 3Na +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5</w:t>
      </w:r>
    </w:p>
    <w:p>
      <w:r>
        <w:t>5</w:t>
      </w:r>
    </w:p>
    <w:p>
      <w:r>
        <w:t>Ca  2 +</w:t>
      </w:r>
    </w:p>
    <w:p>
      <w:r>
        <w:br/>
      </w:r>
    </w:p>
    <w:p>
      <w:r>
        <w:t>Ca 2 +</w:t>
      </w:r>
    </w:p>
    <w:p>
      <w:r>
        <w:br/>
      </w:r>
    </w:p>
    <w:p>
      <w:r>
        <w:t>NH 4 OH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t>42</w:t>
      </w:r>
    </w:p>
    <w:p>
      <w:r>
        <w:br/>
      </w:r>
    </w:p>
    <w:p>
      <w:r>
        <w:t>Ca 2+  + (NH 4 ) 2 CO 3                CaCO 3  + 2NH 4</w:t>
      </w:r>
    </w:p>
    <w:p>
      <w:r>
        <w:t>(s)</w:t>
      </w:r>
    </w:p>
    <w:p>
      <w:r>
        <w:t>3</w:t>
      </w:r>
    </w:p>
    <w:p>
      <w:r>
        <w:t>43</w:t>
      </w:r>
    </w:p>
    <w:p>
      <w:r>
        <w:br/>
      </w:r>
    </w:p>
    <w:p>
      <w:r>
        <w:t>Ca 2+  + (NH 4 ) 2 C 2 O 4                  CaC 2 O 4  + 2NH 4</w:t>
      </w:r>
    </w:p>
    <w:p>
      <w:r>
        <w:t>(s)</w:t>
      </w:r>
    </w:p>
    <w:p>
      <w:r>
        <w:t>3</w:t>
      </w:r>
    </w:p>
    <w:p>
      <w:r>
        <w:t>44</w:t>
      </w:r>
    </w:p>
    <w:p>
      <w:r>
        <w:br/>
      </w:r>
    </w:p>
    <w:p>
      <w:r>
        <w:t>CaCl 2  + H 2 SO 4               CaSO 4  + 2HCl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5</w:t>
      </w:r>
    </w:p>
    <w:p>
      <w:r>
        <w:t>6</w:t>
      </w:r>
    </w:p>
    <w:p>
      <w:r>
        <w:t>(Flame test)</w:t>
      </w:r>
    </w:p>
    <w:p>
      <w:r>
        <w:br/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Cu  2+</w:t>
      </w:r>
    </w:p>
    <w:p>
      <w:r>
        <w:t>.</w:t>
      </w:r>
    </w:p>
    <w:p>
      <w:r>
        <w:br/>
      </w:r>
    </w:p>
    <w:p>
      <w:r>
        <w:t>Ca  2+</w:t>
      </w:r>
    </w:p>
    <w:p>
      <w:r>
        <w:br/>
      </w:r>
    </w:p>
    <w:p>
      <w:r>
        <w:t>Na  +</w:t>
      </w:r>
    </w:p>
    <w:p>
      <w:r>
        <w:br/>
      </w:r>
    </w:p>
    <w:p>
      <w:r>
        <w:t>K  +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5</w:t>
      </w:r>
    </w:p>
    <w:p>
      <w:r>
        <w:t>7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) i</w:t>
      </w:r>
    </w:p>
    <w:p>
      <w:r>
        <w:t>ii</w:t>
      </w:r>
    </w:p>
    <w:p>
      <w:r>
        <w:t>iii</w:t>
      </w:r>
    </w:p>
    <w:p>
      <w:r>
        <w:t>iv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t>) i (</w:t>
      </w:r>
    </w:p>
    <w:p>
      <w:r>
        <w:t>CO 2</w:t>
      </w:r>
    </w:p>
    <w:p>
      <w:r>
        <w:t>ii</w:t>
      </w:r>
    </w:p>
    <w:p>
      <w:r>
        <w:t>H 2 S</w:t>
      </w:r>
    </w:p>
    <w:p>
      <w:r>
        <w:t>iii</w:t>
      </w:r>
    </w:p>
    <w:p>
      <w:r>
        <w:t>SO 2</w:t>
      </w:r>
    </w:p>
    <w:p>
      <w:r>
        <w:t>iv</w:t>
      </w:r>
    </w:p>
    <w:p>
      <w:r>
        <w:t>HCl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) i (</w:t>
      </w:r>
    </w:p>
    <w:p>
      <w:r>
        <w:t>Cu 2+</w:t>
      </w:r>
    </w:p>
    <w:p>
      <w:r>
        <w:t>ii</w:t>
      </w:r>
    </w:p>
    <w:p>
      <w:r>
        <w:t>Na +</w:t>
      </w:r>
    </w:p>
    <w:p>
      <w:r>
        <w:t>iii</w:t>
      </w:r>
    </w:p>
    <w:p>
      <w:r>
        <w:t>Ca 2+</w:t>
      </w:r>
    </w:p>
    <w:p>
      <w:r>
        <w:t>iv</w:t>
      </w:r>
    </w:p>
    <w:p>
      <w:r>
        <w:t>K +</w:t>
      </w:r>
    </w:p>
    <w:p>
      <w:r>
        <w:br/>
      </w:r>
    </w:p>
    <w:p>
      <w:r>
        <w:t>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(</w:t>
      </w:r>
    </w:p>
    <w:p>
      <w:r>
        <w:br/>
      </w:r>
    </w:p>
    <w:p>
      <w:r>
        <w:t>3</w:t>
      </w:r>
    </w:p>
    <w:p>
      <w:r>
        <w:t>(</w:t>
      </w:r>
    </w:p>
    <w:p>
      <w:r>
        <w:br/>
      </w:r>
    </w:p>
    <w:p>
      <w:r>
        <w:t>4</w:t>
      </w:r>
    </w:p>
    <w:p>
      <w:r>
        <w:br/>
      </w:r>
    </w:p>
    <w:p>
      <w:r>
        <w:t>(</w:t>
      </w:r>
    </w:p>
    <w:p>
      <w:r>
        <w:br/>
      </w:r>
    </w:p>
    <w:p>
      <w:r>
        <w:t>5</w:t>
      </w:r>
    </w:p>
    <w:p>
      <w:r>
        <w:t>(</w:t>
      </w:r>
    </w:p>
    <w:p>
      <w:r>
        <w:br/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: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A</w:t>
      </w:r>
    </w:p>
    <w:p>
      <w:r>
        <w:br/>
      </w:r>
    </w:p>
    <w:p>
      <w:r>
        <w:t>B</w:t>
      </w:r>
    </w:p>
    <w:p>
      <w:r>
        <w:br/>
      </w:r>
    </w:p>
    <w:p>
      <w:r>
        <w:t>C</w:t>
      </w:r>
    </w:p>
    <w:p>
      <w:r>
        <w:br/>
      </w:r>
    </w:p>
    <w:p>
      <w:r>
        <w:t>A</w:t>
      </w:r>
    </w:p>
    <w:p>
      <w:r>
        <w:br/>
      </w:r>
    </w:p>
    <w:p>
      <w:r>
        <w:t>C</w:t>
      </w:r>
    </w:p>
    <w:p>
      <w:r>
        <w:t>D</w:t>
      </w:r>
    </w:p>
    <w:p>
      <w:r>
        <w:t>C</w:t>
      </w:r>
    </w:p>
    <w:p>
      <w:r>
        <w:br/>
      </w:r>
    </w:p>
    <w:p>
      <w:r>
        <w:t>.</w:t>
      </w:r>
    </w:p>
    <w:p>
      <w:r>
        <w:br/>
      </w:r>
    </w:p>
    <w:p>
      <w:r>
        <w:t>i .</w:t>
      </w:r>
    </w:p>
    <w:p>
      <w:r>
        <w:t>A  ,  B  ,   C   ,   D</w:t>
      </w:r>
    </w:p>
    <w:p>
      <w:r>
        <w:br/>
      </w:r>
    </w:p>
    <w:p>
      <w:r>
        <w:t>ii</w:t>
      </w:r>
    </w:p>
    <w:p>
      <w:r>
        <w:br/>
      </w:r>
    </w:p>
    <w:p>
      <w:r>
        <w:t>2</w:t>
      </w:r>
    </w:p>
    <w:p>
      <w:r>
        <w:br/>
      </w:r>
    </w:p>
    <w:p>
      <w:r>
        <w:t>) i</w:t>
      </w:r>
    </w:p>
    <w:p>
      <w:r>
        <w:t>ii</w:t>
      </w:r>
    </w:p>
    <w:p>
      <w:r>
        <w:t>iii</w:t>
      </w:r>
    </w:p>
    <w:p>
      <w:r>
        <w:br/>
      </w:r>
    </w:p>
    <w:p>
      <w:r>
        <w:t>.7</w:t>
        <w:tab/>
        <w:t xml:space="preserve"> </w:t>
        <w:tab/>
        <w:t>% * !' 5/</w:t>
      </w:r>
    </w:p>
    <w:p>
      <w:r>
        <w:t>C , B , A</w:t>
      </w:r>
    </w:p>
    <w:p>
      <w:r>
        <w:br/>
      </w:r>
    </w:p>
    <w:p>
      <w:r>
        <w:t>1</w:t>
      </w:r>
    </w:p>
    <w:p>
      <w:r>
        <w:br/>
      </w:r>
    </w:p>
    <w:p>
      <w:r>
        <w:t>A</w:t>
      </w:r>
    </w:p>
    <w:p>
      <w:r>
        <w:t>B</w:t>
      </w:r>
    </w:p>
    <w:p>
      <w:r>
        <w:t>.C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A</w:t>
      </w:r>
    </w:p>
    <w:p>
      <w:r>
        <w:t>B</w:t>
      </w:r>
    </w:p>
    <w:p>
      <w:r>
        <w:t>A</w:t>
      </w:r>
    </w:p>
    <w:p>
      <w:r>
        <w:br/>
      </w:r>
    </w:p>
    <w:p>
      <w:r>
        <w:t>B</w:t>
      </w:r>
    </w:p>
    <w:p>
      <w:r>
        <w:t>D</w:t>
      </w:r>
    </w:p>
    <w:p>
      <w:r>
        <w:br/>
      </w:r>
    </w:p>
    <w:p>
      <w:r>
        <w:t>3</w:t>
      </w:r>
    </w:p>
    <w:p>
      <w:r>
        <w:t>C</w:t>
      </w:r>
    </w:p>
    <w:p>
      <w:r>
        <w:t>B</w:t>
      </w:r>
    </w:p>
    <w:p>
      <w:r>
        <w:t>A</w:t>
      </w:r>
    </w:p>
    <w:p>
      <w:r>
        <w:br/>
      </w:r>
    </w:p>
    <w:p>
      <w:r>
        <w:t>D</w:t>
      </w:r>
    </w:p>
    <w:p>
      <w:r>
        <w:t>B</w:t>
      </w:r>
    </w:p>
    <w:p>
      <w:r>
        <w:t>C</w:t>
      </w:r>
    </w:p>
    <w:p>
      <w:r>
        <w:t>E</w:t>
      </w:r>
    </w:p>
    <w:p>
      <w:r>
        <w:br/>
      </w:r>
    </w:p>
    <w:p>
      <w:r>
        <w:t>E</w:t>
      </w:r>
    </w:p>
    <w:p>
      <w:r>
        <w:t>F</w:t>
      </w:r>
    </w:p>
    <w:p>
      <w:r>
        <w:br/>
      </w:r>
    </w:p>
    <w:p>
      <w:r>
        <w:t>A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i .</w:t>
      </w:r>
    </w:p>
    <w:p>
      <w:r>
        <w:t>C , B , A</w:t>
      </w:r>
    </w:p>
    <w:p>
      <w:r>
        <w:t>.</w:t>
      </w:r>
    </w:p>
    <w:p>
      <w:r>
        <w:br/>
      </w:r>
    </w:p>
    <w:p>
      <w:r>
        <w:t>ii</w:t>
      </w:r>
    </w:p>
    <w:p>
      <w:r>
        <w:t>F , E , D</w:t>
      </w:r>
    </w:p>
    <w:p>
      <w:r>
        <w:t>.</w:t>
      </w:r>
    </w:p>
    <w:p>
      <w:r>
        <w:br/>
      </w:r>
    </w:p>
    <w:p>
      <w:r>
        <w:t>iii</w:t>
      </w:r>
    </w:p>
    <w:p>
      <w:r>
        <w:br/>
      </w:r>
    </w:p>
    <w:p>
      <w:r>
        <w:t>C</w:t>
      </w:r>
    </w:p>
    <w:p>
      <w:r>
        <w:br/>
      </w:r>
    </w:p>
    <w:p>
      <w:r>
        <w:t>iv</w:t>
      </w:r>
    </w:p>
    <w:p>
      <w:r>
        <w:t>2</w:t>
      </w:r>
    </w:p>
    <w:p>
      <w:r>
        <w:t>3</w:t>
      </w:r>
    </w:p>
    <w:p>
      <w:r>
        <w:br/>
      </w:r>
    </w:p>
    <w:p>
      <w:r>
        <w:t></w:t>
      </w:r>
    </w:p>
    <w:p>
      <w:r>
        <w:br/>
      </w:r>
    </w:p>
    <w:p>
      <w:r>
        <w:br/>
      </w:r>
    </w:p>
    <w:p>
      <w:r>
        <w:t>NH 4</w:t>
      </w:r>
    </w:p>
    <w:p>
      <w:r>
        <w:br/>
      </w:r>
    </w:p>
    <w:p>
      <w:r>
        <w:t>NH 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3  )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12</w:t>
      </w:r>
    </w:p>
    <w:p>
      <w:r>
        <w:t>(.</w:t>
      </w:r>
    </w:p>
    <w:p>
      <w:r>
        <w:br/>
      </w:r>
    </w:p>
    <w:p>
      <w:r>
        <w:t>13</w:t>
      </w:r>
    </w:p>
    <w:p>
      <w:r>
        <w:t>.</w:t>
      </w:r>
    </w:p>
    <w:p>
      <w:r>
        <w:br/>
      </w:r>
    </w:p>
    <w:p>
      <w:r>
        <w:t>14</w:t>
      </w:r>
    </w:p>
    <w:p>
      <w:r>
        <w:t>.</w:t>
      </w:r>
    </w:p>
    <w:p>
      <w:r>
        <w:br/>
      </w:r>
    </w:p>
    <w:p>
      <w:r>
        <w:t>15</w:t>
      </w:r>
    </w:p>
    <w:p>
      <w:r>
        <w:t>.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1503</w:t>
      </w:r>
    </w:p>
    <w:p>
      <w:r>
        <w:t>100</w:t>
      </w:r>
    </w:p>
    <w:p>
      <w:r>
        <w:t>0.9346</w:t>
      </w:r>
    </w:p>
    <w:p>
      <w:r>
        <w:br/>
      </w:r>
    </w:p>
    <w:p>
      <w:r>
        <w:t>0.3502</w:t>
      </w:r>
    </w:p>
    <w:p>
      <w:r>
        <w:t>2</w:t>
      </w:r>
    </w:p>
    <w:p>
      <w:r>
        <w:t>65.4</w:t>
      </w:r>
    </w:p>
    <w:p>
      <w:r>
        <w:t>304.8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ZnH 4 PO 4</w:t>
      </w:r>
    </w:p>
    <w:p>
      <w:r>
        <w:br/>
      </w:r>
    </w:p>
    <w:p>
      <w:r>
        <w:t>Zn 2 P 2 O 7</w:t>
      </w:r>
    </w:p>
    <w:p>
      <w:r>
        <w:br/>
      </w:r>
    </w:p>
    <w:p>
      <w:r>
        <w:t>2Zn 2+               Zn 2 P 2 O 7</w:t>
      </w:r>
    </w:p>
    <w:p>
      <w:r>
        <w:t>Zn = 65.4      ,    P = 31      ,     O = 16</w:t>
      </w:r>
    </w:p>
    <w:p>
      <w:r>
        <w:br/>
      </w:r>
    </w:p>
    <w:p>
      <w:r>
        <w:t>Zn</w:t>
      </w:r>
    </w:p>
    <w:p>
      <w:r>
        <w:t>0.1503</w:t>
      </w:r>
    </w:p>
    <w:p>
      <w:r>
        <w:br/>
      </w:r>
    </w:p>
    <w:p>
      <w:r>
        <w:t>Zn</w:t>
      </w:r>
    </w:p>
    <w:p>
      <w:r>
        <w:t>16.08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t>: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t>70</w:t>
      </w:r>
    </w:p>
    <w:p>
      <w:r>
        <w:t>30</w:t>
      </w:r>
    </w:p>
    <w:p>
      <w:r>
        <w:t>(.</w:t>
      </w:r>
    </w:p>
    <w:p>
      <w:r>
        <w:br/>
      </w:r>
    </w:p>
    <w:p>
      <w:r>
        <w:t>iii</w:t>
      </w:r>
    </w:p>
    <w:p>
      <w:r>
        <w:br/>
      </w:r>
    </w:p>
    <w:p>
      <w:r>
        <w:br/>
      </w:r>
    </w:p>
    <w:p>
      <w:r>
        <w:t>100</w:t>
      </w:r>
    </w:p>
    <w:p>
      <w:r>
        <w:t>3</w:t>
      </w:r>
    </w:p>
    <w:p>
      <w:r>
        <w:br/>
      </w:r>
    </w:p>
    <w:p>
      <w:r>
        <w:t>250</w:t>
      </w:r>
    </w:p>
    <w:p>
      <w:r>
        <w:t>500</w:t>
      </w:r>
    </w:p>
    <w:p>
      <w:r>
        <w:br/>
      </w:r>
    </w:p>
    <w:p>
      <w:r>
        <w:br/>
      </w:r>
    </w:p>
    <w:p>
      <w:r>
        <w:t>i .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t>3 .</w:t>
      </w:r>
    </w:p>
    <w:p>
      <w:r>
        <w:br/>
      </w:r>
    </w:p>
    <w:p>
      <w:r>
        <w:t>iv</w:t>
      </w:r>
    </w:p>
    <w:p>
      <w:r>
        <w:t>Molarity</w:t>
      </w:r>
    </w:p>
    <w:p>
      <w:r>
        <w:t>.</w:t>
      </w:r>
    </w:p>
    <w:p>
      <w:r>
        <w:br/>
      </w:r>
    </w:p>
    <w:p>
      <w:r>
        <w:t>100</w:t>
      </w:r>
    </w:p>
    <w:p>
      <w:r>
        <w:br/>
      </w:r>
    </w:p>
    <w:p>
      <w:r>
        <w:br/>
      </w:r>
    </w:p>
    <w:p>
      <w:r>
        <w:t>4</w:t>
      </w:r>
    </w:p>
    <w:p>
      <w:r>
        <w:t>100</w:t>
      </w:r>
    </w:p>
    <w:p>
      <w:r>
        <w:t>50</w:t>
      </w:r>
    </w:p>
    <w:p>
      <w:r>
        <w:br/>
      </w:r>
    </w:p>
    <w:p>
      <w:r>
        <w:br/>
      </w:r>
    </w:p>
    <w:p>
      <w:r>
        <w:t>80</w:t>
      </w:r>
    </w:p>
    <w:p>
      <w:r>
        <w:br/>
      </w:r>
    </w:p>
    <w:p>
      <w:r>
        <w:t>80</w:t>
      </w:r>
    </w:p>
    <w:p>
      <w:r>
        <w:t>100</w:t>
      </w:r>
    </w:p>
    <w:p>
      <w:r>
        <w:t>5</w:t>
      </w:r>
    </w:p>
    <w:p>
      <w:r>
        <w:br/>
      </w:r>
    </w:p>
    <w:p>
      <w:r>
        <w:t>4</w:t>
      </w:r>
    </w:p>
    <w:p>
      <w:r>
        <w:t>46</w:t>
      </w:r>
    </w:p>
    <w:p>
      <w:r>
        <w:br/>
      </w:r>
    </w:p>
    <w:p>
      <w:r>
        <w:t>4</w:t>
      </w:r>
    </w:p>
    <w:p>
      <w:r>
        <w:t>46</w:t>
      </w:r>
    </w:p>
    <w:p>
      <w:r>
        <w:t>50</w:t>
      </w:r>
    </w:p>
    <w:p>
      <w:r>
        <w:br/>
      </w:r>
    </w:p>
    <w:p>
      <w:r>
        <w:t>100</w:t>
      </w:r>
    </w:p>
    <w:p>
      <w:r>
        <w:br/>
      </w:r>
    </w:p>
    <w:p>
      <w:r>
        <w:t>8</w:t>
      </w:r>
    </w:p>
    <w:p>
      <w:r>
        <w:br/>
      </w:r>
    </w:p>
    <w:p>
      <w:r>
        <w:t>5</w:t>
      </w:r>
    </w:p>
    <w:p>
      <w:r>
        <w:br/>
      </w:r>
    </w:p>
    <w:p>
      <w:r>
        <w:t>80</w:t>
      </w:r>
    </w:p>
    <w:p>
      <w:r>
        <w:br/>
      </w:r>
    </w:p>
    <w:p>
      <w:r>
        <w:br/>
      </w:r>
    </w:p>
    <w:p>
      <w:r>
        <w:t>100</w:t>
      </w:r>
    </w:p>
    <w:p>
      <w:r>
        <w:br/>
      </w:r>
    </w:p>
    <w:p>
      <w:r>
        <w:t>5</w:t>
      </w:r>
    </w:p>
    <w:p>
      <w:r>
        <w:t>100</w:t>
      </w:r>
    </w:p>
    <w:p>
      <w:r>
        <w:br/>
      </w:r>
    </w:p>
    <w:p>
      <w:r>
        <w:t>1600</w:t>
      </w:r>
    </w:p>
    <w:p>
      <w:r>
        <w:br/>
      </w:r>
    </w:p>
    <w:p>
      <w:r>
        <w:t></w:t>
      </w:r>
    </w:p>
    <w:p>
      <w:r>
        <w:t>1600</w:t>
      </w:r>
    </w:p>
    <w:p>
      <w:r>
        <w:br/>
      </w:r>
    </w:p>
    <w:p>
      <w:r>
        <w:br/>
      </w:r>
    </w:p>
    <w:p>
      <w:r>
        <w:t>4</w:t>
      </w:r>
    </w:p>
    <w:p>
      <w:r>
        <w:t>1</w:t>
      </w:r>
    </w:p>
    <w:p>
      <w:r>
        <w:t>0.4</w:t>
      </w:r>
    </w:p>
    <w:p>
      <w:r>
        <w:br/>
      </w:r>
    </w:p>
    <w:p>
      <w:r>
        <w:t>12</w:t>
      </w:r>
    </w:p>
    <w:p>
      <w:r>
        <w:br/>
      </w:r>
    </w:p>
    <w:p>
      <w:r>
        <w:t>100</w:t>
      </w:r>
    </w:p>
    <w:p>
      <w:r>
        <w:t>3</w:t>
      </w:r>
    </w:p>
    <w:p>
      <w:r>
        <w:t>12</w:t>
      </w:r>
    </w:p>
    <w:p>
      <w:r>
        <w:t>3</w:t>
      </w:r>
    </w:p>
    <w:p>
      <w:r>
        <w:br/>
      </w:r>
    </w:p>
    <w:p>
      <w:r>
        <w:t>100</w:t>
      </w:r>
    </w:p>
    <w:p>
      <w:r>
        <w:br/>
      </w:r>
    </w:p>
    <w:p>
      <w:r>
        <w:t>:</w:t>
      </w:r>
    </w:p>
    <w:p>
      <w:r>
        <w:br/>
      </w:r>
    </w:p>
    <w:p>
      <w:r>
        <w:t>3  )</w:t>
      </w:r>
    </w:p>
    <w:p>
      <w:r>
        <w:br/>
      </w:r>
    </w:p>
    <w:p>
      <w:r>
        <w:t>4</w:t>
      </w:r>
    </w:p>
    <w:p>
      <w:r>
        <w:t>0</w:t>
      </w:r>
    </w:p>
    <w:p>
      <w:r>
        <w:br/>
      </w:r>
    </w:p>
    <w:p>
      <w:r>
        <w:t>3</w:t>
      </w:r>
    </w:p>
    <w:p>
      <w:r>
        <w:br/>
      </w:r>
    </w:p>
    <w:p>
      <w:r>
        <w:t>10</w:t>
      </w:r>
    </w:p>
    <w:p>
      <w:r>
        <w:t>3</w:t>
      </w:r>
    </w:p>
    <w:p>
      <w:r>
        <w:t>10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0.4</w:t>
      </w:r>
    </w:p>
    <w:p>
      <w:r>
        <w:t>3</w:t>
      </w:r>
    </w:p>
    <w:p>
      <w:r>
        <w:t>3 .</w:t>
      </w:r>
    </w:p>
    <w:p>
      <w:r>
        <w:br/>
      </w:r>
    </w:p>
    <w:p>
      <w:r>
        <w:t>4</w:t>
      </w:r>
    </w:p>
    <w:p>
      <w:r>
        <w:t>0.4</w:t>
      </w:r>
    </w:p>
    <w:p>
      <w:r>
        <w:t>3</w:t>
      </w:r>
    </w:p>
    <w:p>
      <w:r>
        <w:br/>
      </w:r>
    </w:p>
    <w:p>
      <w:r>
        <w:t></w:t>
      </w:r>
    </w:p>
    <w:p>
      <w:r>
        <w:t>1</w:t>
      </w:r>
    </w:p>
    <w:p>
      <w:r>
        <w:t>3 .</w:t>
      </w:r>
    </w:p>
    <w:p>
      <w:r>
        <w:t></w:t>
      </w:r>
    </w:p>
    <w:p>
      <w:r>
        <w:t>10</w:t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24 . 5</w:t>
      </w:r>
    </w:p>
    <w:p>
      <w:r>
        <w:t>500</w:t>
      </w:r>
    </w:p>
    <w:p>
      <w:r>
        <w:t>1000</w:t>
      </w:r>
    </w:p>
    <w:p>
      <w:r>
        <w:br/>
      </w:r>
    </w:p>
    <w:p>
      <w:r>
        <w:t>24.5</w:t>
      </w:r>
    </w:p>
    <w:p>
      <w:r>
        <w:t>1000</w:t>
      </w:r>
    </w:p>
    <w:p>
      <w:r>
        <w:t>500</w:t>
      </w:r>
    </w:p>
    <w:p>
      <w:r>
        <w:br/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t></w:t>
      </w:r>
    </w:p>
    <w:p>
      <w:r>
        <w:t>3</w:t>
      </w:r>
    </w:p>
    <w:p>
      <w:r>
        <w:br/>
      </w:r>
    </w:p>
    <w:p>
      <w:r>
        <w:br/>
      </w:r>
    </w:p>
    <w:p>
      <w:r>
        <w:t>500</w:t>
      </w:r>
    </w:p>
    <w:p>
      <w:r>
        <w:t>3</w:t>
      </w:r>
    </w:p>
    <w:p>
      <w:r>
        <w:t>24.5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3</w:t>
      </w:r>
    </w:p>
    <w:p>
      <w:r>
        <w:t>49</w:t>
      </w:r>
    </w:p>
    <w:p>
      <w:r>
        <w:br/>
      </w:r>
    </w:p>
    <w:p>
      <w:r>
        <w:br/>
      </w:r>
    </w:p>
    <w:p>
      <w:r>
        <w:t></w:t>
      </w:r>
    </w:p>
    <w:p>
      <w:r>
        <w:t>3</w:t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0.1</w:t>
      </w:r>
    </w:p>
    <w:p>
      <w:r>
        <w:t>NaCl</w:t>
      </w:r>
    </w:p>
    <w:p>
      <w:r>
        <w:t>0.1</w:t>
      </w:r>
    </w:p>
    <w:p>
      <w:r>
        <w:br/>
      </w:r>
    </w:p>
    <w:p>
      <w:r>
        <w:t>0.1</w:t>
      </w:r>
    </w:p>
    <w:p>
      <w:r>
        <w:t>58.5</w:t>
      </w:r>
    </w:p>
    <w:p>
      <w:r>
        <w:t>5.85</w:t>
      </w:r>
    </w:p>
    <w:p>
      <w:r>
        <w:t>NaCl</w:t>
      </w:r>
    </w:p>
    <w:p>
      <w:r>
        <w:br/>
      </w:r>
    </w:p>
    <w:p>
      <w:r>
        <w:t>3</w:t>
      </w:r>
    </w:p>
    <w:p>
      <w:r>
        <w:t>0.1</w:t>
      </w:r>
    </w:p>
    <w:p>
      <w:r>
        <w:br/>
      </w:r>
    </w:p>
    <w:p>
      <w:r>
        <w:t>58.5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M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0.1</w:t>
      </w:r>
    </w:p>
    <w:p>
      <w:r>
        <w:br/>
      </w:r>
    </w:p>
    <w:p>
      <w:r>
        <w:t>0.1</w:t>
      </w:r>
    </w:p>
    <w:p>
      <w:r>
        <w:t>0.1</w:t>
      </w:r>
    </w:p>
    <w:p>
      <w:r>
        <w:br/>
      </w:r>
    </w:p>
    <w:p>
      <w:r>
        <w:t>) 1</w:t>
      </w:r>
    </w:p>
    <w:p>
      <w:r>
        <w:br/>
      </w:r>
    </w:p>
    <w:p>
      <w:r>
        <w:br/>
      </w:r>
    </w:p>
    <w:p>
      <w:r>
        <w:t>0.02</w:t>
      </w:r>
    </w:p>
    <w:p>
      <w:r>
        <w:t>0.1</w:t>
      </w:r>
    </w:p>
    <w:p>
      <w:r>
        <w:t>3</w:t>
      </w:r>
    </w:p>
    <w:p>
      <w:r>
        <w:t>0.4</w:t>
      </w:r>
    </w:p>
    <w:p>
      <w:r>
        <w:br/>
      </w:r>
    </w:p>
    <w:p>
      <w:r>
        <w:t>1</w:t>
      </w:r>
    </w:p>
    <w:p>
      <w:r>
        <w:br/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0.02</w:t>
      </w:r>
    </w:p>
    <w:p>
      <w:r>
        <w:t>V</w:t>
      </w:r>
    </w:p>
    <w:p>
      <w:r>
        <w:t>H 3 PO 4</w:t>
      </w:r>
    </w:p>
    <w:p>
      <w:r>
        <w:t>0.4</w:t>
      </w:r>
    </w:p>
    <w:p>
      <w:r>
        <w:t>3</w:t>
      </w:r>
    </w:p>
    <w:p>
      <w:r>
        <w:br/>
      </w:r>
    </w:p>
    <w:p>
      <w:r>
        <w:t>0.02</w:t>
      </w:r>
    </w:p>
    <w:p>
      <w:r>
        <w:t>0.4</w:t>
      </w:r>
    </w:p>
    <w:p>
      <w:r>
        <w:t>3</w:t>
      </w:r>
    </w:p>
    <w:p>
      <w:r>
        <w:br/>
      </w:r>
    </w:p>
    <w:p>
      <w:r>
        <w:t>1</w:t>
      </w:r>
    </w:p>
    <w:p>
      <w:r>
        <w:t>3</w:t>
      </w:r>
    </w:p>
    <w:p>
      <w:r>
        <w:br/>
      </w:r>
    </w:p>
    <w:p>
      <w:r>
        <w:t>0.05</w:t>
      </w:r>
    </w:p>
    <w:p>
      <w:r>
        <w:br/>
      </w:r>
    </w:p>
    <w:p>
      <w:r>
        <w:t>3</w:t>
      </w:r>
    </w:p>
    <w:p>
      <w:r>
        <w:t>0.05</w:t>
      </w:r>
    </w:p>
    <w:p>
      <w:r>
        <w:t>0.05</w:t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br/>
      </w:r>
    </w:p>
    <w:p>
      <w:r>
        <w:t>H 2 SO 4  (V1)</w:t>
      </w:r>
    </w:p>
    <w:p>
      <w:r>
        <w:t>3</w:t>
      </w:r>
    </w:p>
    <w:p>
      <w:r>
        <w:br/>
      </w:r>
    </w:p>
    <w:p>
      <w:r>
        <w:t>49</w:t>
      </w:r>
    </w:p>
    <w:p>
      <w:r>
        <w:br/>
      </w:r>
    </w:p>
    <w:p>
      <w:r>
        <w:t></w:t>
      </w:r>
    </w:p>
    <w:p>
      <w:r>
        <w:br/>
      </w:r>
    </w:p>
    <w:p>
      <w:r>
        <w:t></w:t>
      </w:r>
    </w:p>
    <w:p>
      <w:r>
        <w:br/>
      </w:r>
    </w:p>
    <w:p>
      <w:r>
        <w:t></w:t>
      </w:r>
    </w:p>
    <w:p>
      <w:r>
        <w:t>4</w:t>
      </w:r>
    </w:p>
    <w:p>
      <w:r>
        <w:t>16</w:t>
      </w:r>
    </w:p>
    <w:p>
      <w:r>
        <w:t>32</w:t>
      </w:r>
    </w:p>
    <w:p>
      <w:r>
        <w:t>2</w:t>
      </w:r>
    </w:p>
    <w:p>
      <w:r>
        <w:t></w:t>
      </w:r>
    </w:p>
    <w:p>
      <w:r>
        <w:t>1</w:t>
      </w:r>
    </w:p>
    <w:p>
      <w:r>
        <w:t>98</w:t>
      </w:r>
    </w:p>
    <w:p>
      <w:r>
        <w:br/>
      </w:r>
    </w:p>
    <w:p>
      <w:r>
        <w:t>49</w:t>
      </w:r>
    </w:p>
    <w:p>
      <w:r>
        <w:t></w:t>
      </w:r>
    </w:p>
    <w:p>
      <w:r>
        <w:t>98</w:t>
      </w:r>
    </w:p>
    <w:p>
      <w:r>
        <w:t>0.5</w:t>
      </w:r>
    </w:p>
    <w:p>
      <w:r>
        <w:br/>
      </w:r>
    </w:p>
    <w:p>
      <w:r>
        <w:t></w:t>
      </w:r>
    </w:p>
    <w:p>
      <w:r>
        <w:t>3</w:t>
      </w:r>
    </w:p>
    <w:p>
      <w:r>
        <w:br/>
      </w:r>
    </w:p>
    <w:p>
      <w:r>
        <w:t>0.5</w:t>
      </w:r>
    </w:p>
    <w:p>
      <w:r>
        <w:t></w:t>
      </w:r>
    </w:p>
    <w:p>
      <w:r>
        <w:t>1</w:t>
      </w:r>
    </w:p>
    <w:p>
      <w:r>
        <w:t>0.5</w:t>
      </w:r>
    </w:p>
    <w:p>
      <w:r>
        <w:t>3</w:t>
      </w:r>
    </w:p>
    <w:p>
      <w:r>
        <w:t>0.5</w:t>
      </w:r>
    </w:p>
    <w:p>
      <w:r>
        <w:br/>
      </w:r>
    </w:p>
    <w:p>
      <w:r>
        <w:t>NaOH</w:t>
      </w:r>
    </w:p>
    <w:p>
      <w:r>
        <w:t>8</w:t>
      </w:r>
    </w:p>
    <w:p>
      <w:r>
        <w:br/>
      </w:r>
    </w:p>
    <w:p>
      <w:r>
        <w:t>500</w:t>
      </w:r>
    </w:p>
    <w:p>
      <w:r>
        <w:br/>
      </w:r>
    </w:p>
    <w:p>
      <w:r>
        <w:t>40</w:t>
      </w:r>
    </w:p>
    <w:p>
      <w:r>
        <w:br/>
      </w:r>
    </w:p>
    <w:p>
      <w:r>
        <w:t>NaOH</w:t>
      </w:r>
    </w:p>
    <w:p>
      <w:r>
        <w:t></w:t>
      </w:r>
    </w:p>
    <w:p>
      <w:r>
        <w:t>NaOH</w:t>
      </w:r>
    </w:p>
    <w:p>
      <w:r>
        <w:br/>
      </w:r>
    </w:p>
    <w:p>
      <w:r>
        <w:t>8</w:t>
      </w:r>
    </w:p>
    <w:p>
      <w:r>
        <w:t></w:t>
      </w:r>
    </w:p>
    <w:p>
      <w:r>
        <w:t>40</w:t>
      </w:r>
    </w:p>
    <w:p>
      <w:r>
        <w:t>0.2</w:t>
      </w:r>
    </w:p>
    <w:p>
      <w:r>
        <w:br/>
      </w:r>
    </w:p>
    <w:p>
      <w:r>
        <w:t></w:t>
      </w:r>
    </w:p>
    <w:p>
      <w:r>
        <w:t>3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t></w:t>
      </w:r>
    </w:p>
    <w:p>
      <w:r>
        <w:t>3</w:t>
      </w:r>
    </w:p>
    <w:p>
      <w:r>
        <w:t>500</w:t>
      </w:r>
    </w:p>
    <w:p>
      <w:r>
        <w:t></w:t>
      </w:r>
    </w:p>
    <w:p>
      <w:r>
        <w:t>1000</w:t>
      </w:r>
    </w:p>
    <w:p>
      <w:r>
        <w:t>3</w:t>
      </w:r>
    </w:p>
    <w:p>
      <w:r>
        <w:br/>
      </w:r>
    </w:p>
    <w:p>
      <w:r>
        <w:t>0.2</w:t>
      </w:r>
    </w:p>
    <w:p>
      <w:r>
        <w:t></w:t>
      </w:r>
    </w:p>
    <w:p>
      <w:r>
        <w:t>500</w:t>
      </w:r>
    </w:p>
    <w:p>
      <w:r>
        <w:t></w:t>
      </w:r>
    </w:p>
    <w:p>
      <w:r>
        <w:t>1000</w:t>
      </w:r>
    </w:p>
    <w:p>
      <w:r>
        <w:t>0.2</w:t>
      </w:r>
    </w:p>
    <w:p>
      <w:r>
        <w:t>1000</w:t>
      </w:r>
    </w:p>
    <w:p>
      <w:r>
        <w:t></w:t>
      </w:r>
    </w:p>
    <w:p>
      <w:r>
        <w:t>500</w:t>
      </w:r>
    </w:p>
    <w:p>
      <w:r>
        <w:t>0.4</w:t>
      </w:r>
    </w:p>
    <w:p>
      <w:r>
        <w:br/>
      </w:r>
    </w:p>
    <w:p>
      <w:r>
        <w:t>1000</w:t>
      </w:r>
    </w:p>
    <w:p>
      <w:r>
        <w:br/>
      </w:r>
    </w:p>
    <w:p>
      <w:r>
        <w:br/>
      </w:r>
    </w:p>
    <w:p>
      <w:r>
        <w:t>0.2</w:t>
      </w:r>
    </w:p>
    <w:p>
      <w:r>
        <w:t>1000</w:t>
      </w:r>
    </w:p>
    <w:p>
      <w:r>
        <w:t>250</w:t>
      </w:r>
    </w:p>
    <w:p>
      <w:r>
        <w:br/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t>1000</w:t>
      </w:r>
    </w:p>
    <w:p>
      <w:r>
        <w:br/>
      </w:r>
    </w:p>
    <w:p>
      <w:r>
        <w:t>1000</w:t>
      </w:r>
    </w:p>
    <w:p>
      <w:r>
        <w:br/>
      </w:r>
    </w:p>
    <w:p>
      <w:r>
        <w:t>3 (</w:t>
      </w:r>
    </w:p>
    <w:p>
      <w:r>
        <w:br/>
      </w:r>
    </w:p>
    <w:p>
      <w:r>
        <w:t>8</w:t>
      </w:r>
    </w:p>
    <w:p>
      <w:r>
        <w:t>1000</w:t>
      </w:r>
    </w:p>
    <w:p>
      <w:r>
        <w:br/>
      </w:r>
    </w:p>
    <w:p>
      <w:r>
        <w:t>500</w:t>
      </w:r>
    </w:p>
    <w:p>
      <w:r>
        <w:t>40</w:t>
      </w:r>
    </w:p>
    <w:p>
      <w:r>
        <w:br/>
      </w:r>
    </w:p>
    <w:p>
      <w:r>
        <w:t></w:t>
      </w:r>
    </w:p>
    <w:p>
      <w:r>
        <w:t>3  )</w:t>
      </w:r>
    </w:p>
    <w:p>
      <w:r>
        <w:br/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0.4</w:t>
      </w:r>
    </w:p>
    <w:p>
      <w:r>
        <w:br/>
      </w:r>
    </w:p>
    <w:p>
      <w:r>
        <w:t>KOH</w:t>
      </w:r>
    </w:p>
    <w:p>
      <w:r>
        <w:t>0.2</w:t>
      </w:r>
    </w:p>
    <w:p>
      <w:r>
        <w:br/>
      </w:r>
    </w:p>
    <w:p>
      <w:r>
        <w:t>250</w:t>
      </w:r>
    </w:p>
    <w:p>
      <w:r>
        <w:t>3</w:t>
      </w:r>
    </w:p>
    <w:p>
      <w:r>
        <w:br/>
      </w:r>
    </w:p>
    <w:p>
      <w:r>
        <w:t>0.8</w:t>
      </w:r>
    </w:p>
    <w:p>
      <w:r>
        <w:br/>
      </w:r>
    </w:p>
    <w:p>
      <w:r>
        <w:t>(V)</w:t>
      </w:r>
    </w:p>
    <w:p>
      <w:r>
        <w:br/>
      </w:r>
    </w:p>
    <w:p>
      <w:r>
        <w:t>25</w:t>
      </w:r>
    </w:p>
    <w:p>
      <w:r>
        <w:t>3</w:t>
      </w:r>
    </w:p>
    <w:p>
      <w:r>
        <w:t>0.1</w:t>
      </w:r>
    </w:p>
    <w:p>
      <w:r>
        <w:br/>
      </w:r>
    </w:p>
    <w:p>
      <w:r>
        <w:t>31</w:t>
      </w:r>
    </w:p>
    <w:p>
      <w:r>
        <w:t>P</w:t>
      </w:r>
    </w:p>
    <w:p>
      <w:r>
        <w:t>16</w:t>
      </w:r>
    </w:p>
    <w:p>
      <w:r>
        <w:t>O</w:t>
      </w:r>
    </w:p>
    <w:p>
      <w:r>
        <w:t>1</w:t>
      </w:r>
    </w:p>
    <w:p>
      <w:r>
        <w:t>H</w:t>
      </w:r>
    </w:p>
    <w:p>
      <w:r>
        <w:br/>
      </w:r>
    </w:p>
    <w:p>
      <w:r>
        <w:t></w:t>
      </w:r>
    </w:p>
    <w:p>
      <w:r>
        <w:br/>
      </w:r>
    </w:p>
    <w:p>
      <w:r>
        <w:t>0.1</w:t>
      </w:r>
    </w:p>
    <w:p>
      <w:r>
        <w:t>25</w:t>
      </w:r>
    </w:p>
    <w:p>
      <w:r>
        <w:t>1000</w:t>
      </w:r>
    </w:p>
    <w:p>
      <w:r>
        <w:br/>
      </w:r>
    </w:p>
    <w:p>
      <w:r>
        <w:t>0.0025</w:t>
      </w:r>
    </w:p>
    <w:p>
      <w:r>
        <w:br/>
      </w:r>
    </w:p>
    <w:p>
      <w:r>
        <w:t>H 3 PO 4</w:t>
      </w:r>
    </w:p>
    <w:p>
      <w:r>
        <w:t>4</w:t>
      </w:r>
    </w:p>
    <w:p>
      <w:r>
        <w:t>16</w:t>
      </w:r>
    </w:p>
    <w:p>
      <w:r>
        <w:t>31</w:t>
      </w:r>
    </w:p>
    <w:p>
      <w:r>
        <w:t>3</w:t>
      </w:r>
    </w:p>
    <w:p>
      <w:r>
        <w:t>1</w:t>
      </w:r>
    </w:p>
    <w:p>
      <w:r>
        <w:t>98</w:t>
      </w:r>
    </w:p>
    <w:p>
      <w:r>
        <w:br/>
      </w:r>
    </w:p>
    <w:p>
      <w:r>
        <w:t>0.0025</w:t>
      </w:r>
    </w:p>
    <w:p>
      <w:r>
        <w:t>98</w:t>
      </w:r>
    </w:p>
    <w:p>
      <w:r>
        <w:t>0 . 245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200</w:t>
      </w:r>
    </w:p>
    <w:p>
      <w:r>
        <w:br/>
      </w:r>
    </w:p>
    <w:p>
      <w:r>
        <w:t>10</w:t>
      </w:r>
    </w:p>
    <w:p>
      <w:r>
        <w:t>.</w:t>
      </w:r>
    </w:p>
    <w:p>
      <w:r>
        <w:br/>
      </w:r>
    </w:p>
    <w:p>
      <w:r>
        <w:t>4</w:t>
      </w:r>
    </w:p>
    <w:p>
      <w:r>
        <w:t>5</w:t>
      </w:r>
    </w:p>
    <w:p>
      <w:r>
        <w:t>3</w:t>
      </w:r>
    </w:p>
    <w:p>
      <w:r>
        <w:t>45</w:t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3</w:t>
      </w:r>
    </w:p>
    <w:p>
      <w:r>
        <w:br/>
      </w:r>
    </w:p>
    <w:p>
      <w:r>
        <w:t>6</w:t>
      </w:r>
    </w:p>
    <w:p>
      <w:r>
        <w:t>400</w:t>
      </w:r>
    </w:p>
    <w:p>
      <w:r>
        <w:t>8</w:t>
      </w:r>
    </w:p>
    <w:p>
      <w:r>
        <w:br/>
      </w:r>
    </w:p>
    <w:p>
      <w:r>
        <w:t>.</w:t>
      </w:r>
    </w:p>
    <w:p>
      <w:r>
        <w:br/>
      </w:r>
    </w:p>
    <w:p>
      <w:r>
        <w:t>7</w:t>
      </w:r>
    </w:p>
    <w:p>
      <w:r>
        <w:t>Na 2 CO 3</w:t>
      </w:r>
    </w:p>
    <w:p>
      <w:r>
        <w:br/>
      </w:r>
    </w:p>
    <w:p>
      <w:r>
        <w:t>500</w:t>
      </w:r>
    </w:p>
    <w:p>
      <w:r>
        <w:t>3</w:t>
      </w:r>
    </w:p>
    <w:p>
      <w:r>
        <w:t>0.1</w:t>
      </w:r>
    </w:p>
    <w:p>
      <w:r>
        <w:t>, .</w:t>
      </w:r>
    </w:p>
    <w:p>
      <w:r>
        <w:br/>
      </w:r>
    </w:p>
    <w:p>
      <w:r>
        <w:t>8</w:t>
      </w:r>
    </w:p>
    <w:p>
      <w:r>
        <w:t>9.8</w:t>
      </w:r>
    </w:p>
    <w:p>
      <w:r>
        <w:t>0.2</w:t>
      </w:r>
    </w:p>
    <w:p>
      <w:r>
        <w:br/>
      </w:r>
    </w:p>
    <w:p>
      <w:r>
        <w:t>3 .</w:t>
      </w:r>
    </w:p>
    <w:p>
      <w:r>
        <w:br/>
      </w:r>
    </w:p>
    <w:p>
      <w:r>
        <w:t>9</w:t>
      </w:r>
    </w:p>
    <w:p>
      <w:r>
        <w:t>v</w:t>
      </w:r>
    </w:p>
    <w:p>
      <w:r>
        <w:t>HNO 3</w:t>
      </w:r>
    </w:p>
    <w:p>
      <w:r>
        <w:t>02</w:t>
      </w:r>
    </w:p>
    <w:p>
      <w:r>
        <w:br/>
      </w:r>
    </w:p>
    <w:p>
      <w:r>
        <w:t>.</w:t>
      </w:r>
    </w:p>
    <w:p>
      <w:r>
        <w:br/>
      </w:r>
    </w:p>
    <w:p>
      <w:r>
        <w:t>i (</w:t>
      </w:r>
    </w:p>
    <w:p>
      <w:r>
        <w:t>0.2</w:t>
      </w:r>
    </w:p>
    <w:p>
      <w:r>
        <w:t>ii</w:t>
      </w:r>
    </w:p>
    <w:p>
      <w:r>
        <w:t>400</w:t>
      </w:r>
    </w:p>
    <w:p>
      <w:r>
        <w:t>3</w:t>
      </w:r>
    </w:p>
    <w:p>
      <w:r>
        <w:br/>
      </w:r>
    </w:p>
    <w:p>
      <w:r>
        <w:t>10</w:t>
      </w:r>
    </w:p>
    <w:p>
      <w:r>
        <w:t>H 2 SO 4</w:t>
      </w:r>
    </w:p>
    <w:p>
      <w:r>
        <w:t>245</w:t>
      </w:r>
    </w:p>
    <w:p>
      <w:r>
        <w:t>3</w:t>
      </w:r>
    </w:p>
    <w:p>
      <w:r>
        <w:br/>
      </w:r>
    </w:p>
    <w:p>
      <w:r>
        <w:t>0.05</w:t>
      </w:r>
    </w:p>
    <w:p>
      <w:r>
        <w:t>.</w:t>
      </w:r>
    </w:p>
    <w:p>
      <w:r>
        <w:br/>
      </w:r>
    </w:p>
    <w:p>
      <w:r>
        <w:t>i</w:t>
      </w:r>
    </w:p>
    <w:p>
      <w:r>
        <w:t>ii</w:t>
      </w:r>
    </w:p>
    <w:p>
      <w:r>
        <w:t>3</w:t>
      </w:r>
    </w:p>
    <w:p>
      <w:r>
        <w:br/>
      </w:r>
    </w:p>
    <w:p>
      <w:r>
        <w:t>11</w:t>
      </w:r>
    </w:p>
    <w:p>
      <w:r>
        <w:t>vi</w:t>
      </w:r>
    </w:p>
    <w:p>
      <w:r>
        <w:t>H 2 SO 4</w:t>
      </w:r>
    </w:p>
    <w:p>
      <w:r>
        <w:t>250</w:t>
      </w:r>
    </w:p>
    <w:p>
      <w:r>
        <w:t>3</w:t>
      </w:r>
    </w:p>
    <w:p>
      <w:r>
        <w:t>0.2</w:t>
      </w:r>
    </w:p>
    <w:p>
      <w:r>
        <w:br/>
      </w:r>
    </w:p>
    <w:p>
      <w:r>
        <w:t>.</w:t>
      </w:r>
    </w:p>
    <w:p>
      <w:r>
        <w:br/>
      </w:r>
    </w:p>
    <w:p>
      <w:r>
        <w:t>12</w:t>
      </w:r>
    </w:p>
    <w:p>
      <w:r>
        <w:t>:</w:t>
      </w:r>
    </w:p>
    <w:p>
      <w:r>
        <w:br/>
      </w:r>
    </w:p>
    <w:p>
      <w:r>
        <w:t>i</w:t>
      </w:r>
    </w:p>
    <w:p>
      <w:r>
        <w:t>3</w:t>
      </w:r>
    </w:p>
    <w:p>
      <w:r>
        <w:t>0.5</w:t>
      </w:r>
    </w:p>
    <w:p>
      <w:r>
        <w:br/>
      </w:r>
    </w:p>
    <w:p>
      <w:r>
        <w:t>ii</w:t>
      </w:r>
    </w:p>
    <w:p>
      <w:r>
        <w:t>0.5</w:t>
      </w:r>
    </w:p>
    <w:p>
      <w:r>
        <w:t>3</w:t>
      </w:r>
    </w:p>
    <w:p>
      <w:r>
        <w:t>0.5</w:t>
      </w:r>
    </w:p>
    <w:p>
      <w:r>
        <w:t>.</w:t>
      </w:r>
    </w:p>
    <w:p>
      <w:r>
        <w:br/>
      </w:r>
    </w:p>
    <w:p>
      <w:r>
        <w:t>iii</w:t>
      </w:r>
    </w:p>
    <w:p>
      <w:r>
        <w:t>1</w:t>
      </w:r>
    </w:p>
    <w:p>
      <w:r>
        <w:br/>
      </w:r>
    </w:p>
    <w:p>
      <w:r>
        <w:t>3</w:t>
      </w:r>
    </w:p>
    <w:p>
      <w:r>
        <w:br/>
      </w:r>
    </w:p>
    <w:p>
      <w:r>
        <w:t>13</w:t>
      </w:r>
    </w:p>
    <w:p>
      <w:r>
        <w:t>2.4</w:t>
      </w:r>
    </w:p>
    <w:p>
      <w:r>
        <w:br/>
      </w:r>
    </w:p>
    <w:p>
      <w:r>
        <w:t>250</w:t>
      </w:r>
    </w:p>
    <w:p>
      <w:r>
        <w:t>3</w:t>
      </w:r>
    </w:p>
    <w:p>
      <w:r>
        <w:t>3 .</w:t>
      </w:r>
    </w:p>
    <w:p>
      <w:r>
        <w:br/>
      </w:r>
    </w:p>
    <w:p>
      <w:r>
        <w:t>H</w:t>
      </w:r>
    </w:p>
    <w:p>
      <w:r>
        <w:t>1</w:t>
      </w:r>
    </w:p>
    <w:p>
      <w:r>
        <w:t>S</w:t>
      </w:r>
    </w:p>
    <w:p>
      <w:r>
        <w:t>32</w:t>
      </w:r>
    </w:p>
    <w:p>
      <w:r>
        <w:t>C</w:t>
      </w:r>
    </w:p>
    <w:p>
      <w:r>
        <w:t>12</w:t>
      </w:r>
    </w:p>
    <w:p>
      <w:r>
        <w:t>O</w:t>
      </w:r>
    </w:p>
    <w:p>
      <w:r>
        <w:t>16</w:t>
      </w:r>
    </w:p>
    <w:p>
      <w:r>
        <w:t>= Na</w:t>
      </w:r>
    </w:p>
    <w:p>
      <w:r>
        <w:t>23</w:t>
      </w:r>
    </w:p>
    <w:p>
      <w:r>
        <w:br/>
      </w:r>
    </w:p>
    <w:p>
      <w:r>
        <w:t>1440</w:t>
      </w:r>
    </w:p>
    <w:p>
      <w:r>
        <w:t>70</w:t>
      </w:r>
    </w:p>
    <w:p>
      <w:r>
        <w:t>100</w:t>
      </w:r>
    </w:p>
    <w:p>
      <w:r>
        <w:br/>
      </w:r>
    </w:p>
    <w:p>
      <w:r>
        <w:t>3</w:t>
      </w:r>
    </w:p>
    <w:p>
      <w:r>
        <w:br/>
      </w:r>
    </w:p>
    <w:p>
      <w:r>
        <w:t>HNO 3</w:t>
      </w:r>
    </w:p>
    <w:p>
      <w:r>
        <w:t>1.44</w:t>
      </w:r>
    </w:p>
    <w:p>
      <w:r>
        <w:t>3</w:t>
      </w:r>
    </w:p>
    <w:p>
      <w:r>
        <w:t>70</w:t>
      </w:r>
    </w:p>
    <w:p>
      <w:r>
        <w:br/>
      </w:r>
    </w:p>
    <w:p>
      <w:r>
        <w:t>i (</w:t>
      </w:r>
    </w:p>
    <w:p>
      <w:r>
        <w:t>3</w:t>
      </w:r>
    </w:p>
    <w:p>
      <w:r>
        <w:t>.</w:t>
      </w:r>
    </w:p>
    <w:p>
      <w:r>
        <w:br/>
      </w:r>
    </w:p>
    <w:p>
      <w:r>
        <w:t>ii</w:t>
      </w:r>
    </w:p>
    <w:p>
      <w:r>
        <w:t>3</w:t>
      </w:r>
    </w:p>
    <w:p>
      <w:r>
        <w:t>.</w:t>
      </w:r>
    </w:p>
    <w:p>
      <w:r>
        <w:br/>
      </w:r>
    </w:p>
    <w:p>
      <w:r>
        <w:t>iii</w:t>
      </w:r>
    </w:p>
    <w:p>
      <w:r>
        <w:t>3</w:t>
      </w:r>
    </w:p>
    <w:p>
      <w:r>
        <w:t>( .</w:t>
      </w:r>
    </w:p>
    <w:p>
      <w:r>
        <w:br/>
      </w:r>
    </w:p>
    <w:p>
      <w:r>
        <w:t>1</w:t>
      </w:r>
    </w:p>
    <w:p>
      <w:r>
        <w:t>H</w:t>
      </w:r>
    </w:p>
    <w:p>
      <w:r>
        <w:t>14</w:t>
      </w:r>
    </w:p>
    <w:p>
      <w:r>
        <w:t>N</w:t>
      </w:r>
    </w:p>
    <w:p>
      <w:r>
        <w:t>16</w:t>
      </w:r>
    </w:p>
    <w:p>
      <w:r>
        <w:t>O</w:t>
      </w:r>
    </w:p>
    <w:p>
      <w:r>
        <w:br/>
      </w:r>
    </w:p>
    <w:p>
      <w:r>
        <w:t>3</w:t>
      </w:r>
    </w:p>
    <w:p>
      <w:r>
        <w:t>1.44</w:t>
      </w:r>
    </w:p>
    <w:p>
      <w:r>
        <w:br/>
      </w:r>
    </w:p>
    <w:p>
      <w:r>
        <w:t>3</w:t>
      </w:r>
    </w:p>
    <w:p>
      <w:r>
        <w:t>1.44</w:t>
      </w:r>
    </w:p>
    <w:p>
      <w:r>
        <w:t>1000</w:t>
      </w:r>
    </w:p>
    <w:p>
      <w:r>
        <w:t>1440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t>1008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1008</w:t>
      </w:r>
    </w:p>
    <w:p>
      <w:r>
        <w:t>63</w:t>
      </w:r>
    </w:p>
    <w:p>
      <w:r>
        <w:t>16</w:t>
      </w:r>
    </w:p>
    <w:p>
      <w:r>
        <w:br/>
      </w:r>
    </w:p>
    <w:p>
      <w:r>
        <w:t>1000</w:t>
      </w:r>
    </w:p>
    <w:p>
      <w:r>
        <w:br/>
      </w:r>
    </w:p>
    <w:p>
      <w:r>
        <w:t>100</w:t>
      </w:r>
    </w:p>
    <w:p>
      <w:r>
        <w:br/>
      </w:r>
    </w:p>
    <w:p>
      <w:r>
        <w:t>1000</w:t>
      </w:r>
    </w:p>
    <w:p>
      <w:r>
        <w:br/>
      </w:r>
    </w:p>
    <w:p>
      <w:r>
        <w:t>100</w:t>
      </w:r>
    </w:p>
    <w:p>
      <w:r>
        <w:br/>
      </w:r>
    </w:p>
    <w:p>
      <w:r>
        <w:t></w:t>
      </w:r>
    </w:p>
    <w:p>
      <w:r>
        <w:t>16</w:t>
      </w:r>
    </w:p>
    <w:p>
      <w:r>
        <w:br/>
      </w:r>
    </w:p>
    <w:p>
      <w:r>
        <w:br/>
      </w:r>
    </w:p>
    <w:p>
      <w:r>
        <w:t>1.18</w:t>
      </w:r>
    </w:p>
    <w:p>
      <w:r>
        <w:t>3</w:t>
      </w:r>
    </w:p>
    <w:p>
      <w:r>
        <w:t>40</w:t>
      </w:r>
    </w:p>
    <w:p>
      <w:r>
        <w:br/>
      </w:r>
    </w:p>
    <w:p>
      <w:r>
        <w:t>H = 1 ,    Cl = 35.5</w:t>
      </w:r>
    </w:p>
    <w:p>
      <w:r>
        <w:br/>
      </w:r>
    </w:p>
    <w:p>
      <w:r>
        <w:t>HCl</w:t>
      </w:r>
    </w:p>
    <w:p>
      <w:r>
        <w:t>36.5</w:t>
      </w:r>
    </w:p>
    <w:p>
      <w:r>
        <w:br/>
      </w:r>
    </w:p>
    <w:p>
      <w:r>
        <w:t>1.18</w:t>
      </w:r>
    </w:p>
    <w:p>
      <w:r>
        <w:t></w:t>
      </w:r>
    </w:p>
    <w:p>
      <w:r>
        <w:t>40</w:t>
      </w:r>
    </w:p>
    <w:p>
      <w:r>
        <w:t></w:t>
      </w:r>
    </w:p>
    <w:p>
      <w:r>
        <w:t>1000</w:t>
      </w:r>
    </w:p>
    <w:p>
      <w:r>
        <w:t>12.93</w:t>
      </w:r>
    </w:p>
    <w:p>
      <w:r>
        <w:t>100</w:t>
      </w:r>
    </w:p>
    <w:p>
      <w:r>
        <w:t></w:t>
      </w:r>
    </w:p>
    <w:p>
      <w:r>
        <w:t>36.5</w:t>
      </w:r>
    </w:p>
    <w:p>
      <w:r>
        <w:br/>
      </w:r>
    </w:p>
    <w:p>
      <w:r>
        <w:t>3</w:t>
      </w:r>
    </w:p>
    <w:p>
      <w:r>
        <w:br/>
      </w:r>
    </w:p>
    <w:p>
      <w:r>
        <w:t>12</w:t>
      </w:r>
    </w:p>
    <w:p>
      <w:r>
        <w:t>3</w:t>
      </w:r>
    </w:p>
    <w:p>
      <w:r>
        <w:br/>
      </w:r>
    </w:p>
    <w:p>
      <w:r>
        <w:t>HCl</w:t>
      </w:r>
    </w:p>
    <w:p>
      <w:r>
        <w:t>3</w:t>
      </w:r>
    </w:p>
    <w:p>
      <w:r>
        <w:br/>
      </w:r>
    </w:p>
    <w:p>
      <w:r>
        <w:t></w:t>
      </w:r>
    </w:p>
    <w:p>
      <w:r>
        <w:br/>
      </w:r>
    </w:p>
    <w:p>
      <w:r>
        <w:t>12</w:t>
      </w:r>
    </w:p>
    <w:p>
      <w:r>
        <w:t></w:t>
      </w:r>
    </w:p>
    <w:p>
      <w:r>
        <w:t>1</w:t>
      </w:r>
    </w:p>
    <w:p>
      <w:r>
        <w:t>12</w:t>
      </w:r>
    </w:p>
    <w:p>
      <w:r>
        <w:br/>
      </w:r>
    </w:p>
    <w:p>
      <w:r>
        <w:t>3</w:t>
      </w:r>
    </w:p>
    <w:p>
      <w:r>
        <w:br/>
      </w:r>
    </w:p>
    <w:p>
      <w:r>
        <w:t>HCl</w:t>
      </w:r>
    </w:p>
    <w:p>
      <w:r>
        <w:t>12</w:t>
      </w:r>
    </w:p>
    <w:p>
      <w:r>
        <w:t>HCl</w:t>
      </w:r>
    </w:p>
    <w:p>
      <w:r>
        <w:br/>
      </w:r>
    </w:p>
    <w:p>
      <w:r>
        <w:t>3</w:t>
      </w:r>
    </w:p>
    <w:p>
      <w:r>
        <w:t>2</w:t>
      </w:r>
    </w:p>
    <w:p>
      <w:r>
        <w:t>3</w:t>
      </w:r>
    </w:p>
    <w:p>
      <w:r>
        <w:br/>
      </w:r>
    </w:p>
    <w:p>
      <w:r>
        <w:t>1</w:t>
      </w:r>
    </w:p>
    <w:p>
      <w:r>
        <w:t></w:t>
      </w:r>
    </w:p>
    <w:p>
      <w:r>
        <w:t>1</w:t>
      </w:r>
    </w:p>
    <w:p>
      <w:r>
        <w:t>2</w:t>
      </w:r>
    </w:p>
    <w:p>
      <w:r>
        <w:t>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HCl</w:t>
      </w:r>
    </w:p>
    <w:p>
      <w:r>
        <w:t>12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t>1</w:t>
      </w:r>
    </w:p>
    <w:p>
      <w:r>
        <w:t></w:t>
      </w:r>
    </w:p>
    <w:p>
      <w:r>
        <w:t>1</w:t>
      </w:r>
    </w:p>
    <w:p>
      <w:r>
        <w:t>2</w:t>
      </w:r>
    </w:p>
    <w:p>
      <w:r>
        <w:t></w:t>
      </w:r>
    </w:p>
    <w:p>
      <w:r>
        <w:br/>
      </w:r>
    </w:p>
    <w:p>
      <w:r>
        <w:t>1</w:t>
      </w:r>
    </w:p>
    <w:p>
      <w:r>
        <w:t>12</w:t>
      </w:r>
    </w:p>
    <w:p>
      <w:r>
        <w:t>1</w:t>
      </w:r>
    </w:p>
    <w:p>
      <w:r>
        <w:t>1</w:t>
      </w:r>
    </w:p>
    <w:p>
      <w:r>
        <w:t>2</w:t>
      </w:r>
    </w:p>
    <w:p>
      <w:r>
        <w:t>2</w:t>
      </w:r>
    </w:p>
    <w:p>
      <w:r>
        <w:t>2</w:t>
      </w:r>
    </w:p>
    <w:p>
      <w:r>
        <w:br/>
      </w:r>
    </w:p>
    <w:p>
      <w:r>
        <w:t>1</w:t>
      </w:r>
    </w:p>
    <w:p>
      <w:r>
        <w:t></w:t>
      </w:r>
    </w:p>
    <w:p>
      <w:r>
        <w:t>12</w:t>
      </w:r>
    </w:p>
    <w:p>
      <w:r>
        <w:t></w:t>
      </w:r>
    </w:p>
    <w:p>
      <w:r>
        <w:t>1</w:t>
      </w:r>
    </w:p>
    <w:p>
      <w:r>
        <w:t>6</w:t>
      </w:r>
    </w:p>
    <w:p>
      <w:r>
        <w:br/>
      </w:r>
    </w:p>
    <w:p>
      <w:r>
        <w:t>2</w:t>
      </w:r>
    </w:p>
    <w:p>
      <w:r>
        <w:br/>
      </w:r>
    </w:p>
    <w:p>
      <w:r>
        <w:t>1000</w:t>
      </w:r>
    </w:p>
    <w:p>
      <w:r>
        <w:t>1.0</w:t>
      </w:r>
    </w:p>
    <w:p>
      <w:r>
        <w:t>0.8</w:t>
      </w:r>
    </w:p>
    <w:p>
      <w:r>
        <w:br/>
      </w:r>
    </w:p>
    <w:p>
      <w:r>
        <w:t>0.1</w:t>
      </w:r>
    </w:p>
    <w:p>
      <w:r>
        <w:br/>
      </w:r>
    </w:p>
    <w:p>
      <w:r>
        <w:t>100</w:t>
      </w:r>
    </w:p>
    <w:p>
      <w:r>
        <w:t>3</w:t>
      </w:r>
    </w:p>
    <w:p>
      <w:r>
        <w:t>250</w:t>
      </w:r>
    </w:p>
    <w:p>
      <w:r>
        <w:t>3</w:t>
      </w:r>
    </w:p>
    <w:p>
      <w:r>
        <w:br/>
      </w:r>
    </w:p>
    <w:p>
      <w:r>
        <w:t>1</w:t>
      </w:r>
    </w:p>
    <w:p>
      <w:r>
        <w:t>250</w:t>
      </w:r>
    </w:p>
    <w:p>
      <w:r>
        <w:t>3</w:t>
      </w:r>
    </w:p>
    <w:p>
      <w:r>
        <w:t>1</w:t>
      </w:r>
    </w:p>
    <w:p>
      <w:r>
        <w:t>0.1</w:t>
      </w:r>
    </w:p>
    <w:p>
      <w:r>
        <w:t>2</w:t>
      </w:r>
    </w:p>
    <w:p>
      <w:r>
        <w:t>250</w:t>
      </w:r>
    </w:p>
    <w:p>
      <w:r>
        <w:t>100</w:t>
      </w:r>
    </w:p>
    <w:p>
      <w:r>
        <w:t>350</w:t>
      </w:r>
    </w:p>
    <w:p>
      <w:r>
        <w:br/>
      </w:r>
    </w:p>
    <w:p>
      <w:r>
        <w:t></w:t>
      </w:r>
    </w:p>
    <w:p>
      <w:r>
        <w:t>250</w:t>
      </w:r>
    </w:p>
    <w:p>
      <w:r>
        <w:t></w:t>
      </w:r>
    </w:p>
    <w:p>
      <w:r>
        <w:t>0.1</w:t>
      </w:r>
    </w:p>
    <w:p>
      <w:r>
        <w:t>350</w:t>
      </w:r>
    </w:p>
    <w:p>
      <w:r>
        <w:t></w:t>
      </w:r>
    </w:p>
    <w:p>
      <w:r>
        <w:t>2</w:t>
      </w:r>
    </w:p>
    <w:p>
      <w:r>
        <w:br/>
      </w:r>
    </w:p>
    <w:p>
      <w:r>
        <w:t>2</w:t>
      </w:r>
    </w:p>
    <w:p>
      <w:r>
        <w:t>25 0</w:t>
      </w:r>
    </w:p>
    <w:p>
      <w:r>
        <w:t></w:t>
      </w:r>
    </w:p>
    <w:p>
      <w:r>
        <w:t>0.1</w:t>
      </w:r>
    </w:p>
    <w:p>
      <w:r>
        <w:t>0.07</w:t>
      </w:r>
    </w:p>
    <w:p>
      <w:r>
        <w:t>350</w:t>
      </w:r>
    </w:p>
    <w:p>
      <w:r>
        <w:br/>
      </w:r>
    </w:p>
    <w:p>
      <w:r>
        <w:t>3</w:t>
      </w:r>
    </w:p>
    <w:p>
      <w:r>
        <w:br/>
      </w:r>
    </w:p>
    <w:p>
      <w:r>
        <w:t>0.8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1000</w:t>
      </w:r>
    </w:p>
    <w:p>
      <w:r>
        <w:t>3</w:t>
      </w:r>
    </w:p>
    <w:p>
      <w:r>
        <w:t>1.0</w:t>
      </w:r>
    </w:p>
    <w:p>
      <w:r>
        <w:t>2</w:t>
      </w:r>
    </w:p>
    <w:p>
      <w:r>
        <w:t>0.8</w:t>
      </w:r>
    </w:p>
    <w:p>
      <w:r>
        <w:br/>
      </w:r>
    </w:p>
    <w:p>
      <w:r>
        <w:t>2</w:t>
      </w:r>
    </w:p>
    <w:p>
      <w:r>
        <w:t>1250</w:t>
      </w:r>
    </w:p>
    <w:p>
      <w:r>
        <w:br/>
      </w:r>
    </w:p>
    <w:p>
      <w:r>
        <w:t></w:t>
      </w:r>
    </w:p>
    <w:p>
      <w:r>
        <w:t>1250</w:t>
      </w:r>
    </w:p>
    <w:p>
      <w:r>
        <w:t>1000</w:t>
      </w:r>
    </w:p>
    <w:p>
      <w:r>
        <w:t>250</w:t>
      </w:r>
    </w:p>
    <w:p>
      <w:r>
        <w:br/>
      </w:r>
    </w:p>
    <w:p>
      <w:r>
        <w:t>70</w:t>
      </w:r>
    </w:p>
    <w:p>
      <w:r>
        <w:t>3</w:t>
      </w:r>
    </w:p>
    <w:p>
      <w:r>
        <w:t>30</w:t>
      </w:r>
    </w:p>
    <w:p>
      <w:r>
        <w:t>3</w:t>
      </w:r>
    </w:p>
    <w:p>
      <w:r>
        <w:br/>
      </w:r>
    </w:p>
    <w:p>
      <w:r>
        <w:t>0.2</w:t>
      </w:r>
    </w:p>
    <w:p>
      <w:r>
        <w:br/>
      </w:r>
    </w:p>
    <w:p>
      <w:r>
        <w:t>30</w:t>
      </w:r>
    </w:p>
    <w:p>
      <w:r>
        <w:t>0.2</w:t>
      </w:r>
    </w:p>
    <w:p>
      <w:r>
        <w:t>100</w:t>
      </w:r>
    </w:p>
    <w:p>
      <w:r>
        <w:br/>
      </w:r>
    </w:p>
    <w:p>
      <w:r>
        <w:t>1</w:t>
      </w:r>
    </w:p>
    <w:p>
      <w:r>
        <w:t>1</w:t>
      </w:r>
    </w:p>
    <w:p>
      <w:r>
        <w:t>2</w:t>
      </w:r>
    </w:p>
    <w:p>
      <w:r>
        <w:t>30</w:t>
      </w:r>
    </w:p>
    <w:p>
      <w:r>
        <w:t>0.2</w:t>
      </w:r>
    </w:p>
    <w:p>
      <w:r>
        <w:t>30</w:t>
      </w:r>
    </w:p>
    <w:p>
      <w:r>
        <w:t>70</w:t>
      </w:r>
    </w:p>
    <w:p>
      <w:r>
        <w:t>30</w:t>
      </w:r>
    </w:p>
    <w:p>
      <w:r>
        <w:t>0.2</w:t>
      </w:r>
    </w:p>
    <w:p>
      <w:r>
        <w:t>100</w:t>
      </w:r>
    </w:p>
    <w:p>
      <w:r>
        <w:t></w:t>
      </w:r>
    </w:p>
    <w:p>
      <w:r>
        <w:t>0.06</w:t>
      </w:r>
    </w:p>
    <w:p>
      <w:r>
        <w:br/>
      </w:r>
    </w:p>
    <w:p>
      <w:r>
        <w:t>1</w:t>
      </w:r>
    </w:p>
    <w:p>
      <w:r>
        <w:t>NH 4 Cl</w:t>
      </w:r>
    </w:p>
    <w:p>
      <w:r>
        <w:t>1.22</w:t>
      </w:r>
    </w:p>
    <w:p>
      <w:r>
        <w:t>53.5</w:t>
      </w:r>
    </w:p>
    <w:p>
      <w:r>
        <w:t>.</w:t>
      </w:r>
    </w:p>
    <w:p>
      <w:r>
        <w:t>3</w:t>
      </w:r>
    </w:p>
    <w:p>
      <w:r>
        <w:t>.</w:t>
      </w:r>
    </w:p>
    <w:p>
      <w:r>
        <w:t>3</w:t>
      </w:r>
    </w:p>
    <w:p>
      <w:r>
        <w:t>.</w:t>
      </w:r>
    </w:p>
    <w:p>
      <w:r>
        <w:t>NH 4 Cl</w:t>
      </w:r>
    </w:p>
    <w:p>
      <w:r>
        <w:t>3</w:t>
      </w:r>
    </w:p>
    <w:p>
      <w:r>
        <w:t>.</w:t>
      </w:r>
    </w:p>
    <w:p>
      <w:r>
        <w:t>100</w:t>
      </w:r>
    </w:p>
    <w:p>
      <w:r>
        <w:t>3</w:t>
      </w:r>
    </w:p>
    <w:p>
      <w:r>
        <w:t>1.22</w:t>
      </w:r>
    </w:p>
    <w:p>
      <w:r>
        <w:t>, .</w:t>
      </w:r>
    </w:p>
    <w:p>
      <w:r>
        <w:t>1000</w:t>
      </w:r>
    </w:p>
    <w:p>
      <w:r>
        <w:t>3</w:t>
      </w:r>
    </w:p>
    <w:p>
      <w:r>
        <w:t>2.44</w:t>
      </w:r>
    </w:p>
    <w:p>
      <w:r>
        <w:t>3 .</w:t>
      </w:r>
    </w:p>
    <w:p>
      <w:r>
        <w:t>2</w:t>
      </w:r>
    </w:p>
    <w:p>
      <w:r>
        <w:t>3</w:t>
      </w:r>
    </w:p>
    <w:p>
      <w:r>
        <w:t>500</w:t>
      </w:r>
    </w:p>
    <w:p>
      <w:r>
        <w:t>3</w:t>
      </w:r>
    </w:p>
    <w:p>
      <w:r>
        <w:t>1</w:t>
      </w:r>
    </w:p>
    <w:p>
      <w:r>
        <w:t>0.1</w:t>
      </w:r>
    </w:p>
    <w:p>
      <w:r>
        <w:t>3</w:t>
      </w:r>
    </w:p>
    <w:p>
      <w:r>
        <w:t>36.5</w:t>
      </w:r>
    </w:p>
    <w:p>
      <w:r>
        <w:t>1.2</w:t>
      </w:r>
    </w:p>
    <w:p>
      <w:r>
        <w:t>3 .</w:t>
      </w:r>
    </w:p>
    <w:p>
      <w:r>
        <w:t>4</w:t>
      </w:r>
    </w:p>
    <w:p>
      <w:r>
        <w:t>200</w:t>
      </w:r>
    </w:p>
    <w:p>
      <w:r>
        <w:t>3</w:t>
      </w:r>
    </w:p>
    <w:p>
      <w:r>
        <w:t>68</w:t>
      </w:r>
    </w:p>
    <w:p>
      <w:r>
        <w:t>1.4</w:t>
      </w:r>
    </w:p>
    <w:p>
      <w:r>
        <w:t>3</w:t>
      </w:r>
    </w:p>
    <w:p>
      <w:r>
        <w:t>10</w:t>
      </w:r>
    </w:p>
    <w:p>
      <w:r>
        <w:t>1.08</w:t>
      </w:r>
    </w:p>
    <w:p>
      <w:r>
        <w:t>3 .</w:t>
      </w:r>
    </w:p>
    <w:p>
      <w:r>
        <w:t>5</w:t>
      </w:r>
    </w:p>
    <w:p>
      <w:r>
        <w:t>20</w:t>
      </w:r>
    </w:p>
    <w:p>
      <w:r>
        <w:t>3</w:t>
      </w:r>
    </w:p>
    <w:p>
      <w:r>
        <w:t>80</w:t>
      </w:r>
    </w:p>
    <w:p>
      <w:r>
        <w:t>3</w:t>
      </w:r>
    </w:p>
    <w:p>
      <w:r>
        <w:t>0.2</w:t>
      </w:r>
    </w:p>
    <w:p>
      <w:r>
        <w:br/>
      </w:r>
    </w:p>
    <w:p>
      <w:r>
        <w:br/>
      </w:r>
    </w:p>
    <w:p>
      <w:r>
        <w:t>3</w:t>
      </w:r>
    </w:p>
    <w:p>
      <w:r>
        <w:t>500</w:t>
      </w:r>
    </w:p>
    <w:p>
      <w:r>
        <w:t>3</w:t>
      </w:r>
    </w:p>
    <w:p>
      <w:r>
        <w:br/>
      </w:r>
    </w:p>
    <w:p>
      <w:r>
        <w:t>250</w:t>
      </w:r>
    </w:p>
    <w:p>
      <w:r>
        <w:t>3</w:t>
      </w:r>
    </w:p>
    <w:p>
      <w:r>
        <w:t>100</w:t>
      </w:r>
    </w:p>
    <w:p>
      <w:r>
        <w:t>3</w:t>
      </w:r>
    </w:p>
    <w:p>
      <w:r>
        <w:t>50</w:t>
      </w:r>
    </w:p>
    <w:p>
      <w:r>
        <w:t>3</w:t>
      </w:r>
    </w:p>
    <w:p>
      <w:r>
        <w:t>4</w:t>
      </w:r>
    </w:p>
    <w:p>
      <w:r>
        <w:t>1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1000</w:t>
      </w:r>
    </w:p>
    <w:p>
      <w:r>
        <w:br/>
      </w:r>
    </w:p>
    <w:p>
      <w:r>
        <w:t>1000</w:t>
      </w:r>
    </w:p>
    <w:p>
      <w:r>
        <w:t>1</w:t>
      </w:r>
    </w:p>
    <w:p>
      <w:r>
        <w:t>500</w:t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3</w:t>
      </w:r>
    </w:p>
    <w:p>
      <w:r>
        <w:t>500</w:t>
      </w:r>
    </w:p>
    <w:p>
      <w:r>
        <w:t>3</w:t>
      </w:r>
    </w:p>
    <w:p>
      <w:r>
        <w:t>250</w:t>
      </w:r>
    </w:p>
    <w:p>
      <w:r>
        <w:br/>
      </w:r>
    </w:p>
    <w:p>
      <w:r>
        <w:t>1</w:t>
      </w:r>
    </w:p>
    <w:p>
      <w:r>
        <w:br/>
      </w:r>
    </w:p>
    <w:p>
      <w:r>
        <w:t>Na 2 CO 3</w:t>
      </w:r>
    </w:p>
    <w:p>
      <w:r>
        <w:t>106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br/>
      </w:r>
    </w:p>
    <w:p>
      <w:r>
        <w:t>1</w:t>
      </w:r>
    </w:p>
    <w:p>
      <w:r>
        <w:t>106</w:t>
      </w:r>
    </w:p>
    <w:p>
      <w:r>
        <w:t>106</w:t>
      </w:r>
    </w:p>
    <w:p>
      <w:r>
        <w:br/>
      </w:r>
    </w:p>
    <w:p>
      <w:r>
        <w:t></w:t>
      </w:r>
    </w:p>
    <w:p>
      <w:r>
        <w:t>1</w:t>
      </w:r>
    </w:p>
    <w:p>
      <w:r>
        <w:br/>
      </w:r>
    </w:p>
    <w:p>
      <w:r>
        <w:t>106</w:t>
      </w:r>
    </w:p>
    <w:p>
      <w:r>
        <w:t>1</w:t>
      </w:r>
    </w:p>
    <w:p>
      <w:r>
        <w:t>3  .</w:t>
      </w:r>
    </w:p>
    <w:p>
      <w:r>
        <w:br/>
      </w:r>
    </w:p>
    <w:p>
      <w:r>
        <w:t>2</w:t>
      </w:r>
    </w:p>
    <w:p>
      <w:r>
        <w:t>0.5</w:t>
      </w:r>
    </w:p>
    <w:p>
      <w:r>
        <w:br/>
      </w:r>
    </w:p>
    <w:p>
      <w:r>
        <w:br/>
      </w:r>
    </w:p>
    <w:p>
      <w:r>
        <w:t>5,</w:t>
      </w:r>
    </w:p>
    <w:p>
      <w:r>
        <w:t>106</w:t>
      </w:r>
    </w:p>
    <w:p>
      <w:r>
        <w:t>53</w:t>
      </w:r>
    </w:p>
    <w:p>
      <w:r>
        <w:br/>
      </w:r>
    </w:p>
    <w:p>
      <w:r>
        <w:t>1</w:t>
      </w:r>
    </w:p>
    <w:p>
      <w:r>
        <w:br/>
      </w:r>
    </w:p>
    <w:p>
      <w:r>
        <w:t>53</w:t>
      </w:r>
    </w:p>
    <w:p>
      <w:r>
        <w:t>500</w:t>
      </w:r>
    </w:p>
    <w:p>
      <w:r>
        <w:t>)</w:t>
      </w:r>
    </w:p>
    <w:p>
      <w:r>
        <w:t>0.5</w:t>
      </w:r>
    </w:p>
    <w:p>
      <w:r>
        <w:t>3 (.</w:t>
      </w:r>
    </w:p>
    <w:p>
      <w:r>
        <w:br/>
      </w:r>
    </w:p>
    <w:p>
      <w:r>
        <w:t>26.5</w:t>
      </w:r>
    </w:p>
    <w:p>
      <w:r>
        <w:br/>
      </w:r>
    </w:p>
    <w:p>
      <w:r>
        <w:t>250</w:t>
      </w:r>
    </w:p>
    <w:p>
      <w:r>
        <w:t>3  .</w:t>
      </w:r>
    </w:p>
    <w:p>
      <w:r>
        <w:br/>
      </w:r>
    </w:p>
    <w:p>
      <w:r>
        <w:t>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br/>
      </w:r>
    </w:p>
    <w:p>
      <w:r>
        <w:t>i (</w:t>
      </w:r>
    </w:p>
    <w:p>
      <w:r>
        <w:t>100</w:t>
      </w:r>
    </w:p>
    <w:p>
      <w:r>
        <w:br/>
      </w:r>
    </w:p>
    <w:p>
      <w:r>
        <w:t>.</w:t>
      </w:r>
    </w:p>
    <w:p>
      <w:r>
        <w:br/>
      </w:r>
    </w:p>
    <w:p>
      <w:r>
        <w:t>ii</w:t>
      </w:r>
    </w:p>
    <w:p>
      <w:r>
        <w:br/>
      </w:r>
    </w:p>
    <w:p>
      <w:r>
        <w:br/>
      </w:r>
    </w:p>
    <w:p>
      <w:r>
        <w:t>iii</w:t>
      </w:r>
    </w:p>
    <w:p>
      <w:r>
        <w:br/>
      </w:r>
    </w:p>
    <w:p>
      <w:r>
        <w:t>.</w:t>
      </w:r>
    </w:p>
    <w:p>
      <w:r>
        <w:br/>
      </w:r>
    </w:p>
    <w:p>
      <w:r>
        <w:t>]</w:t>
      </w:r>
    </w:p>
    <w:p>
      <w:r>
        <w:t>[</w:t>
      </w:r>
    </w:p>
    <w:p>
      <w:r>
        <w:br/>
      </w:r>
    </w:p>
    <w:p>
      <w:r>
        <w:t>]</w:t>
      </w:r>
    </w:p>
    <w:p>
      <w:r>
        <w:t>[</w:t>
      </w:r>
    </w:p>
    <w:p>
      <w:r>
        <w:br/>
      </w:r>
    </w:p>
    <w:p>
      <w:r>
        <w:t>iv</w:t>
      </w:r>
    </w:p>
    <w:p>
      <w:r>
        <w:br/>
      </w:r>
    </w:p>
    <w:p>
      <w:r>
        <w:t>.</w:t>
      </w:r>
    </w:p>
    <w:p>
      <w:r>
        <w:br/>
      </w:r>
    </w:p>
    <w:p>
      <w:r>
        <w:t>v</w:t>
      </w:r>
    </w:p>
    <w:p>
      <w:r>
        <w:br/>
      </w:r>
    </w:p>
    <w:p>
      <w:r>
        <w:t>Na 2 CO 3</w:t>
      </w:r>
    </w:p>
    <w:p>
      <w:r>
        <w:br/>
      </w:r>
    </w:p>
    <w:p>
      <w:r>
        <w:t>H 2 C 2 O 4 . 2H 2 O</w:t>
      </w:r>
    </w:p>
    <w:p>
      <w:r>
        <w:br/>
      </w:r>
    </w:p>
    <w:p>
      <w:r>
        <w:t>3</w:t>
      </w:r>
    </w:p>
    <w:p>
      <w:r>
        <w:t>Na 2 B 4 O 7   .10H 2 O</w:t>
      </w:r>
    </w:p>
    <w:p>
      <w:r>
        <w:t>.</w:t>
      </w:r>
    </w:p>
    <w:p>
      <w:r>
        <w:br/>
      </w:r>
    </w:p>
    <w:p>
      <w:r>
        <w:t>Na 2 CO 3</w:t>
      </w:r>
    </w:p>
    <w:p>
      <w:r>
        <w:br/>
      </w:r>
    </w:p>
    <w:p>
      <w:r>
        <w:t>Na 2 B 4 O 7 .10H 2 O</w:t>
      </w:r>
    </w:p>
    <w:p>
      <w:r>
        <w:br/>
      </w:r>
    </w:p>
    <w:p>
      <w:r>
        <w:t>Na 2 CO 3</w:t>
      </w:r>
    </w:p>
    <w:p>
      <w:r>
        <w:br/>
      </w:r>
    </w:p>
    <w:p>
      <w:r>
        <w:t>H 2 CO 3</w:t>
      </w:r>
    </w:p>
    <w:p>
      <w:r>
        <w:t>Na 2 B 4 O 7</w:t>
      </w:r>
    </w:p>
    <w:p>
      <w:r>
        <w:t>H 3 BO 3</w:t>
      </w:r>
    </w:p>
    <w:p>
      <w:r>
        <w:br/>
      </w:r>
    </w:p>
    <w:p>
      <w:r>
        <w:t>285</w:t>
      </w:r>
    </w:p>
    <w:p>
      <w:r>
        <w:br/>
      </w:r>
    </w:p>
    <w:p>
      <w:r>
        <w:t>1</w:t>
      </w:r>
    </w:p>
    <w:p>
      <w:r>
        <w:br/>
      </w:r>
    </w:p>
    <w:p>
      <w:r>
        <w:t>250</w:t>
      </w:r>
    </w:p>
    <w:p>
      <w:r>
        <w:t>0.1</w:t>
      </w:r>
    </w:p>
    <w:p>
      <w:r>
        <w:t>1000</w:t>
      </w:r>
    </w:p>
    <w:p>
      <w:r>
        <w:t>1000</w:t>
      </w:r>
    </w:p>
    <w:p>
      <w:r>
        <w:br/>
      </w:r>
    </w:p>
    <w:p>
      <w:r>
        <w:t>1000</w:t>
      </w:r>
    </w:p>
    <w:p>
      <w:r>
        <w:br/>
      </w:r>
    </w:p>
    <w:p>
      <w:r>
        <w:t>0.5</w:t>
      </w:r>
    </w:p>
    <w:p>
      <w:r>
        <w:t>200</w:t>
      </w:r>
    </w:p>
    <w:p>
      <w:r>
        <w:t>126</w:t>
      </w:r>
    </w:p>
    <w:p>
      <w:r>
        <w:t>1000</w:t>
      </w:r>
    </w:p>
    <w:p>
      <w:r>
        <w:br/>
      </w:r>
    </w:p>
    <w:p>
      <w:r>
        <w:t>2</w:t>
      </w:r>
    </w:p>
    <w:p>
      <w:r>
        <w:t>NaHCO 3</w:t>
      </w:r>
    </w:p>
    <w:p>
      <w:r>
        <w:br/>
      </w:r>
    </w:p>
    <w:p>
      <w:r>
        <w:t>Na 2 CO 3</w:t>
      </w:r>
    </w:p>
    <w:p>
      <w:r>
        <w:t>2NaHCO 3              Na 2 CO 3  + H 2 O + CO 2</w:t>
      </w:r>
    </w:p>
    <w:p>
      <w:r>
        <w:br/>
      </w:r>
    </w:p>
    <w:p>
      <w:r>
        <w:t>0.1</w:t>
      </w:r>
    </w:p>
    <w:p>
      <w:r>
        <w:t>250</w:t>
      </w:r>
    </w:p>
    <w:p>
      <w:r>
        <w:t>3</w:t>
      </w:r>
    </w:p>
    <w:p>
      <w:r>
        <w:br/>
      </w:r>
    </w:p>
    <w:p>
      <w:r>
        <w:t>0 . 025</w:t>
      </w:r>
    </w:p>
    <w:p>
      <w:r>
        <w:br/>
      </w:r>
    </w:p>
    <w:p>
      <w:r>
        <w:br/>
      </w:r>
    </w:p>
    <w:p>
      <w:r>
        <w:t>0.025</w:t>
      </w:r>
    </w:p>
    <w:p>
      <w:r>
        <w:t>106</w:t>
      </w:r>
    </w:p>
    <w:p>
      <w:r>
        <w:t>2.650</w:t>
      </w:r>
    </w:p>
    <w:p>
      <w:r>
        <w:br/>
      </w:r>
    </w:p>
    <w:p>
      <w:r>
        <w:t>3</w:t>
      </w:r>
    </w:p>
    <w:p>
      <w:r>
        <w:t>0. 1</w:t>
      </w:r>
    </w:p>
    <w:p>
      <w:r>
        <w:t>250</w:t>
      </w:r>
    </w:p>
    <w:p>
      <w:r>
        <w:t>106</w:t>
      </w:r>
    </w:p>
    <w:p>
      <w:r>
        <w:t>2.650</w:t>
      </w:r>
    </w:p>
    <w:p>
      <w:r>
        <w:t>1000</w:t>
      </w:r>
    </w:p>
    <w:p>
      <w:r>
        <w:t>1000</w:t>
      </w:r>
    </w:p>
    <w:p>
      <w:r>
        <w:br/>
      </w:r>
    </w:p>
    <w:p>
      <w:r>
        <w:t>0.5</w:t>
      </w:r>
    </w:p>
    <w:p>
      <w:r>
        <w:t>200</w:t>
      </w:r>
    </w:p>
    <w:p>
      <w:r>
        <w:t>3 .</w:t>
      </w:r>
    </w:p>
    <w:p>
      <w:r>
        <w:br/>
      </w:r>
    </w:p>
    <w:p>
      <w:r>
        <w:t>12.6</w:t>
      </w:r>
    </w:p>
    <w:p>
      <w:r>
        <w:br/>
      </w:r>
    </w:p>
    <w:p>
      <w:r>
        <w:t>21.2</w:t>
      </w:r>
    </w:p>
    <w:p>
      <w:r>
        <w:br/>
      </w:r>
    </w:p>
    <w:p>
      <w:r>
        <w:t>106</w:t>
      </w:r>
    </w:p>
    <w:p>
      <w:r>
        <w:br/>
      </w:r>
    </w:p>
    <w:p>
      <w:r>
        <w:t>0.2</w:t>
      </w:r>
    </w:p>
    <w:p>
      <w:r>
        <w:br/>
      </w:r>
    </w:p>
    <w:p>
      <w:r>
        <w:t>1</w:t>
      </w:r>
    </w:p>
    <w:p>
      <w:r>
        <w:br/>
      </w:r>
    </w:p>
    <w:p>
      <w:r>
        <w:t>21.2</w:t>
      </w:r>
    </w:p>
    <w:p>
      <w:r>
        <w:t>3</w:t>
      </w:r>
    </w:p>
    <w:p>
      <w:r>
        <w:br/>
      </w:r>
    </w:p>
    <w:p>
      <w:r>
        <w:t>Na 2 CO 3</w:t>
      </w:r>
    </w:p>
    <w:p>
      <w:r>
        <w:t>0.2</w:t>
      </w:r>
    </w:p>
    <w:p>
      <w:r>
        <w:br/>
      </w:r>
    </w:p>
    <w:p>
      <w:r>
        <w:t>0.2</w:t>
      </w:r>
    </w:p>
    <w:p>
      <w:r>
        <w:br/>
      </w:r>
    </w:p>
    <w:p>
      <w:r>
        <w:t>Titration</w:t>
      </w:r>
    </w:p>
    <w:p>
      <w:r>
        <w:t>Titration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12.6</w:t>
      </w:r>
    </w:p>
    <w:p>
      <w:r>
        <w:t>250</w:t>
      </w:r>
    </w:p>
    <w:p>
      <w:r>
        <w:t>3  U</w:t>
      </w:r>
    </w:p>
    <w:p>
      <w:r>
        <w:br/>
      </w:r>
    </w:p>
    <w:p>
      <w:r>
        <w:t>4</w:t>
      </w:r>
    </w:p>
    <w:p>
      <w:r>
        <w:t>NaOH</w:t>
      </w:r>
    </w:p>
    <w:p>
      <w:r>
        <w:t>.</w:t>
      </w:r>
    </w:p>
    <w:p>
      <w:r>
        <w:br/>
      </w:r>
    </w:p>
    <w:p>
      <w:r>
        <w:t>5</w:t>
      </w:r>
    </w:p>
    <w:p>
      <w:r>
        <w:t>0.5</w:t>
      </w:r>
    </w:p>
    <w:p>
      <w:r>
        <w:br/>
      </w:r>
    </w:p>
    <w:p>
      <w:r>
        <w:t>500</w:t>
      </w:r>
    </w:p>
    <w:p>
      <w:r>
        <w:t>3 .</w:t>
      </w:r>
    </w:p>
    <w:p>
      <w:r>
        <w:br/>
      </w:r>
    </w:p>
    <w:p>
      <w:r>
        <w:t>Na</w:t>
      </w:r>
    </w:p>
    <w:p>
      <w:r>
        <w:t>23</w:t>
      </w:r>
    </w:p>
    <w:p>
      <w:r>
        <w:t>O</w:t>
      </w:r>
    </w:p>
    <w:p>
      <w:r>
        <w:t>16</w:t>
      </w:r>
    </w:p>
    <w:p>
      <w:r>
        <w:t>C</w:t>
      </w:r>
    </w:p>
    <w:p>
      <w:r>
        <w:t>12</w:t>
      </w:r>
    </w:p>
    <w:p>
      <w:r>
        <w:t>H</w:t>
      </w:r>
    </w:p>
    <w:p>
      <w:r>
        <w:t>1</w:t>
      </w:r>
    </w:p>
    <w:p>
      <w:r>
        <w:br/>
      </w:r>
    </w:p>
    <w:p>
      <w:r>
        <w:t>6</w:t>
      </w:r>
    </w:p>
    <w:p>
      <w:r>
        <w:t>H 2 C 2 O 4  . 2H 2 O</w:t>
      </w:r>
    </w:p>
    <w:p>
      <w:r>
        <w:br/>
      </w:r>
    </w:p>
    <w:p>
      <w:r>
        <w:t>ﺓﺮ</w:t>
      </w:r>
    </w:p>
    <w:p>
      <w:r>
        <w:br/>
      </w:r>
    </w:p>
    <w:p>
      <w:r>
        <w:t>H 2 SO 4</w:t>
      </w:r>
    </w:p>
    <w:p>
      <w:r>
        <w:t>NaOH</w:t>
      </w:r>
    </w:p>
    <w:p>
      <w:r>
        <w:t>H 2 SO 4(aq)  + 2NaOH              Na 2 SO 4(aq)  + 2H 2 O (l)</w:t>
      </w:r>
    </w:p>
    <w:p>
      <w:r>
        <w:t>NaOH</w:t>
      </w:r>
    </w:p>
    <w:p>
      <w:r>
        <w:t>H 2 SO 4</w:t>
      </w:r>
    </w:p>
    <w:p>
      <w:r>
        <w:t>H +</w:t>
      </w:r>
    </w:p>
    <w:p>
      <w:r>
        <w:br/>
      </w:r>
    </w:p>
    <w:p>
      <w:r>
        <w:t>OH</w:t>
      </w:r>
    </w:p>
    <w:p>
      <w:r>
        <w:t>H + (aq)  + OH - (aq)             H 2 O</w:t>
      </w:r>
    </w:p>
    <w:p>
      <w:r>
        <w:t>Ag + (aq)  + Cl - (aq)              AgCl  (s)</w:t>
      </w:r>
    </w:p>
    <w:p>
      <w:r>
        <w:br/>
      </w:r>
    </w:p>
    <w:p>
      <w:r>
        <w:t>KMnO 4</w:t>
      </w:r>
    </w:p>
    <w:p>
      <w:r>
        <w:t>K 2 Cr 2 O 7</w:t>
      </w:r>
    </w:p>
    <w:p>
      <w:r>
        <w:t>II</w:t>
      </w:r>
    </w:p>
    <w:p>
      <w:r>
        <w:t>Fe 2+</w:t>
      </w:r>
    </w:p>
    <w:p>
      <w:r>
        <w:t>C 2 O 4</w:t>
      </w:r>
    </w:p>
    <w:p>
      <w:r>
        <w:t>(</w:t>
      </w:r>
    </w:p>
    <w:p>
      <w:r>
        <w:br/>
      </w:r>
    </w:p>
    <w:p>
      <w:r>
        <w:br/>
      </w:r>
    </w:p>
    <w:p>
      <w:r>
        <w:br/>
      </w:r>
    </w:p>
    <w:p>
      <w:r>
        <w:t>H 2 SO 4 +NH 4 OH</w:t>
      </w:r>
    </w:p>
    <w:p>
      <w:r>
        <w:br/>
      </w:r>
    </w:p>
    <w:p>
      <w:r>
        <w:br/>
      </w:r>
    </w:p>
    <w:p>
      <w:r>
        <w:br/>
      </w:r>
    </w:p>
    <w:p>
      <w:r>
        <w:t>H 2 C 2 O 4  + KOH</w:t>
      </w:r>
    </w:p>
    <w:p>
      <w:r>
        <w:br/>
      </w:r>
    </w:p>
    <w:p>
      <w:r>
        <w:t>4</w:t>
      </w:r>
    </w:p>
    <w:p>
      <w:r>
        <w:t>2</w:t>
      </w:r>
    </w:p>
    <w:p>
      <w:r>
        <w:br/>
      </w:r>
    </w:p>
    <w:p>
      <w:r>
        <w:t>5</w:t>
      </w:r>
    </w:p>
    <w:p>
      <w:r>
        <w:t>3</w:t>
      </w:r>
    </w:p>
    <w:p>
      <w:r>
        <w:t>50</w:t>
      </w:r>
    </w:p>
    <w:p>
      <w:r>
        <w:t>.</w:t>
      </w:r>
    </w:p>
    <w:p>
      <w:r>
        <w:t>4</w:t>
      </w:r>
    </w:p>
    <w:p>
      <w:r>
        <w:t>3</w:t>
      </w:r>
    </w:p>
    <w:p>
      <w:r>
        <w:br/>
      </w:r>
    </w:p>
    <w:p>
      <w:r>
        <w:br/>
      </w:r>
    </w:p>
    <w:p>
      <w:r>
        <w:t>4</w:t>
      </w:r>
    </w:p>
    <w:p>
      <w:r>
        <w:t>4</w:t>
      </w:r>
    </w:p>
    <w:p>
      <w:r>
        <w:br/>
      </w:r>
    </w:p>
    <w:p>
      <w:r>
        <w:t>4</w:t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t>0.05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12</w:t>
      </w:r>
    </w:p>
    <w:p>
      <w:r>
        <w:br/>
      </w:r>
    </w:p>
    <w:p>
      <w:r>
        <w:t>0.1</w:t>
      </w:r>
    </w:p>
    <w:p>
      <w:r>
        <w:t>3</w:t>
      </w:r>
    </w:p>
    <w:p>
      <w:r>
        <w:br/>
      </w:r>
    </w:p>
    <w:p>
      <w:r>
        <w:t>13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HCl</w:t>
      </w:r>
    </w:p>
    <w:p>
      <w:r>
        <w:t>NH 4 OH</w:t>
      </w:r>
    </w:p>
    <w:p>
      <w:r>
        <w:br/>
      </w:r>
    </w:p>
    <w:p>
      <w:r>
        <w:t>H 2 SO 4</w:t>
      </w:r>
    </w:p>
    <w:p>
      <w:r>
        <w:t>NaOH</w:t>
      </w:r>
    </w:p>
    <w:p>
      <w:r>
        <w:br/>
      </w:r>
    </w:p>
    <w:p>
      <w:r>
        <w:t>CH 3 COOH</w:t>
      </w:r>
    </w:p>
    <w:p>
      <w:r>
        <w:t>NaOH</w:t>
      </w:r>
    </w:p>
    <w:p>
      <w:r>
        <w:br/>
      </w:r>
    </w:p>
    <w:p>
      <w:r>
        <w:t>HCl</w:t>
      </w:r>
    </w:p>
    <w:p>
      <w:r>
        <w:t>Na 2 CO 3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1000</w:t>
      </w:r>
    </w:p>
    <w:p>
      <w:r>
        <w:br/>
      </w:r>
    </w:p>
    <w:p>
      <w:r>
        <w:br/>
      </w:r>
    </w:p>
    <w:p>
      <w:r>
        <w:br/>
      </w:r>
    </w:p>
    <w:p>
      <w:r>
        <w:t>NaOH + HCl         NaCl + H 2 O</w:t>
      </w:r>
    </w:p>
    <w:p>
      <w:r>
        <w:br/>
      </w:r>
    </w:p>
    <w:p>
      <w:r>
        <w:t>4</w:t>
      </w:r>
    </w:p>
    <w:p>
      <w:r>
        <w:t>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10</w:t>
      </w:r>
    </w:p>
    <w:p>
      <w:r>
        <w:t>1</w:t>
      </w:r>
    </w:p>
    <w:p>
      <w:r>
        <w:t>10</w:t>
      </w:r>
    </w:p>
    <w:p>
      <w:r>
        <w:t>1</w:t>
      </w:r>
    </w:p>
    <w:p>
      <w:r>
        <w:br/>
      </w:r>
    </w:p>
    <w:p>
      <w:r>
        <w:t>2</w:t>
      </w:r>
    </w:p>
    <w:p>
      <w:r>
        <w:t>20</w:t>
      </w:r>
    </w:p>
    <w:p>
      <w:r>
        <w:t>0.25</w:t>
      </w:r>
    </w:p>
    <w:p>
      <w:r>
        <w:t>40</w:t>
      </w:r>
    </w:p>
    <w:p>
      <w:r>
        <w:t>0.125</w:t>
      </w:r>
    </w:p>
    <w:p>
      <w:r>
        <w:br/>
      </w:r>
    </w:p>
    <w:p>
      <w:r>
        <w:t>3</w:t>
      </w:r>
    </w:p>
    <w:p>
      <w:r>
        <w:t>50</w:t>
      </w:r>
    </w:p>
    <w:p>
      <w:r>
        <w:t>0.50</w:t>
      </w:r>
    </w:p>
    <w:p>
      <w:r>
        <w:t>10</w:t>
      </w:r>
    </w:p>
    <w:p>
      <w:r>
        <w:t>2.5</w:t>
      </w:r>
    </w:p>
    <w:p>
      <w:r>
        <w:br/>
      </w:r>
    </w:p>
    <w:p>
      <w:r>
        <w:br/>
      </w:r>
    </w:p>
    <w:p>
      <w:r>
        <w:br/>
      </w:r>
    </w:p>
    <w:p>
      <w:r>
        <w:t>2 0</w:t>
      </w:r>
    </w:p>
    <w:p>
      <w:r>
        <w:t>0.25</w:t>
      </w:r>
    </w:p>
    <w:p>
      <w:r>
        <w:t>1000</w:t>
      </w:r>
    </w:p>
    <w:p>
      <w:r>
        <w:br/>
      </w:r>
    </w:p>
    <w:p>
      <w:r>
        <w:t>40</w:t>
      </w:r>
    </w:p>
    <w:p>
      <w:r>
        <w:t>0.125</w:t>
      </w:r>
    </w:p>
    <w:p>
      <w:r>
        <w:t>1000</w:t>
      </w:r>
    </w:p>
    <w:p>
      <w:r>
        <w:br/>
      </w:r>
    </w:p>
    <w:p>
      <w:r>
        <w:t>50</w:t>
      </w:r>
    </w:p>
    <w:p>
      <w:r>
        <w:t>0.5</w:t>
      </w:r>
    </w:p>
    <w:p>
      <w:r>
        <w:t>1000</w:t>
      </w:r>
    </w:p>
    <w:p>
      <w:r>
        <w:t>10</w:t>
      </w:r>
    </w:p>
    <w:p>
      <w:r>
        <w:t>2.5</w:t>
      </w:r>
    </w:p>
    <w:p>
      <w:r>
        <w:t>1000</w:t>
      </w:r>
    </w:p>
    <w:p>
      <w:r>
        <w:br/>
      </w:r>
    </w:p>
    <w:p>
      <w:r>
        <w:t>4</w:t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i (</w:t>
      </w:r>
    </w:p>
    <w:p>
      <w:r>
        <w:t>1</w:t>
      </w:r>
    </w:p>
    <w:p>
      <w:r>
        <w:t>1</w:t>
      </w:r>
    </w:p>
    <w:p>
      <w:r>
        <w:t>2</w:t>
      </w:r>
    </w:p>
    <w:p>
      <w:r>
        <w:t>2</w:t>
      </w:r>
    </w:p>
    <w:p>
      <w:r>
        <w:br/>
      </w:r>
    </w:p>
    <w:p>
      <w:r>
        <w:t>ii</w:t>
      </w:r>
    </w:p>
    <w:p>
      <w:r>
        <w:t>HaOH</w:t>
      </w:r>
    </w:p>
    <w:p>
      <w:r>
        <w:t>HCl</w:t>
      </w:r>
    </w:p>
    <w:p>
      <w:r>
        <w:t>1</w:t>
      </w:r>
    </w:p>
    <w:p>
      <w:r>
        <w:t>1</w:t>
      </w:r>
    </w:p>
    <w:p>
      <w:r>
        <w:br/>
      </w:r>
    </w:p>
    <w:p>
      <w:r>
        <w:t>.</w:t>
      </w:r>
    </w:p>
    <w:p>
      <w:r>
        <w:t>NaOH + HCl                NaCl + H 2 O</w:t>
      </w:r>
    </w:p>
    <w:p>
      <w:r>
        <w:br/>
      </w:r>
    </w:p>
    <w:p>
      <w:r>
        <w:t>2NaOH + H 2 SO 4                Na 2 SO 4  + 2H 2 O</w:t>
      </w:r>
    </w:p>
    <w:p>
      <w:r>
        <w:t>1</w:t>
      </w:r>
    </w:p>
    <w:p>
      <w:r>
        <w:t>2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3 (</w:t>
      </w:r>
    </w:p>
    <w:p>
      <w:r>
        <w:t>1</w:t>
      </w:r>
    </w:p>
    <w:p>
      <w:r>
        <w:br/>
      </w:r>
    </w:p>
    <w:p>
      <w:r>
        <w:br/>
      </w:r>
    </w:p>
    <w:p>
      <w:r>
        <w:t>3 (</w:t>
      </w:r>
    </w:p>
    <w:p>
      <w:r>
        <w:br/>
      </w:r>
    </w:p>
    <w:p>
      <w:r>
        <w:t>2</w:t>
      </w:r>
    </w:p>
    <w:p>
      <w:r>
        <w:br/>
      </w:r>
    </w:p>
    <w:p>
      <w:r>
        <w:t>H 2 SO +</w:t>
      </w:r>
    </w:p>
    <w:p>
      <w:r>
        <w:br/>
      </w:r>
    </w:p>
    <w:p>
      <w:r>
        <w:br/>
      </w:r>
    </w:p>
    <w:p>
      <w:r>
        <w:t>1  3</w:t>
      </w:r>
    </w:p>
    <w:p>
      <w:r>
        <w:br/>
      </w:r>
    </w:p>
    <w:p>
      <w:r>
        <w:t>2  3</w:t>
      </w:r>
    </w:p>
    <w:p>
      <w:r>
        <w:br/>
      </w:r>
    </w:p>
    <w:p>
      <w:r>
        <w:t>1</w:t>
      </w:r>
    </w:p>
    <w:p>
      <w:r>
        <w:br/>
      </w:r>
    </w:p>
    <w:p>
      <w:r>
        <w:t>10</w:t>
      </w:r>
    </w:p>
    <w:p>
      <w:r>
        <w:t>1</w:t>
      </w:r>
    </w:p>
    <w:p>
      <w:r>
        <w:t>0.01</w:t>
      </w:r>
    </w:p>
    <w:p>
      <w:r>
        <w:br/>
      </w:r>
    </w:p>
    <w:p>
      <w:r>
        <w:t>1000</w:t>
      </w:r>
    </w:p>
    <w:p>
      <w:r>
        <w:t>5</w:t>
      </w:r>
    </w:p>
    <w:p>
      <w:r>
        <w:t>1</w:t>
      </w:r>
    </w:p>
    <w:p>
      <w:r>
        <w:t>0.005</w:t>
      </w:r>
    </w:p>
    <w:p>
      <w:r>
        <w:br/>
      </w:r>
    </w:p>
    <w:p>
      <w:r>
        <w:t>1000</w:t>
      </w:r>
    </w:p>
    <w:p>
      <w:r>
        <w:t>2</w:t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20</w:t>
      </w:r>
    </w:p>
    <w:p>
      <w:r>
        <w:t>1</w:t>
      </w:r>
    </w:p>
    <w:p>
      <w:r>
        <w:t>0.02</w:t>
      </w:r>
    </w:p>
    <w:p>
      <w:r>
        <w:br/>
      </w:r>
    </w:p>
    <w:p>
      <w:r>
        <w:t>1000</w:t>
      </w:r>
    </w:p>
    <w:p>
      <w:r>
        <w:br/>
      </w:r>
    </w:p>
    <w:p>
      <w:r>
        <w:t>125</w:t>
      </w:r>
    </w:p>
    <w:p>
      <w:r>
        <w:t>0.8</w:t>
      </w:r>
    </w:p>
    <w:p>
      <w:r>
        <w:t>0.01</w:t>
      </w:r>
    </w:p>
    <w:p>
      <w:r>
        <w:br/>
      </w:r>
    </w:p>
    <w:p>
      <w:r>
        <w:t>1000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3</w:t>
      </w:r>
    </w:p>
    <w:p>
      <w:r>
        <w:br/>
      </w:r>
    </w:p>
    <w:p>
      <w:r>
        <w:t>50</w:t>
      </w:r>
    </w:p>
    <w:p>
      <w:r>
        <w:t>×</w:t>
      </w:r>
    </w:p>
    <w:p>
      <w:r>
        <w:t>0 . 05</w:t>
      </w:r>
    </w:p>
    <w:p>
      <w:r>
        <w:t>0.0025</w:t>
      </w:r>
    </w:p>
    <w:p>
      <w:r>
        <w:br/>
      </w:r>
    </w:p>
    <w:p>
      <w:r>
        <w:t>1000</w:t>
      </w:r>
    </w:p>
    <w:p>
      <w:r>
        <w:br/>
      </w:r>
    </w:p>
    <w:p>
      <w:r>
        <w:t>12.5</w:t>
      </w:r>
    </w:p>
    <w:p>
      <w:r>
        <w:t>0 . 1</w:t>
      </w:r>
    </w:p>
    <w:p>
      <w:r>
        <w:t>0.00125</w:t>
      </w:r>
    </w:p>
    <w:p>
      <w:r>
        <w:br/>
      </w:r>
    </w:p>
    <w:p>
      <w:r>
        <w:t>1000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1</w:t>
      </w:r>
    </w:p>
    <w:p>
      <w:r>
        <w:t>2</w:t>
      </w:r>
    </w:p>
    <w:p>
      <w:r>
        <w:t>2</w:t>
      </w:r>
    </w:p>
    <w:p>
      <w:r>
        <w:t>1</w:t>
      </w:r>
    </w:p>
    <w:p>
      <w:r>
        <w:br/>
      </w:r>
    </w:p>
    <w:p>
      <w:r>
        <w:t>3NaOH + H 3 PO 4                 Na 3 PO 4  + 3H 2 O</w:t>
      </w:r>
    </w:p>
    <w:p>
      <w:r>
        <w:br/>
      </w:r>
    </w:p>
    <w:p>
      <w:r>
        <w:t>1</w:t>
      </w:r>
    </w:p>
    <w:p>
      <w:r>
        <w:t>3</w:t>
      </w:r>
    </w:p>
    <w:p>
      <w:r>
        <w:br/>
      </w:r>
    </w:p>
    <w:p>
      <w:r>
        <w:t>H 3 PO 4</w:t>
      </w:r>
    </w:p>
    <w:p>
      <w:r>
        <w:br/>
      </w:r>
    </w:p>
    <w:p>
      <w:r>
        <w:t>H 3 PO 4</w:t>
      </w:r>
    </w:p>
    <w:p>
      <w:r>
        <w:br/>
      </w:r>
    </w:p>
    <w:p>
      <w:r>
        <w:t>4</w:t>
      </w:r>
    </w:p>
    <w:p>
      <w:r>
        <w:t>8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t>2</w:t>
      </w:r>
    </w:p>
    <w:p>
      <w:r>
        <w:t>2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t>2</w:t>
      </w:r>
    </w:p>
    <w:p>
      <w:r>
        <w:t>NaOH</w:t>
      </w:r>
    </w:p>
    <w:p>
      <w:r>
        <w:t>H 3 PO 4</w:t>
      </w:r>
    </w:p>
    <w:p>
      <w:r>
        <w:t>3</w:t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1  ,</w:t>
      </w:r>
    </w:p>
    <w:p>
      <w:r>
        <w:t>1</w:t>
      </w:r>
    </w:p>
    <w:p>
      <w:r>
        <w:t>2  ,</w:t>
      </w:r>
    </w:p>
    <w:p>
      <w:r>
        <w:t>2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(</w:t>
      </w:r>
    </w:p>
    <w:p>
      <w:r>
        <w:br/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25</w:t>
      </w:r>
    </w:p>
    <w:p>
      <w:r>
        <w:br/>
      </w:r>
    </w:p>
    <w:p>
      <w:r>
        <w:t>0.025</w:t>
      </w:r>
    </w:p>
    <w:p>
      <w:r>
        <w:t>3</w:t>
      </w:r>
    </w:p>
    <w:p>
      <w:r>
        <w:br/>
      </w:r>
    </w:p>
    <w:p>
      <w:r>
        <w:t>2NaOH  +  H 2 SO 4                  Na 2 SO 4  + 2H 2 O</w:t>
      </w:r>
    </w:p>
    <w:p>
      <w:r>
        <w:t>1</w:t>
      </w:r>
    </w:p>
    <w:p>
      <w:r>
        <w:t>2</w:t>
      </w:r>
    </w:p>
    <w:p>
      <w:r>
        <w:br/>
      </w:r>
    </w:p>
    <w:p>
      <w:r>
        <w:t>2</w:t>
      </w:r>
    </w:p>
    <w:p>
      <w:r>
        <w:t>25</w:t>
      </w:r>
    </w:p>
    <w:p>
      <w:r>
        <w:t>1</w:t>
      </w:r>
    </w:p>
    <w:p>
      <w:r>
        <w:t>25</w:t>
      </w:r>
    </w:p>
    <w:p>
      <w:r>
        <w:br/>
      </w:r>
    </w:p>
    <w:p>
      <w:r>
        <w:t>2</w:t>
      </w:r>
    </w:p>
    <w:p>
      <w:r>
        <w:t>0.025</w:t>
      </w:r>
    </w:p>
    <w:p>
      <w:r>
        <w:t>1</w:t>
      </w:r>
    </w:p>
    <w:p>
      <w:r>
        <w:br/>
      </w:r>
    </w:p>
    <w:p>
      <w:r>
        <w:t>1  ,</w:t>
      </w:r>
    </w:p>
    <w:p>
      <w:r>
        <w:t>2  ,</w:t>
      </w:r>
    </w:p>
    <w:p>
      <w:r>
        <w:t>2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25</w:t>
      </w:r>
    </w:p>
    <w:p>
      <w:r>
        <w:t>2 0</w:t>
      </w:r>
    </w:p>
    <w:p>
      <w:r>
        <w:t>0.13</w:t>
      </w:r>
    </w:p>
    <w:p>
      <w:r>
        <w:t>1</w:t>
      </w:r>
    </w:p>
    <w:p>
      <w:r>
        <w:t>1</w:t>
      </w:r>
    </w:p>
    <w:p>
      <w:r>
        <w:br/>
      </w:r>
    </w:p>
    <w:p>
      <w:r>
        <w:t>20</w:t>
      </w:r>
    </w:p>
    <w:p>
      <w:r>
        <w:t>0.13</w:t>
      </w:r>
    </w:p>
    <w:p>
      <w:r>
        <w:t>1</w:t>
      </w:r>
    </w:p>
    <w:p>
      <w:r>
        <w:br/>
      </w:r>
    </w:p>
    <w:p>
      <w:r>
        <w:t>25</w:t>
      </w:r>
    </w:p>
    <w:p>
      <w:r>
        <w:t>1</w:t>
      </w:r>
    </w:p>
    <w:p>
      <w:r>
        <w:br/>
      </w:r>
    </w:p>
    <w:p>
      <w:r>
        <w:t>25</w:t>
      </w:r>
    </w:p>
    <w:p>
      <w:r>
        <w:t></w:t>
      </w:r>
    </w:p>
    <w:p>
      <w:r>
        <w:t>1</w:t>
      </w:r>
    </w:p>
    <w:p>
      <w:r>
        <w:t>2 5</w:t>
      </w:r>
    </w:p>
    <w:p>
      <w:r>
        <w:t></w:t>
      </w:r>
    </w:p>
    <w:p>
      <w:r>
        <w:t>0.025</w:t>
      </w:r>
    </w:p>
    <w:p>
      <w:r>
        <w:t>2</w:t>
      </w:r>
    </w:p>
    <w:p>
      <w:r>
        <w:t>1</w:t>
      </w:r>
    </w:p>
    <w:p>
      <w:r>
        <w:t>25</w:t>
      </w:r>
    </w:p>
    <w:p>
      <w:r>
        <w:t></w:t>
      </w:r>
    </w:p>
    <w:p>
      <w:r>
        <w:t>0.025</w:t>
      </w:r>
    </w:p>
    <w:p>
      <w:r>
        <w:t></w:t>
      </w:r>
    </w:p>
    <w:p>
      <w:r>
        <w:t>2</w:t>
      </w:r>
    </w:p>
    <w:p>
      <w:r>
        <w:t>0.05</w:t>
      </w:r>
    </w:p>
    <w:p>
      <w:r>
        <w:t>25</w:t>
      </w:r>
    </w:p>
    <w:p>
      <w:r>
        <w:br/>
      </w:r>
    </w:p>
    <w:p>
      <w:r>
        <w:t>25</w:t>
      </w:r>
    </w:p>
    <w:p>
      <w:r>
        <w:t>20</w:t>
      </w:r>
    </w:p>
    <w:p>
      <w:r>
        <w:br/>
      </w:r>
    </w:p>
    <w:p>
      <w:r>
        <w:t>0.13</w:t>
      </w:r>
    </w:p>
    <w:p>
      <w:r>
        <w:br/>
      </w:r>
    </w:p>
    <w:p>
      <w:r>
        <w:br/>
      </w:r>
    </w:p>
    <w:p>
      <w:r>
        <w:t>i (</w:t>
      </w:r>
    </w:p>
    <w:p>
      <w:r>
        <w:t>3 .</w:t>
      </w:r>
    </w:p>
    <w:p>
      <w:r>
        <w:br/>
      </w:r>
    </w:p>
    <w:p>
      <w:r>
        <w:t>ii</w:t>
      </w:r>
    </w:p>
    <w:p>
      <w:r>
        <w:t>3 .</w:t>
      </w:r>
    </w:p>
    <w:p>
      <w:r>
        <w:br/>
      </w:r>
    </w:p>
    <w:p>
      <w:r>
        <w:t>KOH</w:t>
      </w:r>
    </w:p>
    <w:p>
      <w:r>
        <w:t>56</w:t>
      </w:r>
    </w:p>
    <w:p>
      <w:r>
        <w:br/>
      </w:r>
    </w:p>
    <w:p>
      <w:r>
        <w:t>1</w:t>
      </w:r>
    </w:p>
    <w:p>
      <w:r>
        <w:t>KOH + HCl               KCl + H 2 O</w:t>
      </w:r>
    </w:p>
    <w:p>
      <w:r>
        <w:t>2</w:t>
      </w:r>
    </w:p>
    <w:p>
      <w:r>
        <w:t>20</w:t>
      </w:r>
    </w:p>
    <w:p>
      <w:r>
        <w:t>25</w:t>
      </w:r>
    </w:p>
    <w:p>
      <w:r>
        <w:br/>
      </w:r>
    </w:p>
    <w:p>
      <w:r>
        <w:t>2</w:t>
      </w:r>
    </w:p>
    <w:p>
      <w:r>
        <w:t>13</w:t>
      </w:r>
    </w:p>
    <w:p>
      <w:r>
        <w:t>,</w:t>
      </w:r>
    </w:p>
    <w:p>
      <w:r>
        <w:t>1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11</w:t>
      </w:r>
    </w:p>
    <w:p>
      <w:r>
        <w:t>,</w:t>
      </w:r>
    </w:p>
    <w:p>
      <w:r>
        <w:br/>
      </w:r>
    </w:p>
    <w:p>
      <w:r>
        <w:t>10.6</w:t>
      </w:r>
    </w:p>
    <w:p>
      <w:r>
        <w:br/>
      </w:r>
    </w:p>
    <w:p>
      <w:r>
        <w:t>106</w:t>
      </w:r>
    </w:p>
    <w:p>
      <w:r>
        <w:br/>
      </w:r>
    </w:p>
    <w:p>
      <w:r>
        <w:t>1000</w:t>
      </w:r>
    </w:p>
    <w:p>
      <w:r>
        <w:t>0.1</w:t>
      </w:r>
    </w:p>
    <w:p>
      <w:r>
        <w:t>1000</w:t>
      </w:r>
    </w:p>
    <w:p>
      <w:r>
        <w:br/>
      </w:r>
    </w:p>
    <w:p>
      <w:r>
        <w:t>3</w:t>
      </w:r>
    </w:p>
    <w:p>
      <w:r>
        <w:t>250</w:t>
      </w:r>
    </w:p>
    <w:p>
      <w:r>
        <w:br/>
      </w:r>
    </w:p>
    <w:p>
      <w:r>
        <w:t>2</w:t>
      </w:r>
    </w:p>
    <w:p>
      <w:r>
        <w:br/>
      </w:r>
    </w:p>
    <w:p>
      <w:r>
        <w:t>3 .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t>0.11</w:t>
      </w:r>
    </w:p>
    <w:p>
      <w:r>
        <w:t>56</w:t>
      </w:r>
    </w:p>
    <w:p>
      <w:r>
        <w:t>6 . 16</w:t>
      </w:r>
    </w:p>
    <w:p>
      <w:r>
        <w:br/>
      </w:r>
    </w:p>
    <w:p>
      <w:r>
        <w:br/>
      </w:r>
    </w:p>
    <w:p>
      <w:r>
        <w:t>10.6</w:t>
      </w:r>
    </w:p>
    <w:p>
      <w:r>
        <w:t>Na 2 CO 3</w:t>
      </w:r>
    </w:p>
    <w:p>
      <w:r>
        <w:br/>
      </w:r>
    </w:p>
    <w:p>
      <w:r>
        <w:t>250</w:t>
      </w:r>
    </w:p>
    <w:p>
      <w:r>
        <w:t>3</w:t>
      </w:r>
    </w:p>
    <w:p>
      <w:r>
        <w:t>25</w:t>
      </w:r>
    </w:p>
    <w:p>
      <w:r>
        <w:br/>
      </w:r>
    </w:p>
    <w:p>
      <w:r>
        <w:t>3</w:t>
      </w:r>
    </w:p>
    <w:p>
      <w:r>
        <w:t>20</w:t>
      </w:r>
    </w:p>
    <w:p>
      <w:r>
        <w:t>3</w:t>
      </w:r>
    </w:p>
    <w:p>
      <w:r>
        <w:br/>
      </w:r>
    </w:p>
    <w:p>
      <w:r>
        <w:t>Na 2 CO 3</w:t>
      </w:r>
    </w:p>
    <w:p>
      <w:r>
        <w:t>106</w:t>
      </w:r>
    </w:p>
    <w:p>
      <w:r>
        <w:br/>
      </w:r>
    </w:p>
    <w:p>
      <w:r>
        <w:t>N 2 aCO 3</w:t>
      </w:r>
    </w:p>
    <w:p>
      <w:r>
        <w:t>0.1</w:t>
      </w:r>
    </w:p>
    <w:p>
      <w:r>
        <w:br/>
      </w:r>
    </w:p>
    <w:p>
      <w:r>
        <w:br/>
      </w:r>
    </w:p>
    <w:p>
      <w:r>
        <w:t>0.4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25</w:t>
      </w:r>
    </w:p>
    <w:p>
      <w:r>
        <w:t>0.4</w:t>
      </w:r>
    </w:p>
    <w:p>
      <w:r>
        <w:t>20</w:t>
      </w:r>
    </w:p>
    <w:p>
      <w:r>
        <w:t>2</w:t>
      </w:r>
    </w:p>
    <w:p>
      <w:r>
        <w:t>1</w:t>
      </w:r>
    </w:p>
    <w:p>
      <w:r>
        <w:t>2</w:t>
      </w:r>
    </w:p>
    <w:p>
      <w:r>
        <w:br/>
      </w:r>
    </w:p>
    <w:p>
      <w:r>
        <w:t>25</w:t>
      </w:r>
    </w:p>
    <w:p>
      <w:r>
        <w:t>0.4</w:t>
      </w:r>
    </w:p>
    <w:p>
      <w:r>
        <w:t>2</w:t>
      </w:r>
    </w:p>
    <w:p>
      <w:r>
        <w:t>20</w:t>
      </w:r>
    </w:p>
    <w:p>
      <w:r>
        <w:br/>
      </w:r>
    </w:p>
    <w:p>
      <w:r>
        <w:t>Na 2 CO 3  + 2HCl            2NaCl + H 2 O + CO 2</w:t>
      </w:r>
    </w:p>
    <w:p>
      <w:r>
        <w:t>20</w:t>
      </w:r>
    </w:p>
    <w:p>
      <w:r>
        <w:t>25</w:t>
      </w:r>
    </w:p>
    <w:p>
      <w:r>
        <w:t>2</w:t>
      </w:r>
    </w:p>
    <w:p>
      <w:r>
        <w:t>0.4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t>30</w:t>
      </w:r>
    </w:p>
    <w:p>
      <w:r>
        <w:t>3</w:t>
      </w:r>
    </w:p>
    <w:p>
      <w:r>
        <w:t>0.6</w:t>
      </w:r>
    </w:p>
    <w:p>
      <w:r>
        <w:br/>
      </w:r>
    </w:p>
    <w:p>
      <w:r>
        <w:t>18</w:t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2</w:t>
      </w:r>
    </w:p>
    <w:p>
      <w:r>
        <w:t>20</w:t>
      </w:r>
    </w:p>
    <w:p>
      <w:r>
        <w:t>12</w:t>
      </w:r>
    </w:p>
    <w:p>
      <w:r>
        <w:br/>
      </w:r>
    </w:p>
    <w:p>
      <w:r>
        <w:t>2.4</w:t>
      </w:r>
    </w:p>
    <w:p>
      <w:r>
        <w:br/>
      </w:r>
    </w:p>
    <w:p>
      <w:r>
        <w:t>250</w:t>
      </w:r>
    </w:p>
    <w:p>
      <w:r>
        <w:t>3</w:t>
      </w:r>
    </w:p>
    <w:p>
      <w:r>
        <w:t>: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16</w:t>
      </w:r>
    </w:p>
    <w:p>
      <w:r>
        <w:t>O</w:t>
      </w:r>
    </w:p>
    <w:p>
      <w:r>
        <w:t>31</w:t>
      </w:r>
    </w:p>
    <w:p>
      <w:r>
        <w:t>P</w:t>
      </w:r>
    </w:p>
    <w:p>
      <w:r>
        <w:t>1</w:t>
      </w:r>
    </w:p>
    <w:p>
      <w:r>
        <w:t>H</w:t>
      </w:r>
    </w:p>
    <w:p>
      <w:r>
        <w:br/>
      </w:r>
    </w:p>
    <w:p>
      <w:r>
        <w:t>3</w:t>
      </w:r>
    </w:p>
    <w:p>
      <w:r>
        <w:t>3.7</w:t>
      </w:r>
    </w:p>
    <w:p>
      <w:r>
        <w:t>HOX</w:t>
      </w:r>
    </w:p>
    <w:p>
      <w:r>
        <w:t>50</w:t>
      </w:r>
    </w:p>
    <w:p>
      <w:r>
        <w:t>3</w:t>
      </w:r>
    </w:p>
    <w:p>
      <w:r>
        <w:br/>
      </w:r>
    </w:p>
    <w:p>
      <w:r>
        <w:t>0.5</w:t>
      </w:r>
    </w:p>
    <w:p>
      <w:r>
        <w:t>.</w:t>
      </w:r>
    </w:p>
    <w:p>
      <w:r>
        <w:br/>
      </w:r>
    </w:p>
    <w:p>
      <w:r>
        <w:t>i (</w:t>
      </w:r>
    </w:p>
    <w:p>
      <w:r>
        <w:t>HOX</w:t>
      </w:r>
    </w:p>
    <w:p>
      <w:r>
        <w:t>.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t>HOX</w:t>
      </w:r>
    </w:p>
    <w:p>
      <w:r>
        <w:t>3 .7</w:t>
      </w:r>
    </w:p>
    <w:p>
      <w:r>
        <w:t>.</w:t>
      </w:r>
    </w:p>
    <w:p>
      <w:r>
        <w:br/>
      </w:r>
    </w:p>
    <w:p>
      <w:r>
        <w:t>iv</w:t>
      </w:r>
    </w:p>
    <w:p>
      <w:r>
        <w:t>HOX</w:t>
      </w:r>
    </w:p>
    <w:p>
      <w:r>
        <w:t>.</w:t>
      </w:r>
    </w:p>
    <w:p>
      <w:r>
        <w:br/>
      </w:r>
    </w:p>
    <w:p>
      <w:r>
        <w:t>4</w:t>
      </w:r>
    </w:p>
    <w:p>
      <w:r>
        <w:t>3</w:t>
      </w:r>
    </w:p>
    <w:p>
      <w:r>
        <w:t>2.80</w:t>
      </w:r>
    </w:p>
    <w:p>
      <w:r>
        <w:br/>
      </w:r>
    </w:p>
    <w:p>
      <w:r>
        <w:t>25</w:t>
      </w:r>
    </w:p>
    <w:p>
      <w:r>
        <w:t>3</w:t>
      </w:r>
    </w:p>
    <w:p>
      <w:r>
        <w:t>12.5</w:t>
      </w:r>
    </w:p>
    <w:p>
      <w:r>
        <w:t>3</w:t>
      </w:r>
    </w:p>
    <w:p>
      <w:r>
        <w:t>.</w:t>
      </w:r>
    </w:p>
    <w:p>
      <w:r>
        <w:br/>
      </w:r>
    </w:p>
    <w:p>
      <w:r>
        <w:t>i (</w:t>
      </w:r>
    </w:p>
    <w:p>
      <w:r>
        <w:t>3 .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t>3 .</w:t>
      </w:r>
    </w:p>
    <w:p>
      <w:r>
        <w:br/>
      </w:r>
    </w:p>
    <w:p>
      <w:r>
        <w:br/>
      </w:r>
    </w:p>
    <w:p>
      <w:r>
        <w:t>4</w:t>
      </w:r>
    </w:p>
    <w:p>
      <w:r>
        <w:t>4</w:t>
      </w:r>
    </w:p>
    <w:p>
      <w:r>
        <w:t>3</w:t>
      </w:r>
    </w:p>
    <w:p>
      <w:r>
        <w:br/>
      </w:r>
    </w:p>
    <w:p>
      <w:r>
        <w:t>Na 2 CO 3  + 2HCl               2NaCl + H 2 O + CO 2</w:t>
      </w:r>
    </w:p>
    <w:p>
      <w:r>
        <w:t>250</w:t>
      </w:r>
    </w:p>
    <w:p>
      <w:r>
        <w:t>3   &amp;</w:t>
      </w:r>
    </w:p>
    <w:p>
      <w:r>
        <w:t>25</w:t>
      </w:r>
    </w:p>
    <w:p>
      <w:r>
        <w:t>3</w:t>
      </w:r>
    </w:p>
    <w:p>
      <w:r>
        <w:br/>
      </w:r>
    </w:p>
    <w:p>
      <w:r>
        <w:t>50</w:t>
      </w:r>
    </w:p>
    <w:p>
      <w:r>
        <w:t>3</w:t>
      </w:r>
    </w:p>
    <w:p>
      <w:r>
        <w:t>150</w:t>
      </w:r>
    </w:p>
    <w:p>
      <w:r>
        <w:t>3</w:t>
      </w:r>
    </w:p>
    <w:p>
      <w:r>
        <w:br/>
      </w:r>
    </w:p>
    <w:p>
      <w:r>
        <w:t>0.1</w:t>
      </w:r>
    </w:p>
    <w:p>
      <w:r>
        <w:br/>
      </w:r>
    </w:p>
    <w:p>
      <w:r>
        <w:t>HCl</w:t>
      </w:r>
    </w:p>
    <w:p>
      <w:r>
        <w:br/>
      </w:r>
    </w:p>
    <w:p>
      <w:r>
        <w:t>25</w:t>
      </w:r>
    </w:p>
    <w:p>
      <w:r>
        <w:t>3 .</w:t>
      </w:r>
    </w:p>
    <w:p>
      <w:r>
        <w:br/>
      </w:r>
    </w:p>
    <w:p>
      <w:r>
        <w:t>24.8</w:t>
      </w:r>
    </w:p>
    <w:p>
      <w:r>
        <w:t>24.7</w:t>
      </w:r>
    </w:p>
    <w:p>
      <w:r>
        <w:t>2</w:t>
      </w:r>
    </w:p>
    <w:p>
      <w:r>
        <w:br/>
      </w:r>
    </w:p>
    <w:p>
      <w:r>
        <w:t>,</w:t>
      </w:r>
    </w:p>
    <w:p>
      <w:r>
        <w:t>2</w:t>
      </w:r>
    </w:p>
    <w:p>
      <w:r>
        <w:br/>
      </w:r>
    </w:p>
    <w:p>
      <w:r>
        <w:br/>
      </w:r>
    </w:p>
    <w:p>
      <w:r>
        <w:t>25</w:t>
      </w:r>
    </w:p>
    <w:p>
      <w:r>
        <w:t>0.1</w:t>
      </w:r>
    </w:p>
    <w:p>
      <w:r>
        <w:t>24.75</w:t>
      </w:r>
    </w:p>
    <w:p>
      <w:r>
        <w:t>2</w:t>
      </w:r>
    </w:p>
    <w:p>
      <w:r>
        <w:t>1</w:t>
      </w:r>
    </w:p>
    <w:p>
      <w:r>
        <w:t>2</w:t>
      </w:r>
    </w:p>
    <w:p>
      <w:r>
        <w:br/>
      </w:r>
    </w:p>
    <w:p>
      <w:r>
        <w:t>25</w:t>
      </w:r>
    </w:p>
    <w:p>
      <w:r>
        <w:t>0.1</w:t>
      </w:r>
    </w:p>
    <w:p>
      <w:r>
        <w:t>2</w:t>
      </w:r>
    </w:p>
    <w:p>
      <w:r>
        <w:br/>
      </w:r>
    </w:p>
    <w:p>
      <w:r>
        <w:t>24.75</w:t>
      </w:r>
    </w:p>
    <w:p>
      <w:r>
        <w:t>1</w:t>
      </w:r>
    </w:p>
    <w:p>
      <w:r>
        <w:br/>
      </w:r>
    </w:p>
    <w:p>
      <w:r>
        <w:t>3  :</w:t>
      </w:r>
    </w:p>
    <w:p>
      <w:r>
        <w:br/>
      </w:r>
    </w:p>
    <w:p>
      <w:r>
        <w:t>24.75</w:t>
      </w:r>
    </w:p>
    <w:p>
      <w:r>
        <w:br/>
      </w:r>
    </w:p>
    <w:p>
      <w:r>
        <w:t>2HCl + Na 2 CO 3              2NaCl + H 2 O + CO 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0.2</w:t>
      </w:r>
    </w:p>
    <w:p>
      <w:r>
        <w:t>3</w:t>
      </w:r>
    </w:p>
    <w:p>
      <w:r>
        <w:t>3</w:t>
      </w:r>
    </w:p>
    <w:p>
      <w:r>
        <w:t>0.2</w:t>
      </w:r>
    </w:p>
    <w:p>
      <w:r>
        <w:t>36.5</w:t>
      </w:r>
    </w:p>
    <w:p>
      <w:r>
        <w:t>7.3</w:t>
      </w:r>
    </w:p>
    <w:p>
      <w:r>
        <w:br/>
      </w:r>
    </w:p>
    <w:p>
      <w:r>
        <w:t>H 2 C 2 O 4</w:t>
      </w:r>
    </w:p>
    <w:p>
      <w:r>
        <w:br/>
      </w:r>
    </w:p>
    <w:p>
      <w:r>
        <w:t>2KMnO 4  + 5H 2 C 2 O 4  + 3H 2 SO 4             K 2 SO 4  + 2MnSO 4  + 8H 2 O + 10CO 2</w:t>
      </w:r>
    </w:p>
    <w:p>
      <w:r>
        <w:t>250</w:t>
      </w:r>
    </w:p>
    <w:p>
      <w:r>
        <w:t>3</w:t>
      </w:r>
    </w:p>
    <w:p>
      <w:r>
        <w:t>25</w:t>
      </w:r>
    </w:p>
    <w:p>
      <w:r>
        <w:t>3</w:t>
      </w:r>
    </w:p>
    <w:p>
      <w:r>
        <w:t>50</w:t>
      </w:r>
    </w:p>
    <w:p>
      <w:r>
        <w:t>3</w:t>
      </w:r>
    </w:p>
    <w:p>
      <w:r>
        <w:t>0.05</w:t>
      </w:r>
    </w:p>
    <w:p>
      <w:r>
        <w:t>1</w:t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10</w:t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55</w:t>
      </w:r>
    </w:p>
    <w:p>
      <w:r>
        <w:t>60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4</w:t>
      </w:r>
    </w:p>
    <w:p>
      <w:r>
        <w:br/>
      </w:r>
    </w:p>
    <w:p>
      <w:r>
        <w:t>0.1</w:t>
      </w:r>
    </w:p>
    <w:p>
      <w:r>
        <w:t>3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br/>
      </w:r>
    </w:p>
    <w:p>
      <w:r>
        <w:t>22.30</w:t>
      </w:r>
    </w:p>
    <w:p>
      <w:r>
        <w:t>25</w:t>
      </w:r>
    </w:p>
    <w:p>
      <w:r>
        <w:t>0.05</w:t>
      </w:r>
    </w:p>
    <w:p>
      <w:r>
        <w:t>2</w:t>
      </w:r>
    </w:p>
    <w:p>
      <w:r>
        <w:t>5</w:t>
      </w:r>
    </w:p>
    <w:p>
      <w:r>
        <w:br/>
      </w:r>
    </w:p>
    <w:p>
      <w:r>
        <w:t>25</w:t>
      </w:r>
    </w:p>
    <w:p>
      <w:r>
        <w:t>0.05</w:t>
      </w:r>
    </w:p>
    <w:p>
      <w:r>
        <w:t>2</w:t>
      </w:r>
    </w:p>
    <w:p>
      <w:r>
        <w:br/>
      </w:r>
    </w:p>
    <w:p>
      <w:r>
        <w:t>5</w:t>
      </w:r>
    </w:p>
    <w:p>
      <w:r>
        <w:t>22.30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60</w:t>
      </w:r>
    </w:p>
    <w:p>
      <w:r>
        <w:t>[, 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25</w:t>
      </w:r>
    </w:p>
    <w:p>
      <w:r>
        <w:t>3 .</w:t>
      </w:r>
    </w:p>
    <w:p>
      <w:r>
        <w:br/>
      </w:r>
    </w:p>
    <w:p>
      <w:r>
        <w:t>.</w:t>
      </w:r>
    </w:p>
    <w:p>
      <w:r>
        <w:br/>
      </w:r>
    </w:p>
    <w:p>
      <w:r>
        <w:t>3  :</w:t>
      </w:r>
    </w:p>
    <w:p>
      <w:r>
        <w:br/>
      </w:r>
    </w:p>
    <w:p>
      <w:r>
        <w:t>1</w:t>
      </w:r>
    </w:p>
    <w:p>
      <w:r>
        <w:t>0.00</w:t>
      </w:r>
    </w:p>
    <w:p>
      <w:r>
        <w:t>22.50</w:t>
      </w:r>
    </w:p>
    <w:p>
      <w:r>
        <w:t>22.50</w:t>
      </w:r>
    </w:p>
    <w:p>
      <w:r>
        <w:br/>
      </w:r>
    </w:p>
    <w:p>
      <w:r>
        <w:t>2</w:t>
      </w:r>
    </w:p>
    <w:p>
      <w:r>
        <w:t>5.00</w:t>
      </w:r>
    </w:p>
    <w:p>
      <w:r>
        <w:t>27.30</w:t>
      </w:r>
    </w:p>
    <w:p>
      <w:r>
        <w:t>22.30</w:t>
      </w:r>
    </w:p>
    <w:p>
      <w:r>
        <w:br/>
      </w:r>
    </w:p>
    <w:p>
      <w:r>
        <w:t>3</w:t>
      </w:r>
    </w:p>
    <w:p>
      <w:r>
        <w:t>7.00</w:t>
      </w:r>
    </w:p>
    <w:p>
      <w:r>
        <w:t>29.30</w:t>
      </w:r>
    </w:p>
    <w:p>
      <w:r>
        <w:t>22.30</w:t>
      </w:r>
    </w:p>
    <w:p>
      <w:r>
        <w:br/>
      </w:r>
    </w:p>
    <w:p>
      <w:r>
        <w:t>22.30</w:t>
      </w:r>
    </w:p>
    <w:p>
      <w:r>
        <w:br/>
      </w:r>
    </w:p>
    <w:p>
      <w:r>
        <w:br/>
      </w:r>
    </w:p>
    <w:p>
      <w:r>
        <w:t>0.022</w:t>
      </w:r>
    </w:p>
    <w:p>
      <w:r>
        <w:br/>
      </w:r>
    </w:p>
    <w:p>
      <w:r>
        <w:t>3</w:t>
      </w:r>
    </w:p>
    <w:p>
      <w:r>
        <w:br/>
      </w:r>
    </w:p>
    <w:p>
      <w:r>
        <w:t>1  ,</w:t>
      </w:r>
    </w:p>
    <w:p>
      <w:r>
        <w:t>,</w:t>
      </w:r>
    </w:p>
    <w:p>
      <w:r>
        <w:t>3</w:t>
      </w:r>
    </w:p>
    <w:p>
      <w:r>
        <w:t>1000</w:t>
      </w:r>
    </w:p>
    <w:p>
      <w:r>
        <w:t>1000</w:t>
      </w:r>
    </w:p>
    <w:p>
      <w:r>
        <w:t>1000</w:t>
      </w:r>
    </w:p>
    <w:p>
      <w:r>
        <w:br/>
      </w:r>
    </w:p>
    <w:p>
      <w:r>
        <w:t>32</w:t>
      </w:r>
    </w:p>
    <w:p>
      <w:r>
        <w:t>100</w:t>
      </w:r>
    </w:p>
    <w:p>
      <w:r>
        <w:br/>
      </w:r>
    </w:p>
    <w:p>
      <w:r>
        <w:t>0.022</w:t>
      </w:r>
    </w:p>
    <w:p>
      <w:r>
        <w:t>158</w:t>
      </w:r>
    </w:p>
    <w:p>
      <w:r>
        <w:t>3.476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60</w:t>
      </w:r>
    </w:p>
    <w:p>
      <w:r>
        <w:t>3</w:t>
      </w:r>
    </w:p>
    <w:p>
      <w:r>
        <w:t>0.4</w:t>
      </w:r>
    </w:p>
    <w:p>
      <w:r>
        <w:t>40</w:t>
      </w:r>
    </w:p>
    <w:p>
      <w:r>
        <w:t>3</w:t>
      </w:r>
    </w:p>
    <w:p>
      <w:r>
        <w:br/>
      </w:r>
    </w:p>
    <w:p>
      <w:r>
        <w:t>0.2</w:t>
      </w:r>
    </w:p>
    <w:p>
      <w:r>
        <w:br/>
      </w:r>
    </w:p>
    <w:p>
      <w:r>
        <w:t></w:t>
      </w:r>
    </w:p>
    <w:p>
      <w:r>
        <w:br/>
      </w:r>
    </w:p>
    <w:p>
      <w:r>
        <w:t>1  ,</w:t>
      </w:r>
    </w:p>
    <w:p>
      <w:r>
        <w:t>1</w:t>
      </w:r>
    </w:p>
    <w:p>
      <w:r>
        <w:t>2  ,</w:t>
      </w:r>
    </w:p>
    <w:p>
      <w:r>
        <w:t>2</w:t>
      </w:r>
    </w:p>
    <w:p>
      <w:r>
        <w:t>3   ,</w:t>
      </w:r>
    </w:p>
    <w:p>
      <w:r>
        <w:br/>
      </w:r>
    </w:p>
    <w:p>
      <w:r>
        <w:t>60</w:t>
      </w:r>
    </w:p>
    <w:p>
      <w:r>
        <w:t>0.4</w:t>
      </w:r>
    </w:p>
    <w:p>
      <w:r>
        <w:t>40</w:t>
      </w:r>
    </w:p>
    <w:p>
      <w:r>
        <w:br/>
      </w:r>
    </w:p>
    <w:p>
      <w:r>
        <w:br/>
      </w:r>
    </w:p>
    <w:p>
      <w:r>
        <w:t>0.32</w:t>
      </w:r>
    </w:p>
    <w:p>
      <w:r>
        <w:br/>
      </w:r>
    </w:p>
    <w:p>
      <w:r>
        <w:t>5 0</w:t>
      </w:r>
    </w:p>
    <w:p>
      <w:r>
        <w:t>0.2</w:t>
      </w:r>
    </w:p>
    <w:p>
      <w:r>
        <w:t>1000</w:t>
      </w:r>
    </w:p>
    <w:p>
      <w:r>
        <w:t>1000</w:t>
      </w:r>
    </w:p>
    <w:p>
      <w:r>
        <w:br/>
      </w:r>
    </w:p>
    <w:p>
      <w:r>
        <w:t>50</w:t>
      </w:r>
    </w:p>
    <w:p>
      <w:r>
        <w:t>0.2</w:t>
      </w:r>
    </w:p>
    <w:p>
      <w:r>
        <w:t>1000</w:t>
      </w:r>
    </w:p>
    <w:p>
      <w:r>
        <w:t>1000</w:t>
      </w:r>
    </w:p>
    <w:p>
      <w:r>
        <w:br/>
      </w:r>
    </w:p>
    <w:p>
      <w:r>
        <w:t>1  ,</w:t>
      </w:r>
    </w:p>
    <w:p>
      <w:r>
        <w:t>1</w:t>
      </w:r>
    </w:p>
    <w:p>
      <w:r>
        <w:t>2  ,</w:t>
      </w:r>
    </w:p>
    <w:p>
      <w:r>
        <w:t>2</w:t>
      </w:r>
    </w:p>
    <w:p>
      <w:r>
        <w:t>3  ,</w:t>
      </w:r>
    </w:p>
    <w:p>
      <w:r>
        <w:br/>
      </w:r>
    </w:p>
    <w:p>
      <w:r>
        <w:br/>
      </w:r>
    </w:p>
    <w:p>
      <w:r>
        <w:t>(.</w:t>
      </w:r>
    </w:p>
    <w:p>
      <w:r>
        <w:br/>
      </w:r>
    </w:p>
    <w:p>
      <w:r>
        <w:t>50</w:t>
      </w:r>
    </w:p>
    <w:p>
      <w:r>
        <w:t>3</w:t>
      </w:r>
    </w:p>
    <w:p>
      <w:r>
        <w:t>0.2</w:t>
      </w:r>
    </w:p>
    <w:p>
      <w:r>
        <w:t>50</w:t>
      </w:r>
    </w:p>
    <w:p>
      <w:r>
        <w:t>3</w:t>
      </w:r>
    </w:p>
    <w:p>
      <w:r>
        <w:br/>
      </w:r>
    </w:p>
    <w:p>
      <w:r>
        <w:t>Ca(OH) 2</w:t>
      </w:r>
    </w:p>
    <w:p>
      <w:r>
        <w:t>0.2</w:t>
      </w:r>
    </w:p>
    <w:p>
      <w:r>
        <w:br/>
      </w:r>
    </w:p>
    <w:p>
      <w:r>
        <w:t>HCl</w:t>
      </w:r>
    </w:p>
    <w:p>
      <w:r>
        <w:t>Ca(OH) 2</w:t>
      </w:r>
    </w:p>
    <w:p>
      <w:r>
        <w:t>Ca(OH) 2   +  2HCl               CaCl 2   +  2H 2 O</w:t>
      </w:r>
    </w:p>
    <w:p>
      <w:r>
        <w:t>1</w:t>
      </w:r>
    </w:p>
    <w:p>
      <w:r>
        <w:t>2</w:t>
      </w:r>
    </w:p>
    <w:p>
      <w:r>
        <w:br/>
      </w:r>
    </w:p>
    <w:p>
      <w:r>
        <w:t>HCl</w:t>
      </w:r>
    </w:p>
    <w:p>
      <w:r>
        <w:t>0.010</w:t>
      </w:r>
    </w:p>
    <w:p>
      <w:r>
        <w:br/>
      </w:r>
    </w:p>
    <w:p>
      <w:r>
        <w:t>Ca(OH) 2</w:t>
      </w:r>
    </w:p>
    <w:p>
      <w:r>
        <w:t>0.010</w:t>
      </w:r>
    </w:p>
    <w:p>
      <w:r>
        <w:br/>
      </w:r>
    </w:p>
    <w:p>
      <w:r>
        <w:t>2</w:t>
      </w:r>
    </w:p>
    <w:p>
      <w:r>
        <w:t>HCl</w:t>
      </w:r>
    </w:p>
    <w:p>
      <w:r>
        <w:t>1</w:t>
      </w:r>
    </w:p>
    <w:p>
      <w:r>
        <w:t>Ca(OH) 2</w:t>
      </w:r>
    </w:p>
    <w:p>
      <w:r>
        <w:br/>
      </w:r>
    </w:p>
    <w:p>
      <w:r>
        <w:t>HCl</w:t>
      </w:r>
    </w:p>
    <w:p>
      <w:r>
        <w:t>Ca(OH) 2</w:t>
      </w:r>
    </w:p>
    <w:p>
      <w:r>
        <w:br/>
      </w:r>
    </w:p>
    <w:p>
      <w:r>
        <w:t></w:t>
      </w:r>
    </w:p>
    <w:p>
      <w:r>
        <w:t>0 . 010</w:t>
      </w:r>
    </w:p>
    <w:p>
      <w:r>
        <w:t>HCl</w:t>
      </w:r>
    </w:p>
    <w:p>
      <w:r>
        <w:t>0.005</w:t>
      </w:r>
    </w:p>
    <w:p>
      <w:r>
        <w:t>Ca(OH) 2</w:t>
      </w:r>
    </w:p>
    <w:p>
      <w:r>
        <w:br/>
      </w:r>
    </w:p>
    <w:p>
      <w:r>
        <w:t>1000</w:t>
      </w:r>
    </w:p>
    <w:p>
      <w:r>
        <w:br/>
      </w:r>
    </w:p>
    <w:p>
      <w:r>
        <w:br/>
      </w:r>
    </w:p>
    <w:p>
      <w:r>
        <w:t>0.005</w:t>
      </w:r>
    </w:p>
    <w:p>
      <w:r>
        <w:t>1000</w:t>
      </w:r>
    </w:p>
    <w:p>
      <w:r>
        <w:t>100</w:t>
      </w:r>
    </w:p>
    <w:p>
      <w:r>
        <w:br/>
      </w:r>
    </w:p>
    <w:p>
      <w:r>
        <w:t>30</w:t>
      </w:r>
    </w:p>
    <w:p>
      <w:r>
        <w:t>0.2</w:t>
      </w:r>
    </w:p>
    <w:p>
      <w:r>
        <w:t>1000</w:t>
      </w:r>
    </w:p>
    <w:p>
      <w:r>
        <w:t>1000</w:t>
      </w:r>
    </w:p>
    <w:p>
      <w:r>
        <w:br/>
      </w:r>
    </w:p>
    <w:p>
      <w:r>
        <w:t></w:t>
      </w:r>
    </w:p>
    <w:p>
      <w:r>
        <w:t>Ca(OH) 2</w:t>
      </w:r>
    </w:p>
    <w:p>
      <w:r>
        <w:br/>
      </w:r>
    </w:p>
    <w:p>
      <w:r>
        <w:t>HCl</w:t>
      </w:r>
    </w:p>
    <w:p>
      <w:r>
        <w:br/>
      </w:r>
    </w:p>
    <w:p>
      <w:r>
        <w:t>Ca(OH) 2</w:t>
      </w:r>
    </w:p>
    <w:p>
      <w:r>
        <w:t>0.010</w:t>
      </w:r>
    </w:p>
    <w:p>
      <w:r>
        <w:t>0.005</w:t>
      </w:r>
    </w:p>
    <w:p>
      <w:r>
        <w:t>0.005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0.05</w:t>
      </w:r>
    </w:p>
    <w:p>
      <w:r>
        <w:br/>
      </w:r>
    </w:p>
    <w:p>
      <w:r>
        <w:t>17.16</w:t>
      </w:r>
    </w:p>
    <w:p>
      <w:r>
        <w:t>X H 2 O</w:t>
      </w:r>
    </w:p>
    <w:p>
      <w:r>
        <w:t>Na 2 CO 3 .</w:t>
      </w:r>
    </w:p>
    <w:p>
      <w:r>
        <w:br/>
      </w:r>
    </w:p>
    <w:p>
      <w:r>
        <w:t>500</w:t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30</w:t>
      </w:r>
    </w:p>
    <w:p>
      <w:r>
        <w:t>3</w:t>
      </w:r>
    </w:p>
    <w:p>
      <w:r>
        <w:t>0.2</w:t>
      </w:r>
    </w:p>
    <w:p>
      <w:r>
        <w:br/>
      </w:r>
    </w:p>
    <w:p>
      <w:r>
        <w:t>X</w:t>
      </w:r>
    </w:p>
    <w:p>
      <w:r>
        <w:t>Na 2 CO 3 .X H 2 O</w:t>
      </w:r>
    </w:p>
    <w:p>
      <w:r>
        <w:br/>
      </w:r>
    </w:p>
    <w:p>
      <w:r>
        <w:t>X</w:t>
      </w:r>
    </w:p>
    <w:p>
      <w:r>
        <w:br/>
      </w:r>
    </w:p>
    <w:p>
      <w:r>
        <w:t>1</w:t>
      </w:r>
    </w:p>
    <w:p>
      <w:r>
        <w:t>25</w:t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HCl</w:t>
      </w:r>
    </w:p>
    <w:p>
      <w:r>
        <w:t>0.006</w:t>
      </w:r>
    </w:p>
    <w:p>
      <w:r>
        <w:br/>
      </w:r>
    </w:p>
    <w:p>
      <w:r>
        <w:t>500</w:t>
      </w:r>
    </w:p>
    <w:p>
      <w:r>
        <w:t>0.003</w:t>
      </w:r>
    </w:p>
    <w:p>
      <w:r>
        <w:t>25</w:t>
      </w:r>
    </w:p>
    <w:p>
      <w:r>
        <w:br/>
      </w:r>
    </w:p>
    <w:p>
      <w:r>
        <w:br/>
      </w:r>
    </w:p>
    <w:p>
      <w:r>
        <w:t>17.16</w:t>
      </w:r>
    </w:p>
    <w:p>
      <w:r>
        <w:br/>
      </w:r>
    </w:p>
    <w:p>
      <w:r>
        <w:t>0.06</w:t>
      </w:r>
    </w:p>
    <w:p>
      <w:r>
        <w:br/>
      </w:r>
    </w:p>
    <w:p>
      <w:r>
        <w:t>2</w:t>
      </w:r>
    </w:p>
    <w:p>
      <w:r>
        <w:t>:</w:t>
      </w:r>
    </w:p>
    <w:p>
      <w:r>
        <w:t>Na 2 CO 3  + 2HCl               2NaCl + H 2 O + CO 2</w:t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2</w:t>
      </w:r>
    </w:p>
    <w:p>
      <w:r>
        <w:t>HCl</w:t>
      </w:r>
    </w:p>
    <w:p>
      <w:r>
        <w:t>1</w:t>
      </w:r>
    </w:p>
    <w:p>
      <w:r>
        <w:t>H 2 O</w:t>
      </w:r>
    </w:p>
    <w:p>
      <w:r>
        <w:t>Na 2 CO 3 .X</w:t>
      </w:r>
    </w:p>
    <w:p>
      <w:r>
        <w:br/>
      </w:r>
    </w:p>
    <w:p>
      <w:r>
        <w:t></w:t>
      </w:r>
    </w:p>
    <w:p>
      <w:r>
        <w:t>0.006</w:t>
      </w:r>
    </w:p>
    <w:p>
      <w:r>
        <w:t>HCl</w:t>
      </w:r>
    </w:p>
    <w:p>
      <w:r>
        <w:br/>
      </w:r>
    </w:p>
    <w:p>
      <w:r>
        <w:t>0.00 6</w:t>
      </w:r>
    </w:p>
    <w:p>
      <w:r>
        <w:t>0.003</w:t>
      </w:r>
    </w:p>
    <w:p>
      <w:r>
        <w:t>2</w:t>
      </w:r>
    </w:p>
    <w:p>
      <w:r>
        <w:t>4</w:t>
      </w:r>
    </w:p>
    <w:p>
      <w:r>
        <w:t>H 2 O</w:t>
      </w:r>
    </w:p>
    <w:p>
      <w:r>
        <w:t>Na 2 CO 3 .X</w:t>
      </w:r>
    </w:p>
    <w:p>
      <w:r>
        <w:t>500</w:t>
      </w:r>
    </w:p>
    <w:p>
      <w:r>
        <w:t>3  )</w:t>
      </w:r>
    </w:p>
    <w:p>
      <w:r>
        <w:br/>
      </w:r>
    </w:p>
    <w:p>
      <w:r>
        <w:t>25</w:t>
      </w:r>
    </w:p>
    <w:p>
      <w:r>
        <w:t>Na 2 CO 3 .X H 2 O</w:t>
      </w:r>
    </w:p>
    <w:p>
      <w:r>
        <w:t>0.003</w:t>
      </w:r>
    </w:p>
    <w:p>
      <w:r>
        <w:br/>
      </w:r>
    </w:p>
    <w:p>
      <w:r>
        <w:t>500</w:t>
      </w:r>
    </w:p>
    <w:p>
      <w:r>
        <w:t>3</w:t>
      </w:r>
    </w:p>
    <w:p>
      <w:r>
        <w:t>Na 2 CO 3 .X H 2 O</w:t>
      </w:r>
    </w:p>
    <w:p>
      <w:r>
        <w:br/>
      </w:r>
    </w:p>
    <w:p>
      <w:r>
        <w:t></w:t>
      </w:r>
    </w:p>
    <w:p>
      <w:r>
        <w:t>Na 2 CO 3 .X H 2 O</w:t>
      </w:r>
    </w:p>
    <w:p>
      <w:r>
        <w:t>0.06</w:t>
      </w:r>
    </w:p>
    <w:p>
      <w:r>
        <w:br/>
      </w:r>
    </w:p>
    <w:p>
      <w:r>
        <w:t>5</w:t>
      </w:r>
    </w:p>
    <w:p>
      <w:r>
        <w:t>Na 2 CO 3 .X H 2 O</w:t>
      </w:r>
    </w:p>
    <w:p>
      <w:r>
        <w:t>:</w:t>
      </w:r>
    </w:p>
    <w:p>
      <w:r>
        <w:br/>
      </w:r>
    </w:p>
    <w:p>
      <w:r>
        <w:br/>
      </w:r>
    </w:p>
    <w:p>
      <w:r>
        <w:t>286</w:t>
      </w:r>
    </w:p>
    <w:p>
      <w:r>
        <w:br/>
      </w:r>
    </w:p>
    <w:p>
      <w:r>
        <w:t>X</w:t>
      </w:r>
    </w:p>
    <w:p>
      <w:r>
        <w:br/>
      </w:r>
    </w:p>
    <w:p>
      <w:r>
        <w:t>Na 2 CO 3 .X H 2 O</w:t>
      </w:r>
    </w:p>
    <w:p>
      <w:r>
        <w:t>286</w:t>
      </w:r>
    </w:p>
    <w:p>
      <w:r>
        <w:br/>
      </w:r>
    </w:p>
    <w:p>
      <w:r>
        <w:t>2</w:t>
      </w:r>
    </w:p>
    <w:p>
      <w:r>
        <w:t>23</w:t>
      </w:r>
    </w:p>
    <w:p>
      <w:r>
        <w:t>12</w:t>
      </w:r>
    </w:p>
    <w:p>
      <w:r>
        <w:t>3</w:t>
      </w:r>
    </w:p>
    <w:p>
      <w:r>
        <w:t>16</w:t>
      </w:r>
    </w:p>
    <w:p>
      <w:r>
        <w:t>18</w:t>
      </w:r>
    </w:p>
    <w:p>
      <w:r>
        <w:t>286</w:t>
      </w:r>
    </w:p>
    <w:p>
      <w:r>
        <w:br/>
      </w:r>
    </w:p>
    <w:p>
      <w:r>
        <w:t>106</w:t>
      </w:r>
    </w:p>
    <w:p>
      <w:r>
        <w:t>18</w:t>
      </w:r>
    </w:p>
    <w:p>
      <w:r>
        <w:t>286</w:t>
      </w:r>
    </w:p>
    <w:p>
      <w:r>
        <w:br/>
      </w:r>
    </w:p>
    <w:p>
      <w:r>
        <w:t>18</w:t>
      </w:r>
    </w:p>
    <w:p>
      <w:r>
        <w:t>286</w:t>
      </w:r>
    </w:p>
    <w:p>
      <w:r>
        <w:t>106</w:t>
      </w:r>
    </w:p>
    <w:p>
      <w:r>
        <w:t>180</w:t>
      </w:r>
    </w:p>
    <w:p>
      <w:r>
        <w:br/>
      </w:r>
    </w:p>
    <w:p>
      <w:r>
        <w:t>10</w:t>
      </w:r>
    </w:p>
    <w:p>
      <w:r>
        <w:br/>
      </w:r>
    </w:p>
    <w:p>
      <w:r>
        <w:t></w:t>
      </w:r>
    </w:p>
    <w:p>
      <w:r>
        <w:t>10</w:t>
      </w:r>
    </w:p>
    <w:p>
      <w:r>
        <w:br/>
      </w:r>
    </w:p>
    <w:p>
      <w:r>
        <w:t>1</w:t>
      </w:r>
    </w:p>
    <w:p>
      <w:r>
        <w:t>25</w:t>
      </w:r>
    </w:p>
    <w:p>
      <w:r>
        <w:t>3</w:t>
      </w:r>
    </w:p>
    <w:p>
      <w:r>
        <w:t>0.13</w:t>
      </w:r>
    </w:p>
    <w:p>
      <w:r>
        <w:br/>
      </w:r>
    </w:p>
    <w:p>
      <w:r>
        <w:br/>
      </w:r>
    </w:p>
    <w:p>
      <w:r>
        <w:t>3 (</w:t>
      </w:r>
    </w:p>
    <w:p>
      <w:r>
        <w:br/>
      </w:r>
    </w:p>
    <w:p>
      <w:r>
        <w:t>3 (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.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t>iv</w:t>
      </w:r>
    </w:p>
    <w:p>
      <w:r>
        <w:br/>
      </w:r>
    </w:p>
    <w:p>
      <w:r>
        <w:t>.</w:t>
      </w:r>
    </w:p>
    <w:p>
      <w:r>
        <w:br/>
      </w:r>
    </w:p>
    <w:p>
      <w:r>
        <w:t>v</w:t>
      </w:r>
    </w:p>
    <w:p>
      <w:r>
        <w:t>.</w:t>
      </w:r>
    </w:p>
    <w:p>
      <w:r>
        <w:br/>
      </w:r>
    </w:p>
    <w:p>
      <w:r>
        <w:t>vi</w:t>
      </w:r>
    </w:p>
    <w:p>
      <w:r>
        <w:br/>
      </w:r>
    </w:p>
    <w:p>
      <w:r>
        <w:t>.</w:t>
      </w:r>
    </w:p>
    <w:p>
      <w:r>
        <w:br/>
      </w:r>
    </w:p>
    <w:p>
      <w:r>
        <w:t>vii</w:t>
      </w:r>
    </w:p>
    <w:p>
      <w:r>
        <w:t>.</w:t>
      </w:r>
    </w:p>
    <w:p>
      <w:r>
        <w:br/>
      </w:r>
    </w:p>
    <w:p>
      <w:r>
        <w:t>2</w:t>
      </w:r>
    </w:p>
    <w:p>
      <w:r>
        <w:t>3</w:t>
      </w:r>
    </w:p>
    <w:p>
      <w:r>
        <w:t>150</w:t>
      </w:r>
    </w:p>
    <w:p>
      <w:r>
        <w:t>3</w:t>
      </w:r>
    </w:p>
    <w:p>
      <w:r>
        <w:br/>
      </w:r>
    </w:p>
    <w:p>
      <w:r>
        <w:t>0.4</w:t>
      </w:r>
    </w:p>
    <w:p>
      <w:r>
        <w:t>350</w:t>
      </w:r>
    </w:p>
    <w:p>
      <w:r>
        <w:t>3</w:t>
      </w:r>
    </w:p>
    <w:p>
      <w:r>
        <w:t>0.2</w:t>
      </w:r>
    </w:p>
    <w:p>
      <w:r>
        <w:t>3000</w:t>
      </w:r>
    </w:p>
    <w:p>
      <w:r>
        <w:t>3</w:t>
      </w:r>
    </w:p>
    <w:p>
      <w:r>
        <w:br/>
      </w:r>
    </w:p>
    <w:p>
      <w:r>
        <w:t>0.1</w:t>
      </w:r>
    </w:p>
    <w:p>
      <w:r>
        <w:br/>
      </w:r>
    </w:p>
    <w:p>
      <w:r>
        <w:t>3</w:t>
      </w:r>
    </w:p>
    <w:p>
      <w:r>
        <w:t>25</w:t>
      </w:r>
    </w:p>
    <w:p>
      <w:r>
        <w:t>3</w:t>
      </w:r>
    </w:p>
    <w:p>
      <w:r>
        <w:t>0.4</w:t>
      </w:r>
    </w:p>
    <w:p>
      <w:r>
        <w:t>15</w:t>
      </w:r>
    </w:p>
    <w:p>
      <w:r>
        <w:t>3</w:t>
      </w:r>
    </w:p>
    <w:p>
      <w:r>
        <w:br/>
      </w:r>
    </w:p>
    <w:p>
      <w:r>
        <w:t>0.8</w:t>
      </w:r>
    </w:p>
    <w:p>
      <w:r>
        <w:br/>
      </w:r>
    </w:p>
    <w:p>
      <w:r>
        <w:t>4</w:t>
      </w:r>
    </w:p>
    <w:p>
      <w:r>
        <w:t>3.15</w:t>
      </w:r>
    </w:p>
    <w:p>
      <w:r>
        <w:t>H 2 O</w:t>
      </w:r>
    </w:p>
    <w:p>
      <w:r>
        <w:t>H 2 C 2 O 4 .X</w:t>
      </w:r>
    </w:p>
    <w:p>
      <w:r>
        <w:br/>
      </w:r>
    </w:p>
    <w:p>
      <w:r>
        <w:t>250</w:t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50</w:t>
      </w:r>
    </w:p>
    <w:p>
      <w:r>
        <w:t>3</w:t>
      </w:r>
    </w:p>
    <w:p>
      <w:r>
        <w:t>0.1</w:t>
      </w:r>
    </w:p>
    <w:p>
      <w:r>
        <w:br/>
      </w:r>
    </w:p>
    <w:p>
      <w:r>
        <w:t>NaOH</w:t>
      </w:r>
    </w:p>
    <w:p>
      <w:r>
        <w:t>.</w:t>
      </w:r>
    </w:p>
    <w:p>
      <w:r>
        <w:br/>
      </w:r>
    </w:p>
    <w:p>
      <w:r>
        <w:t>i (</w:t>
      </w:r>
    </w:p>
    <w:p>
      <w:r>
        <w:t>X</w:t>
      </w:r>
    </w:p>
    <w:p>
      <w:r>
        <w:br/>
      </w:r>
    </w:p>
    <w:p>
      <w:r>
        <w:t>16</w:t>
      </w:r>
    </w:p>
    <w:p>
      <w:r>
        <w:t>O</w:t>
      </w:r>
    </w:p>
    <w:p>
      <w:r>
        <w:t>12</w:t>
      </w:r>
    </w:p>
    <w:p>
      <w:r>
        <w:t>C</w:t>
      </w:r>
    </w:p>
    <w:p>
      <w:r>
        <w:t>1</w:t>
      </w:r>
    </w:p>
    <w:p>
      <w:r>
        <w:t>H</w:t>
      </w:r>
    </w:p>
    <w:p>
      <w:r>
        <w:br/>
      </w:r>
    </w:p>
    <w:p>
      <w:r>
        <w:t>5</w:t>
      </w:r>
    </w:p>
    <w:p>
      <w:r>
        <w:t>25</w:t>
      </w:r>
    </w:p>
    <w:p>
      <w:r>
        <w:t>3</w:t>
      </w:r>
    </w:p>
    <w:p>
      <w:r>
        <w:t>0.1</w:t>
      </w:r>
    </w:p>
    <w:p>
      <w:r>
        <w:t>10</w:t>
      </w:r>
    </w:p>
    <w:p>
      <w:r>
        <w:t>3</w:t>
      </w:r>
    </w:p>
    <w:p>
      <w:r>
        <w:br/>
      </w:r>
    </w:p>
    <w:p>
      <w:r>
        <w:t>0.5</w:t>
      </w:r>
    </w:p>
    <w:p>
      <w:r>
        <w:br/>
      </w:r>
    </w:p>
    <w:p>
      <w:r>
        <w:t>37.5</w:t>
      </w:r>
    </w:p>
    <w:p>
      <w:r>
        <w:t>3</w:t>
      </w:r>
    </w:p>
    <w:p>
      <w:r>
        <w:br/>
      </w:r>
    </w:p>
    <w:p>
      <w:r>
        <w:t>100</w:t>
      </w:r>
    </w:p>
    <w:p>
      <w:r>
        <w:t>2</w:t>
      </w:r>
    </w:p>
    <w:p>
      <w:r>
        <w:t>1000</w:t>
      </w:r>
    </w:p>
    <w:p>
      <w:r>
        <w:br/>
      </w:r>
    </w:p>
    <w:p>
      <w:r>
        <w:br/>
      </w:r>
    </w:p>
    <w:p>
      <w:r>
        <w:t>16</w:t>
      </w:r>
    </w:p>
    <w:p>
      <w:r>
        <w:t>20</w:t>
      </w:r>
    </w:p>
    <w:p>
      <w:r>
        <w:br/>
      </w:r>
    </w:p>
    <w:p>
      <w:r>
        <w:t>20</w:t>
      </w:r>
    </w:p>
    <w:p>
      <w:r>
        <w:t>100</w:t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t>H 2 C 2 O 4</w:t>
      </w:r>
    </w:p>
    <w:p>
      <w:r>
        <w:t>0.2</w:t>
      </w:r>
    </w:p>
    <w:p>
      <w:r>
        <w:br/>
      </w:r>
    </w:p>
    <w:p>
      <w:r>
        <w:t>2NaOH + H 2 C 2 O 4                   Na 2 C 2 O 4  + 2H 2 O</w:t>
      </w:r>
    </w:p>
    <w:p>
      <w:r>
        <w:br/>
      </w:r>
    </w:p>
    <w:p>
      <w:r>
        <w:t>2</w:t>
      </w:r>
    </w:p>
    <w:p>
      <w:r>
        <w:t>NaOH</w:t>
      </w:r>
    </w:p>
    <w:p>
      <w:r>
        <w:t>1</w:t>
      </w:r>
    </w:p>
    <w:p>
      <w:r>
        <w:t>H 2 C 2 O 4</w:t>
      </w:r>
    </w:p>
    <w:p>
      <w:r>
        <w:br/>
      </w:r>
    </w:p>
    <w:p>
      <w:r>
        <w:t>NaOH</w:t>
      </w:r>
    </w:p>
    <w:p>
      <w:r>
        <w:t>0.2</w:t>
      </w:r>
    </w:p>
    <w:p>
      <w:r>
        <w:t>H 2 C 2 O 4</w:t>
      </w:r>
    </w:p>
    <w:p>
      <w:r>
        <w:br/>
      </w:r>
    </w:p>
    <w:p>
      <w:r>
        <w:t>2</w:t>
      </w:r>
    </w:p>
    <w:p>
      <w:r>
        <w:t>0.2</w:t>
      </w:r>
    </w:p>
    <w:p>
      <w:r>
        <w:t>0 .4</w:t>
      </w:r>
    </w:p>
    <w:p>
      <w:r>
        <w:br/>
      </w:r>
    </w:p>
    <w:p>
      <w:r>
        <w:t></w:t>
      </w:r>
    </w:p>
    <w:p>
      <w:r>
        <w:br/>
      </w:r>
    </w:p>
    <w:p>
      <w:r>
        <w:t>0.4</w:t>
      </w:r>
    </w:p>
    <w:p>
      <w:r>
        <w:t>40</w:t>
      </w:r>
    </w:p>
    <w:p>
      <w:r>
        <w:t>16</w:t>
      </w:r>
    </w:p>
    <w:p>
      <w:r>
        <w:br/>
      </w:r>
    </w:p>
    <w:p>
      <w:r>
        <w:t>100</w:t>
      </w:r>
    </w:p>
    <w:p>
      <w:r>
        <w:br/>
      </w:r>
    </w:p>
    <w:p>
      <w:r>
        <w:t>100</w:t>
      </w:r>
    </w:p>
    <w:p>
      <w:r>
        <w:t>80</w:t>
      </w:r>
    </w:p>
    <w:p>
      <w:r>
        <w:br/>
      </w:r>
    </w:p>
    <w:p>
      <w:r>
        <w:t>0.2</w:t>
      </w:r>
    </w:p>
    <w:p>
      <w:r>
        <w:t>45</w:t>
      </w:r>
    </w:p>
    <w:p>
      <w:r>
        <w:t>1000</w:t>
      </w:r>
    </w:p>
    <w:p>
      <w:r>
        <w:t>1000</w:t>
      </w:r>
    </w:p>
    <w:p>
      <w:r>
        <w:br/>
      </w:r>
    </w:p>
    <w:p>
      <w:r>
        <w:t>0.00 9</w:t>
      </w:r>
    </w:p>
    <w:p>
      <w:r>
        <w:t>2</w:t>
      </w:r>
    </w:p>
    <w:p>
      <w:r>
        <w:br/>
      </w:r>
    </w:p>
    <w:p>
      <w:r>
        <w:t>100</w:t>
      </w:r>
    </w:p>
    <w:p>
      <w:r>
        <w:br/>
      </w:r>
    </w:p>
    <w:p>
      <w:r>
        <w:br/>
      </w:r>
    </w:p>
    <w:p>
      <w:r>
        <w:t>0.45</w:t>
      </w:r>
    </w:p>
    <w:p>
      <w:r>
        <w:t>100</w:t>
      </w:r>
    </w:p>
    <w:p>
      <w:r>
        <w:t>0.5</w:t>
      </w:r>
    </w:p>
    <w:p>
      <w:r>
        <w:br/>
      </w:r>
    </w:p>
    <w:p>
      <w:r>
        <w:t>5</w:t>
      </w:r>
    </w:p>
    <w:p>
      <w:r>
        <w:t>CaCO 3</w:t>
      </w:r>
    </w:p>
    <w:p>
      <w:r>
        <w:t>45</w:t>
      </w:r>
    </w:p>
    <w:p>
      <w:r>
        <w:br/>
      </w:r>
    </w:p>
    <w:p>
      <w:r>
        <w:t>0.2</w:t>
      </w:r>
    </w:p>
    <w:p>
      <w:r>
        <w:br/>
      </w:r>
    </w:p>
    <w:p>
      <w:r>
        <w:t>HCl</w:t>
      </w:r>
    </w:p>
    <w:p>
      <w:r>
        <w:t>0.009</w:t>
      </w:r>
    </w:p>
    <w:p>
      <w:r>
        <w:br/>
      </w:r>
    </w:p>
    <w:p>
      <w:r>
        <w:t>CaCO 3  + 2HCl                 CaCl 2  + H 2 O + CO 2</w:t>
      </w:r>
    </w:p>
    <w:p>
      <w:r>
        <w:br/>
      </w:r>
    </w:p>
    <w:p>
      <w:r>
        <w:t>1</w:t>
      </w:r>
    </w:p>
    <w:p>
      <w:r>
        <w:t>CaCO 3</w:t>
      </w:r>
    </w:p>
    <w:p>
      <w:r>
        <w:t>2</w:t>
      </w:r>
    </w:p>
    <w:p>
      <w:r>
        <w:t>HCl</w:t>
      </w:r>
    </w:p>
    <w:p>
      <w:r>
        <w:br/>
      </w:r>
    </w:p>
    <w:p>
      <w:r>
        <w:t>CaCO 3</w:t>
      </w:r>
    </w:p>
    <w:p>
      <w:r>
        <w:t>009</w:t>
      </w:r>
    </w:p>
    <w:p>
      <w:r>
        <w:t>,</w:t>
      </w:r>
    </w:p>
    <w:p>
      <w:r>
        <w:t>HCl</w:t>
      </w:r>
    </w:p>
    <w:p>
      <w:r>
        <w:br/>
      </w:r>
    </w:p>
    <w:p>
      <w:r>
        <w:t>0.0045</w:t>
      </w:r>
    </w:p>
    <w:p>
      <w:r>
        <w:br/>
      </w:r>
    </w:p>
    <w:p>
      <w:r>
        <w:br/>
      </w:r>
    </w:p>
    <w:p>
      <w:r>
        <w:t>CaCO 3</w:t>
      </w:r>
    </w:p>
    <w:p>
      <w:r>
        <w:t>0.045</w:t>
      </w:r>
    </w:p>
    <w:p>
      <w:r>
        <w:t>100</w:t>
      </w:r>
    </w:p>
    <w:p>
      <w:r>
        <w:t>45</w:t>
      </w:r>
    </w:p>
    <w:p>
      <w:r>
        <w:t>,</w:t>
      </w:r>
    </w:p>
    <w:p>
      <w:r>
        <w:br/>
      </w:r>
    </w:p>
    <w:p>
      <w:r>
        <w:t>CaCO 3</w:t>
      </w:r>
    </w:p>
    <w:p>
      <w:r>
        <w:br/>
      </w:r>
    </w:p>
    <w:p>
      <w:r>
        <w:t>90</w:t>
      </w:r>
    </w:p>
    <w:p>
      <w:r>
        <w:br/>
      </w:r>
    </w:p>
    <w:p>
      <w:r>
        <w:t>0.72</w:t>
      </w:r>
    </w:p>
    <w:p>
      <w:r>
        <w:t>25</w:t>
      </w:r>
    </w:p>
    <w:p>
      <w:r>
        <w:br/>
      </w:r>
    </w:p>
    <w:p>
      <w:r>
        <w:t>HCl</w:t>
      </w:r>
    </w:p>
    <w:p>
      <w:r>
        <w:t>1</w:t>
      </w:r>
    </w:p>
    <w:p>
      <w:r>
        <w:t>100</w:t>
      </w:r>
    </w:p>
    <w:p>
      <w:r>
        <w:t>3</w:t>
      </w:r>
    </w:p>
    <w:p>
      <w:r>
        <w:br/>
      </w:r>
    </w:p>
    <w:p>
      <w:r>
        <w:t>25</w:t>
      </w:r>
    </w:p>
    <w:p>
      <w:r>
        <w:t>3</w:t>
      </w:r>
    </w:p>
    <w:p>
      <w:r>
        <w:t>15.75</w:t>
      </w:r>
    </w:p>
    <w:p>
      <w:r>
        <w:t>3</w:t>
      </w:r>
    </w:p>
    <w:p>
      <w:r>
        <w:t>NaOH</w:t>
      </w:r>
    </w:p>
    <w:p>
      <w:r>
        <w:t>0.2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15.7 5</w:t>
      </w:r>
    </w:p>
    <w:p>
      <w:r>
        <w:t>0.2</w:t>
      </w:r>
    </w:p>
    <w:p>
      <w:r>
        <w:t>2 5</w:t>
      </w:r>
    </w:p>
    <w:p>
      <w:r>
        <w:t>2</w:t>
      </w:r>
    </w:p>
    <w:p>
      <w:r>
        <w:t>1</w:t>
      </w:r>
    </w:p>
    <w:p>
      <w:r>
        <w:t>1</w:t>
      </w:r>
    </w:p>
    <w:p>
      <w:r>
        <w:br/>
      </w:r>
    </w:p>
    <w:p>
      <w:r>
        <w:t>15.75</w:t>
      </w:r>
    </w:p>
    <w:p>
      <w:r>
        <w:t>0.2</w:t>
      </w:r>
    </w:p>
    <w:p>
      <w:r>
        <w:t>1</w:t>
      </w:r>
    </w:p>
    <w:p>
      <w:r>
        <w:br/>
      </w:r>
    </w:p>
    <w:p>
      <w:r>
        <w:t>25</w:t>
      </w:r>
    </w:p>
    <w:p>
      <w:r>
        <w:t>1</w:t>
      </w:r>
    </w:p>
    <w:p>
      <w:r>
        <w:br/>
      </w:r>
    </w:p>
    <w:p>
      <w:r>
        <w:t>100</w:t>
      </w:r>
    </w:p>
    <w:p>
      <w:r>
        <w:t>0.126</w:t>
      </w:r>
    </w:p>
    <w:p>
      <w:r>
        <w:t>1000</w:t>
      </w:r>
    </w:p>
    <w:p>
      <w:r>
        <w:br/>
      </w:r>
    </w:p>
    <w:p>
      <w:r>
        <w:t>25</w:t>
      </w:r>
    </w:p>
    <w:p>
      <w:r>
        <w:t>1</w:t>
      </w:r>
    </w:p>
    <w:p>
      <w:r>
        <w:t>1000</w:t>
      </w:r>
    </w:p>
    <w:p>
      <w:r>
        <w:br/>
      </w:r>
    </w:p>
    <w:p>
      <w:r>
        <w:t>NaOH</w:t>
      </w:r>
    </w:p>
    <w:p>
      <w:r>
        <w:br/>
      </w:r>
    </w:p>
    <w:p>
      <w:r>
        <w:t>NaOH + HCl                 NaCl + H 2 O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t></w:t>
      </w:r>
    </w:p>
    <w:p>
      <w:r>
        <w:t>2</w:t>
      </w:r>
    </w:p>
    <w:p>
      <w:r>
        <w:t>0 . 0126</w:t>
      </w:r>
    </w:p>
    <w:p>
      <w:r>
        <w:br/>
      </w:r>
    </w:p>
    <w:p>
      <w:r>
        <w:br/>
      </w:r>
    </w:p>
    <w:p>
      <w:r>
        <w:t>HCl</w:t>
      </w:r>
    </w:p>
    <w:p>
      <w:r>
        <w:t>0 . 0126</w:t>
      </w:r>
    </w:p>
    <w:p>
      <w:r>
        <w:br/>
      </w:r>
    </w:p>
    <w:p>
      <w:r>
        <w:br/>
      </w:r>
    </w:p>
    <w:p>
      <w:r>
        <w:t>HCl</w:t>
      </w:r>
    </w:p>
    <w:p>
      <w:r>
        <w:t>0.025</w:t>
      </w:r>
    </w:p>
    <w:p>
      <w:r>
        <w:br/>
      </w:r>
    </w:p>
    <w:p>
      <w:r>
        <w:br/>
      </w:r>
    </w:p>
    <w:p>
      <w:r>
        <w:t>HCl</w:t>
      </w:r>
    </w:p>
    <w:p>
      <w:r>
        <w:t>CaCO 3</w:t>
      </w:r>
    </w:p>
    <w:p>
      <w:r>
        <w:t>0.025</w:t>
      </w:r>
    </w:p>
    <w:p>
      <w:r>
        <w:t>0 . 0126</w:t>
      </w:r>
    </w:p>
    <w:p>
      <w:r>
        <w:t>0.0124</w:t>
      </w:r>
    </w:p>
    <w:p>
      <w:r>
        <w:br/>
      </w:r>
    </w:p>
    <w:p>
      <w:r>
        <w:t>0.0124</w:t>
      </w:r>
    </w:p>
    <w:p>
      <w:r>
        <w:t>2</w:t>
      </w:r>
    </w:p>
    <w:p>
      <w:r>
        <w:br/>
      </w:r>
    </w:p>
    <w:p>
      <w:r>
        <w:t>CaCO 3</w:t>
      </w:r>
    </w:p>
    <w:p>
      <w:r>
        <w:t>100</w:t>
      </w:r>
    </w:p>
    <w:p>
      <w:r>
        <w:br/>
      </w:r>
    </w:p>
    <w:p>
      <w:r>
        <w:br/>
      </w:r>
    </w:p>
    <w:p>
      <w:r>
        <w:t>0.62</w:t>
      </w:r>
    </w:p>
    <w:p>
      <w:r>
        <w:t>0.72</w:t>
      </w:r>
    </w:p>
    <w:p>
      <w:r>
        <w:br/>
      </w:r>
    </w:p>
    <w:p>
      <w:r>
        <w:t>HCl</w:t>
      </w:r>
    </w:p>
    <w:p>
      <w:r>
        <w:br/>
      </w:r>
    </w:p>
    <w:p>
      <w:r>
        <w:t>CaCO 3</w:t>
      </w:r>
    </w:p>
    <w:p>
      <w:r>
        <w:t>CaCO 3  + 2HCl                   CaCl 2  + H 2 O + CO 2</w:t>
      </w:r>
    </w:p>
    <w:p>
      <w:r>
        <w:t>2</w:t>
      </w:r>
    </w:p>
    <w:p>
      <w:r>
        <w:t>HCl</w:t>
      </w:r>
    </w:p>
    <w:p>
      <w:r>
        <w:t>1</w:t>
      </w:r>
    </w:p>
    <w:p>
      <w:r>
        <w:t>CaCO 3</w:t>
      </w:r>
    </w:p>
    <w:p>
      <w:r>
        <w:br/>
      </w:r>
    </w:p>
    <w:p>
      <w:r>
        <w:t>0.0124</w:t>
      </w:r>
    </w:p>
    <w:p>
      <w:r>
        <w:t>HCl</w:t>
      </w:r>
    </w:p>
    <w:p>
      <w:r>
        <w:t>CaCO 3</w:t>
      </w:r>
    </w:p>
    <w:p>
      <w:r>
        <w:br/>
      </w:r>
    </w:p>
    <w:p>
      <w:r>
        <w:t></w:t>
      </w:r>
    </w:p>
    <w:p>
      <w:r>
        <w:t>CaCO 3</w:t>
      </w:r>
    </w:p>
    <w:p>
      <w:r>
        <w:t>0.0062</w:t>
      </w:r>
    </w:p>
    <w:p>
      <w:r>
        <w:br/>
      </w:r>
    </w:p>
    <w:p>
      <w:r>
        <w:t>CaCO 3</w:t>
      </w:r>
    </w:p>
    <w:p>
      <w:r>
        <w:br/>
      </w:r>
    </w:p>
    <w:p>
      <w:r>
        <w:t>CaCO 3</w:t>
      </w:r>
    </w:p>
    <w:p>
      <w:r>
        <w:br/>
      </w:r>
    </w:p>
    <w:p>
      <w:r>
        <w:t>0.0062</w:t>
      </w:r>
    </w:p>
    <w:p>
      <w:r>
        <w:t>100</w:t>
      </w:r>
    </w:p>
    <w:p>
      <w:r>
        <w:t>0.62</w:t>
      </w:r>
    </w:p>
    <w:p>
      <w:r>
        <w:br/>
      </w:r>
    </w:p>
    <w:p>
      <w:r>
        <w:br/>
      </w:r>
    </w:p>
    <w:p>
      <w:r>
        <w:t>CaCO 3</w:t>
      </w:r>
    </w:p>
    <w:p>
      <w:r>
        <w:br/>
      </w:r>
    </w:p>
    <w:p>
      <w:r>
        <w:t>100</w:t>
      </w:r>
    </w:p>
    <w:p>
      <w:r>
        <w:t>86.1</w:t>
      </w:r>
    </w:p>
    <w:p>
      <w:r>
        <w:br/>
      </w:r>
    </w:p>
    <w:p>
      <w:r>
        <w:t>vi</w:t>
      </w:r>
    </w:p>
    <w:p>
      <w:r>
        <w:t>] v</w:t>
      </w:r>
    </w:p>
    <w:p>
      <w:r>
        <w:br/>
      </w:r>
    </w:p>
    <w:p>
      <w:r>
        <w:t>i .</w:t>
      </w:r>
    </w:p>
    <w:p>
      <w:r>
        <w:t>25</w:t>
      </w:r>
    </w:p>
    <w:p>
      <w:r>
        <w:t>3</w:t>
      </w:r>
    </w:p>
    <w:p>
      <w:r>
        <w:t>30</w:t>
      </w:r>
    </w:p>
    <w:p>
      <w:r>
        <w:t>3</w:t>
      </w:r>
    </w:p>
    <w:p>
      <w:r>
        <w:br/>
      </w:r>
    </w:p>
    <w:p>
      <w:r>
        <w:t>0 . 04</w:t>
      </w:r>
    </w:p>
    <w:p>
      <w:r>
        <w:t>:</w:t>
      </w:r>
    </w:p>
    <w:p>
      <w:r>
        <w:t>H 2 SO 4(aq)  + Ba 2+               BaSO 4 (s) + 2H +</w:t>
      </w:r>
    </w:p>
    <w:p>
      <w:r>
        <w:t>(aq)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30</w:t>
      </w:r>
    </w:p>
    <w:p>
      <w:r>
        <w:t>0.04</w:t>
      </w:r>
    </w:p>
    <w:p>
      <w:r>
        <w:t>25</w:t>
      </w:r>
    </w:p>
    <w:p>
      <w:r>
        <w:t>2</w:t>
      </w:r>
    </w:p>
    <w:p>
      <w:r>
        <w:t>1</w:t>
      </w:r>
    </w:p>
    <w:p>
      <w:r>
        <w:t>1</w:t>
      </w:r>
    </w:p>
    <w:p>
      <w:r>
        <w:br/>
      </w:r>
    </w:p>
    <w:p>
      <w:r>
        <w:t>30</w:t>
      </w:r>
    </w:p>
    <w:p>
      <w:r>
        <w:t>0.04</w:t>
      </w:r>
    </w:p>
    <w:p>
      <w:r>
        <w:t>25</w:t>
      </w:r>
    </w:p>
    <w:p>
      <w:r>
        <w:br/>
      </w:r>
    </w:p>
    <w:p>
      <w:r>
        <w:t>ii</w:t>
      </w:r>
    </w:p>
    <w:p>
      <w:r>
        <w:t>25</w:t>
      </w:r>
    </w:p>
    <w:p>
      <w:r>
        <w:t>3</w:t>
      </w:r>
    </w:p>
    <w:p>
      <w:r>
        <w:t>20</w:t>
      </w:r>
    </w:p>
    <w:p>
      <w:r>
        <w:t>3</w:t>
      </w:r>
    </w:p>
    <w:p>
      <w:r>
        <w:br/>
      </w:r>
    </w:p>
    <w:p>
      <w:r>
        <w:t>0.25</w:t>
      </w:r>
    </w:p>
    <w:p>
      <w:r>
        <w:t>:</w:t>
      </w:r>
    </w:p>
    <w:p>
      <w:r>
        <w:t>KOH (aq)  + H +</w:t>
      </w:r>
    </w:p>
    <w:p>
      <w:r>
        <w:t>(aq)               H 2 O(l) + K +</w:t>
      </w:r>
    </w:p>
    <w:p>
      <w:r>
        <w:t>(aq)</w:t>
      </w:r>
    </w:p>
    <w:p>
      <w:r>
        <w:t>V1</w:t>
      </w:r>
    </w:p>
    <w:p>
      <w:r>
        <w:t>V</w:t>
      </w:r>
    </w:p>
    <w:p>
      <w:r>
        <w:br/>
      </w:r>
    </w:p>
    <w:p>
      <w:r>
        <w:t>i .</w:t>
      </w:r>
    </w:p>
    <w:p>
      <w:r>
        <w:t>V1</w:t>
      </w:r>
    </w:p>
    <w:p>
      <w:r>
        <w:br/>
      </w:r>
    </w:p>
    <w:p>
      <w:r>
        <w:t>0.048</w:t>
      </w:r>
    </w:p>
    <w:p>
      <w:r>
        <w:br/>
      </w:r>
    </w:p>
    <w:p>
      <w:r>
        <w:t>V1</w:t>
      </w:r>
    </w:p>
    <w:p>
      <w:r>
        <w:br/>
      </w:r>
    </w:p>
    <w:p>
      <w:r>
        <w:t>1</w:t>
      </w:r>
    </w:p>
    <w:p>
      <w:r>
        <w:t>H 2 SO 4</w:t>
      </w:r>
    </w:p>
    <w:p>
      <w:r>
        <w:t>2</w:t>
      </w:r>
    </w:p>
    <w:p>
      <w:r>
        <w:t>H +</w:t>
      </w:r>
    </w:p>
    <w:p>
      <w:r>
        <w:br/>
      </w:r>
    </w:p>
    <w:p>
      <w:r>
        <w:t>0.048</w:t>
      </w:r>
    </w:p>
    <w:p>
      <w:r>
        <w:t>H 2 SO 4</w:t>
      </w:r>
    </w:p>
    <w:p>
      <w:r>
        <w:t>H +</w:t>
      </w:r>
    </w:p>
    <w:p>
      <w:r>
        <w:br/>
      </w:r>
    </w:p>
    <w:p>
      <w:r>
        <w:t></w:t>
      </w:r>
    </w:p>
    <w:p>
      <w:r>
        <w:t>0.48</w:t>
      </w:r>
    </w:p>
    <w:p>
      <w:r>
        <w:t>2</w:t>
      </w:r>
    </w:p>
    <w:p>
      <w:r>
        <w:t>0.096</w:t>
      </w:r>
    </w:p>
    <w:p>
      <w:r>
        <w:t>3</w:t>
      </w:r>
    </w:p>
    <w:p>
      <w:r>
        <w:br/>
      </w:r>
    </w:p>
    <w:p>
      <w:r>
        <w:t></w:t>
      </w:r>
    </w:p>
    <w:p>
      <w:r>
        <w:t>H +</w:t>
      </w:r>
    </w:p>
    <w:p>
      <w:r>
        <w:t>H 2 SO 4</w:t>
      </w:r>
    </w:p>
    <w:p>
      <w:r>
        <w:t>0.096</w:t>
      </w:r>
    </w:p>
    <w:p>
      <w:r>
        <w:t>3</w:t>
      </w:r>
    </w:p>
    <w:p>
      <w:r>
        <w:br/>
      </w:r>
    </w:p>
    <w:p>
      <w:r>
        <w:t>ii</w:t>
      </w:r>
    </w:p>
    <w:p>
      <w:r>
        <w:t>H +</w:t>
      </w:r>
    </w:p>
    <w:p>
      <w:r>
        <w:br/>
      </w:r>
    </w:p>
    <w:p>
      <w:r>
        <w:t>KOH + H +              H 2 O + K +</w:t>
      </w:r>
    </w:p>
    <w:p>
      <w:r>
        <w:br/>
      </w:r>
    </w:p>
    <w:p>
      <w:r>
        <w:t>,</w:t>
      </w:r>
    </w:p>
    <w:p>
      <w:r>
        <w:t>,</w:t>
      </w:r>
    </w:p>
    <w:p>
      <w:r>
        <w:t>2</w:t>
      </w:r>
    </w:p>
    <w:p>
      <w:r>
        <w:br/>
      </w:r>
    </w:p>
    <w:p>
      <w:r>
        <w:br/>
      </w:r>
    </w:p>
    <w:p>
      <w:r>
        <w:t>2 0</w:t>
      </w:r>
    </w:p>
    <w:p>
      <w:r>
        <w:t>0.25</w:t>
      </w:r>
    </w:p>
    <w:p>
      <w:r>
        <w:t>25</w:t>
      </w:r>
    </w:p>
    <w:p>
      <w:r>
        <w:t>1</w:t>
      </w:r>
    </w:p>
    <w:p>
      <w:r>
        <w:t>1</w:t>
      </w:r>
    </w:p>
    <w:p>
      <w:r>
        <w:br/>
      </w:r>
    </w:p>
    <w:p>
      <w:r>
        <w:t>2 0</w:t>
      </w:r>
    </w:p>
    <w:p>
      <w:r>
        <w:t>0.25</w:t>
      </w:r>
    </w:p>
    <w:p>
      <w:r>
        <w:t>25</w:t>
      </w:r>
    </w:p>
    <w:p>
      <w:r>
        <w:br/>
      </w:r>
    </w:p>
    <w:p>
      <w:r>
        <w:br/>
      </w:r>
    </w:p>
    <w:p>
      <w:r>
        <w:t>2</w:t>
      </w:r>
    </w:p>
    <w:p>
      <w:r>
        <w:t>0.2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H +</w:t>
      </w:r>
    </w:p>
    <w:p>
      <w:r>
        <w:t>200</w:t>
      </w:r>
    </w:p>
    <w:p>
      <w:r>
        <w:t>,</w:t>
      </w:r>
    </w:p>
    <w:p>
      <w:r>
        <w:br/>
      </w:r>
    </w:p>
    <w:p>
      <w:r>
        <w:t>H +</w:t>
      </w:r>
    </w:p>
    <w:p>
      <w:r>
        <w:t>H 2 SO 4</w:t>
      </w:r>
    </w:p>
    <w:p>
      <w:r>
        <w:t>096</w:t>
      </w:r>
    </w:p>
    <w:p>
      <w:r>
        <w:t>,</w:t>
      </w:r>
    </w:p>
    <w:p>
      <w:r>
        <w:t>H +</w:t>
      </w:r>
    </w:p>
    <w:p>
      <w:r>
        <w:t>HNO 3</w:t>
      </w:r>
    </w:p>
    <w:p>
      <w:r>
        <w:t>104</w:t>
      </w:r>
    </w:p>
    <w:p>
      <w:r>
        <w:t>,</w:t>
      </w:r>
    </w:p>
    <w:p>
      <w:r>
        <w:br/>
      </w:r>
    </w:p>
    <w:p>
      <w:r>
        <w:t>)</w:t>
      </w:r>
    </w:p>
    <w:p>
      <w:r>
        <w:t>V</w:t>
      </w:r>
    </w:p>
    <w:p>
      <w:r>
        <w:t>(</w:t>
      </w:r>
    </w:p>
    <w:p>
      <w:r>
        <w:br/>
      </w:r>
    </w:p>
    <w:p>
      <w:r>
        <w:t>HNO 3</w:t>
      </w:r>
    </w:p>
    <w:p>
      <w:r>
        <w:br/>
      </w:r>
    </w:p>
    <w:p>
      <w:r>
        <w:t></w:t>
      </w:r>
    </w:p>
    <w:p>
      <w:r>
        <w:t>)</w:t>
      </w:r>
    </w:p>
    <w:p>
      <w:r>
        <w:t>V</w:t>
      </w:r>
    </w:p>
    <w:p>
      <w:r>
        <w:t>(</w:t>
      </w:r>
    </w:p>
    <w:p>
      <w:r>
        <w:t>H +</w:t>
      </w:r>
    </w:p>
    <w:p>
      <w:r>
        <w:t>3</w:t>
      </w:r>
    </w:p>
    <w:p>
      <w:r>
        <w:t>0.104</w:t>
      </w:r>
    </w:p>
    <w:p>
      <w:r>
        <w:br/>
      </w:r>
    </w:p>
    <w:p>
      <w:r>
        <w:br/>
      </w:r>
    </w:p>
    <w:p>
      <w:r>
        <w:t>4</w:t>
      </w:r>
    </w:p>
    <w:p>
      <w:r>
        <w:t>30</w:t>
      </w:r>
    </w:p>
    <w:p>
      <w:r>
        <w:t>3</w:t>
      </w:r>
    </w:p>
    <w:p>
      <w:r>
        <w:t>HCl</w:t>
      </w:r>
    </w:p>
    <w:p>
      <w:r>
        <w:t>0.5</w:t>
      </w:r>
    </w:p>
    <w:p>
      <w:r>
        <w:t>45</w:t>
      </w:r>
    </w:p>
    <w:p>
      <w:r>
        <w:t>3</w:t>
      </w:r>
    </w:p>
    <w:p>
      <w:r>
        <w:br/>
      </w:r>
    </w:p>
    <w:p>
      <w:r>
        <w:t>1.18</w:t>
      </w:r>
    </w:p>
    <w:p>
      <w:r>
        <w:t>3</w:t>
      </w:r>
    </w:p>
    <w:p>
      <w:r>
        <w:t>38</w:t>
      </w:r>
    </w:p>
    <w:p>
      <w:r>
        <w:br/>
      </w:r>
    </w:p>
    <w:p>
      <w:r>
        <w:t>3</w:t>
      </w:r>
    </w:p>
    <w:p>
      <w:r>
        <w:br/>
      </w:r>
    </w:p>
    <w:p>
      <w:r>
        <w:t>21.2</w:t>
      </w:r>
    </w:p>
    <w:p>
      <w:r>
        <w:br/>
      </w:r>
    </w:p>
    <w:p>
      <w:r>
        <w:t>3</w:t>
      </w:r>
    </w:p>
    <w:p>
      <w:r>
        <w:t>20</w:t>
      </w:r>
    </w:p>
    <w:p>
      <w:r>
        <w:t>3</w:t>
      </w:r>
    </w:p>
    <w:p>
      <w:r>
        <w:br/>
      </w:r>
    </w:p>
    <w:p>
      <w:r>
        <w:t>14.85</w:t>
      </w:r>
    </w:p>
    <w:p>
      <w:r>
        <w:t>3 .</w:t>
      </w:r>
    </w:p>
    <w:p>
      <w:r>
        <w:br/>
      </w:r>
    </w:p>
    <w:p>
      <w:r>
        <w:t>1000</w:t>
      </w:r>
    </w:p>
    <w:p>
      <w:r>
        <w:br/>
      </w:r>
    </w:p>
    <w:p>
      <w:r>
        <w:t>100</w:t>
      </w:r>
    </w:p>
    <w:p>
      <w:r>
        <w:br/>
      </w:r>
    </w:p>
    <w:p>
      <w:r>
        <w:t>1.18</w:t>
      </w:r>
    </w:p>
    <w:p>
      <w:r>
        <w:t>38</w:t>
      </w:r>
    </w:p>
    <w:p>
      <w:r>
        <w:t>1000</w:t>
      </w:r>
    </w:p>
    <w:p>
      <w:r>
        <w:br/>
      </w:r>
    </w:p>
    <w:p>
      <w:r>
        <w:t>36.5</w:t>
      </w:r>
    </w:p>
    <w:p>
      <w:r>
        <w:t>100</w:t>
      </w:r>
    </w:p>
    <w:p>
      <w:r>
        <w:br/>
      </w:r>
    </w:p>
    <w:p>
      <w:r>
        <w:t>45</w:t>
      </w:r>
    </w:p>
    <w:p>
      <w:r>
        <w:t>12.29</w:t>
      </w:r>
    </w:p>
    <w:p>
      <w:r>
        <w:t>1000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t>) i</w:t>
      </w:r>
    </w:p>
    <w:p>
      <w:r>
        <w:t>ii</w:t>
      </w:r>
    </w:p>
    <w:p>
      <w:r>
        <w:br/>
      </w:r>
    </w:p>
    <w:p>
      <w:r>
        <w:t>) i (</w:t>
      </w:r>
    </w:p>
    <w:p>
      <w:r>
        <w:br/>
      </w:r>
    </w:p>
    <w:p>
      <w:r>
        <w:br/>
      </w:r>
    </w:p>
    <w:p>
      <w:r>
        <w:br/>
      </w:r>
    </w:p>
    <w:p>
      <w:r>
        <w:t>1  ,</w:t>
      </w:r>
    </w:p>
    <w:p>
      <w:r>
        <w:t>1</w:t>
      </w:r>
    </w:p>
    <w:p>
      <w:r>
        <w:t>2  ,</w:t>
      </w:r>
    </w:p>
    <w:p>
      <w:r>
        <w:t>2</w:t>
      </w:r>
    </w:p>
    <w:p>
      <w:r>
        <w:br/>
      </w:r>
    </w:p>
    <w:p>
      <w:r>
        <w:t>45</w:t>
      </w:r>
    </w:p>
    <w:p>
      <w:r>
        <w:br/>
      </w:r>
    </w:p>
    <w:p>
      <w:r>
        <w:br/>
      </w:r>
    </w:p>
    <w:p>
      <w:r>
        <w:t>3 (</w:t>
      </w:r>
    </w:p>
    <w:p>
      <w:r>
        <w:br/>
      </w:r>
    </w:p>
    <w:p>
      <w:r>
        <w:br/>
      </w:r>
    </w:p>
    <w:p>
      <w:r>
        <w:t>21.2</w:t>
      </w:r>
    </w:p>
    <w:p>
      <w:r>
        <w:t></w:t>
      </w:r>
    </w:p>
    <w:p>
      <w:r>
        <w:t>106</w:t>
      </w:r>
    </w:p>
    <w:p>
      <w:r>
        <w:t>0.2</w:t>
      </w:r>
    </w:p>
    <w:p>
      <w:r>
        <w:br/>
      </w:r>
    </w:p>
    <w:p>
      <w:r>
        <w:t>Na 2 CO 3  + 2HCl               2NaCl + H 2 O + CO 2</w:t>
      </w:r>
    </w:p>
    <w:p>
      <w:r>
        <w:br/>
      </w:r>
    </w:p>
    <w:p>
      <w:r>
        <w:t>1  ,</w:t>
      </w:r>
    </w:p>
    <w:p>
      <w:r>
        <w:t></w:t>
      </w:r>
    </w:p>
    <w:p>
      <w:r>
        <w:t>2  ,</w:t>
      </w:r>
    </w:p>
    <w:p>
      <w:r>
        <w:t>2</w:t>
      </w:r>
    </w:p>
    <w:p>
      <w:r>
        <w:t></w:t>
      </w:r>
    </w:p>
    <w:p>
      <w:r>
        <w:br/>
      </w:r>
    </w:p>
    <w:p>
      <w:r>
        <w:t>20</w:t>
      </w:r>
    </w:p>
    <w:p>
      <w:r>
        <w:t></w:t>
      </w:r>
    </w:p>
    <w:p>
      <w:r>
        <w:t></w:t>
      </w:r>
    </w:p>
    <w:p>
      <w:r>
        <w:br/>
      </w:r>
    </w:p>
    <w:p>
      <w:r>
        <w:t>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</w:t>
      </w:r>
    </w:p>
    <w:p>
      <w:r>
        <w:t>3</w:t>
      </w:r>
    </w:p>
    <w:p>
      <w:r>
        <w:br/>
      </w:r>
    </w:p>
    <w:p>
      <w:r>
        <w:t>929.4</w:t>
      </w:r>
    </w:p>
    <w:p>
      <w:r>
        <w:t>3</w:t>
      </w:r>
    </w:p>
    <w:p>
      <w:r>
        <w:br/>
      </w:r>
    </w:p>
    <w:p>
      <w:r>
        <w:t>3</w:t>
      </w:r>
    </w:p>
    <w:p>
      <w:r>
        <w:t>3</w:t>
      </w:r>
    </w:p>
    <w:p>
      <w:r>
        <w:t>0.5</w:t>
      </w:r>
    </w:p>
    <w:p>
      <w:r>
        <w:br/>
      </w:r>
    </w:p>
    <w:p>
      <w:r>
        <w:t>4</w:t>
      </w:r>
    </w:p>
    <w:p>
      <w:r>
        <w:t>31</w:t>
      </w:r>
    </w:p>
    <w:p>
      <w:r>
        <w:t>1.106</w:t>
      </w:r>
    </w:p>
    <w:p>
      <w:r>
        <w:br/>
      </w:r>
    </w:p>
    <w:p>
      <w:r>
        <w:t>.Ba.Cl 2 .X H 2 O</w:t>
      </w:r>
    </w:p>
    <w:p>
      <w:r>
        <w:br/>
      </w:r>
    </w:p>
    <w:p>
      <w:r>
        <w:t>35</w:t>
      </w:r>
    </w:p>
    <w:p>
      <w:r>
        <w:t>3</w:t>
      </w:r>
    </w:p>
    <w:p>
      <w:r>
        <w:t>AgNO 3</w:t>
      </w:r>
    </w:p>
    <w:p>
      <w:r>
        <w:t>0.2</w:t>
      </w:r>
    </w:p>
    <w:p>
      <w:r>
        <w:br/>
      </w:r>
    </w:p>
    <w:p>
      <w:r>
        <w:t>i (</w:t>
      </w:r>
    </w:p>
    <w:p>
      <w:r>
        <w:t>BaCl 2  . XH 2 O</w:t>
      </w:r>
    </w:p>
    <w:p>
      <w:r>
        <w:t>.</w:t>
      </w:r>
    </w:p>
    <w:p>
      <w:r>
        <w:br/>
      </w:r>
    </w:p>
    <w:p>
      <w:r>
        <w:t>ii</w:t>
      </w:r>
    </w:p>
    <w:p>
      <w:r>
        <w:t>X</w:t>
      </w:r>
    </w:p>
    <w:p>
      <w:r>
        <w:t>BaCl 2  . XH 2 O</w:t>
      </w:r>
    </w:p>
    <w:p>
      <w:r>
        <w:t>.</w:t>
      </w:r>
    </w:p>
    <w:p>
      <w:r>
        <w:br/>
      </w:r>
    </w:p>
    <w:p>
      <w:r>
        <w:t>BaCl 2    + 2AgNO 3                                2AgCl    + Ba(NO 3 ) 2</w:t>
      </w:r>
    </w:p>
    <w:p>
      <w:r>
        <w:t>(aq)             (aq)                            (s)                (aq)</w:t>
      </w:r>
    </w:p>
    <w:p>
      <w:r>
        <w:br/>
      </w:r>
    </w:p>
    <w:p>
      <w:r>
        <w:t>AgNO 3</w:t>
      </w:r>
    </w:p>
    <w:p>
      <w:r>
        <w:t>0. 2</w:t>
      </w:r>
    </w:p>
    <w:p>
      <w:r>
        <w:t>35</w:t>
      </w:r>
    </w:p>
    <w:p>
      <w:r>
        <w:t>0.007</w:t>
      </w:r>
    </w:p>
    <w:p>
      <w:r>
        <w:t>1000</w:t>
      </w:r>
    </w:p>
    <w:p>
      <w:r>
        <w:t>1000</w:t>
      </w:r>
    </w:p>
    <w:p>
      <w:r>
        <w:br/>
      </w:r>
    </w:p>
    <w:p>
      <w:r>
        <w:t>1</w:t>
      </w:r>
    </w:p>
    <w:p>
      <w:r>
        <w:t>BaCl 2</w:t>
      </w:r>
    </w:p>
    <w:p>
      <w:r>
        <w:t>2</w:t>
      </w:r>
    </w:p>
    <w:p>
      <w:r>
        <w:t>AgNO 3</w:t>
      </w:r>
    </w:p>
    <w:p>
      <w:r>
        <w:br/>
      </w:r>
    </w:p>
    <w:p>
      <w:r>
        <w:t>BaCl 2</w:t>
      </w:r>
    </w:p>
    <w:p>
      <w:r>
        <w:t>0.007</w:t>
      </w:r>
    </w:p>
    <w:p>
      <w:r>
        <w:t>AgNO 3</w:t>
      </w:r>
    </w:p>
    <w:p>
      <w:r>
        <w:t></w:t>
      </w:r>
    </w:p>
    <w:p>
      <w:r>
        <w:t>BaCl 2</w:t>
      </w:r>
    </w:p>
    <w:p>
      <w:r>
        <w:t>0.007</w:t>
      </w:r>
    </w:p>
    <w:p>
      <w:r>
        <w:t>2</w:t>
      </w:r>
    </w:p>
    <w:p>
      <w:r>
        <w:t>0.0035</w:t>
      </w:r>
    </w:p>
    <w:p>
      <w:r>
        <w:t>H 2 O</w:t>
      </w:r>
    </w:p>
    <w:p>
      <w:r>
        <w:t>BaCl 2 .X</w:t>
      </w:r>
    </w:p>
    <w:p>
      <w:r>
        <w:t>1.10 6</w:t>
      </w:r>
    </w:p>
    <w:p>
      <w:r>
        <w:t>316</w:t>
      </w:r>
    </w:p>
    <w:p>
      <w:r>
        <w:t>0.0035</w:t>
      </w:r>
    </w:p>
    <w:p>
      <w:r>
        <w:t>ii</w:t>
      </w:r>
    </w:p>
    <w:p>
      <w:r>
        <w:t>H 2 O</w:t>
      </w:r>
    </w:p>
    <w:p>
      <w:r>
        <w:t>BaCl 2 .X</w:t>
      </w:r>
    </w:p>
    <w:p>
      <w:r>
        <w:t>316</w:t>
      </w:r>
    </w:p>
    <w:p>
      <w:r>
        <w:t>18</w:t>
      </w:r>
    </w:p>
    <w:p>
      <w:r>
        <w:t>2</w:t>
      </w:r>
    </w:p>
    <w:p>
      <w:r>
        <w:t>35.5</w:t>
      </w:r>
    </w:p>
    <w:p>
      <w:r>
        <w:t>137</w:t>
      </w:r>
    </w:p>
    <w:p>
      <w:r>
        <w:t>316</w:t>
      </w:r>
    </w:p>
    <w:p>
      <w:r>
        <w:t>18</w:t>
      </w:r>
    </w:p>
    <w:p>
      <w:r>
        <w:t>71</w:t>
      </w:r>
    </w:p>
    <w:p>
      <w:r>
        <w:t>137</w:t>
      </w:r>
    </w:p>
    <w:p>
      <w:r>
        <w:t>316</w:t>
      </w:r>
    </w:p>
    <w:p>
      <w:r>
        <w:t>18</w:t>
      </w:r>
    </w:p>
    <w:p>
      <w:r>
        <w:t>316</w:t>
      </w:r>
    </w:p>
    <w:p>
      <w:r>
        <w:t>208</w:t>
      </w:r>
    </w:p>
    <w:p>
      <w:r>
        <w:t>18</w:t>
      </w:r>
    </w:p>
    <w:p>
      <w:r>
        <w:t>108</w:t>
      </w:r>
    </w:p>
    <w:p>
      <w:r>
        <w:t>108</w:t>
      </w:r>
    </w:p>
    <w:p>
      <w:r>
        <w:t>6</w:t>
      </w:r>
    </w:p>
    <w:p>
      <w:r>
        <w:t>18</w:t>
      </w:r>
    </w:p>
    <w:p>
      <w:r>
        <w:t></w:t>
      </w:r>
    </w:p>
    <w:p>
      <w:r>
        <w:t>H 2 O</w:t>
      </w:r>
    </w:p>
    <w:p>
      <w:r>
        <w:t>BaCl 2 .X</w:t>
      </w:r>
    </w:p>
    <w:p>
      <w:r>
        <w:t>6</w:t>
      </w:r>
    </w:p>
    <w:p>
      <w:r>
        <w:br/>
      </w:r>
    </w:p>
    <w:p>
      <w:r>
        <w:t>1</w:t>
      </w:r>
    </w:p>
    <w:p>
      <w:r>
        <w:t>6.171</w:t>
      </w:r>
    </w:p>
    <w:p>
      <w:r>
        <w:t>3</w:t>
      </w:r>
    </w:p>
    <w:p>
      <w:r>
        <w:t>25</w:t>
      </w:r>
    </w:p>
    <w:p>
      <w:r>
        <w:t>3</w:t>
      </w:r>
    </w:p>
    <w:p>
      <w:r>
        <w:t>0.1</w:t>
      </w:r>
    </w:p>
    <w:p>
      <w:r>
        <w:t>24</w:t>
      </w:r>
    </w:p>
    <w:p>
      <w:r>
        <w:t>3</w:t>
      </w:r>
    </w:p>
    <w:p>
      <w:r>
        <w:t>2H 2 O</w:t>
      </w:r>
    </w:p>
    <w:p>
      <w:r>
        <w:t>H 2 CO 4  + 2NaOH            Na 2 C 2 O 4</w:t>
      </w:r>
    </w:p>
    <w:p>
      <w:r>
        <w:t>1</w:t>
      </w:r>
    </w:p>
    <w:p>
      <w:r>
        <w:t>2</w:t>
      </w:r>
    </w:p>
    <w:p>
      <w:r>
        <w:t>.</w:t>
      </w:r>
    </w:p>
    <w:p>
      <w:r>
        <w:t>3</w:t>
      </w:r>
    </w:p>
    <w:p>
      <w:r>
        <w:t>.</w:t>
      </w:r>
    </w:p>
    <w:p>
      <w:r>
        <w:t>4</w:t>
      </w:r>
    </w:p>
    <w:p>
      <w:r>
        <w:t>.</w:t>
      </w:r>
    </w:p>
    <w:p>
      <w:r>
        <w:t>5</w:t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] v</w:t>
      </w:r>
    </w:p>
    <w:p>
      <w:r>
        <w:t>HNO 3</w:t>
      </w:r>
    </w:p>
    <w:p>
      <w:r>
        <w:br/>
      </w:r>
    </w:p>
    <w:p>
      <w:r>
        <w:t>i (</w:t>
      </w:r>
    </w:p>
    <w:p>
      <w:r>
        <w:t>0.3</w:t>
      </w:r>
    </w:p>
    <w:p>
      <w:r>
        <w:t>0.6</w:t>
      </w:r>
    </w:p>
    <w:p>
      <w:r>
        <w:t>3</w:t>
      </w:r>
    </w:p>
    <w:p>
      <w:r>
        <w:br/>
      </w:r>
    </w:p>
    <w:p>
      <w:r>
        <w:t>3</w:t>
      </w:r>
    </w:p>
    <w:p>
      <w:r>
        <w:t>0.126</w:t>
      </w:r>
    </w:p>
    <w:p>
      <w:r>
        <w:t>50</w:t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45</w:t>
      </w:r>
    </w:p>
    <w:p>
      <w:r>
        <w:br/>
      </w:r>
    </w:p>
    <w:p>
      <w:r>
        <w:t>10</w:t>
      </w:r>
    </w:p>
    <w:p>
      <w:r>
        <w:br/>
      </w:r>
    </w:p>
    <w:p>
      <w:r>
        <w:t>5</w:t>
      </w:r>
    </w:p>
    <w:p>
      <w:r>
        <w:t>1.2</w:t>
      </w:r>
    </w:p>
    <w:p>
      <w:r>
        <w:br/>
      </w:r>
    </w:p>
    <w:p>
      <w:r>
        <w:t>29.2</w:t>
      </w:r>
    </w:p>
    <w:p>
      <w:r>
        <w:br/>
      </w:r>
    </w:p>
    <w:p>
      <w:r>
        <w:t>3 .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0.12</w:t>
      </w:r>
    </w:p>
    <w:p>
      <w:r>
        <w:t>, .</w:t>
      </w:r>
    </w:p>
    <w:p>
      <w:r>
        <w:br/>
      </w:r>
    </w:p>
    <w:p>
      <w:r>
        <w:t>6</w:t>
      </w:r>
    </w:p>
    <w:p>
      <w:r>
        <w:t>250</w:t>
      </w:r>
    </w:p>
    <w:p>
      <w:r>
        <w:t>3</w:t>
      </w:r>
    </w:p>
    <w:p>
      <w:r>
        <w:br/>
      </w:r>
    </w:p>
    <w:p>
      <w:r>
        <w:t>50</w:t>
      </w:r>
    </w:p>
    <w:p>
      <w:r>
        <w:t>3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U</w:t>
      </w:r>
    </w:p>
    <w:p>
      <w:r>
        <w:br/>
      </w:r>
    </w:p>
    <w:p>
      <w:r>
        <w:t>0.5</w:t>
      </w:r>
    </w:p>
    <w:p>
      <w:r>
        <w:br/>
      </w:r>
    </w:p>
    <w:p>
      <w:r>
        <w:t>200</w:t>
      </w:r>
    </w:p>
    <w:p>
      <w:r>
        <w:t>3 .</w:t>
      </w:r>
    </w:p>
    <w:p>
      <w:r>
        <w:br/>
      </w:r>
    </w:p>
    <w:p>
      <w:r>
        <w:t>9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t>10</w:t>
      </w:r>
    </w:p>
    <w:p>
      <w:r>
        <w:t>3</w:t>
      </w:r>
    </w:p>
    <w:p>
      <w:r>
        <w:t>1</w:t>
      </w:r>
    </w:p>
    <w:p>
      <w:r>
        <w:t>40</w:t>
      </w:r>
    </w:p>
    <w:p>
      <w:r>
        <w:t>0.5</w:t>
      </w:r>
    </w:p>
    <w:p>
      <w:r>
        <w:br/>
      </w:r>
    </w:p>
    <w:p>
      <w:r>
        <w:t>2</w:t>
      </w:r>
    </w:p>
    <w:p>
      <w:r>
        <w:t>20</w:t>
      </w:r>
    </w:p>
    <w:p>
      <w:r>
        <w:t>3</w:t>
      </w:r>
    </w:p>
    <w:p>
      <w:r>
        <w:t>0.4</w:t>
      </w:r>
    </w:p>
    <w:p>
      <w:r>
        <w:t>50</w:t>
      </w:r>
    </w:p>
    <w:p>
      <w:r>
        <w:t>0.08</w:t>
      </w:r>
    </w:p>
    <w:p>
      <w:r>
        <w:br/>
      </w:r>
    </w:p>
    <w:p>
      <w:r>
        <w:t>10</w:t>
      </w:r>
    </w:p>
    <w:p>
      <w:r>
        <w:t>U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11</w:t>
      </w:r>
    </w:p>
    <w:p>
      <w:r>
        <w:t>25</w:t>
      </w:r>
    </w:p>
    <w:p>
      <w:r>
        <w:t>3</w:t>
      </w:r>
    </w:p>
    <w:p>
      <w:r>
        <w:t>0.075</w:t>
      </w:r>
    </w:p>
    <w:p>
      <w:r>
        <w:br/>
      </w:r>
    </w:p>
    <w:p>
      <w:r>
        <w:t>25</w:t>
      </w:r>
    </w:p>
    <w:p>
      <w:r>
        <w:t>3</w:t>
      </w:r>
    </w:p>
    <w:p>
      <w:r>
        <w:t>0.15</w:t>
      </w:r>
    </w:p>
    <w:p>
      <w:r>
        <w:br/>
      </w:r>
    </w:p>
    <w:p>
      <w:r>
        <w:t>12</w:t>
      </w:r>
    </w:p>
    <w:p>
      <w:r>
        <w:t>15</w:t>
      </w:r>
    </w:p>
    <w:p>
      <w:r>
        <w:t>3</w:t>
      </w:r>
    </w:p>
    <w:p>
      <w:r>
        <w:t>0.4</w:t>
      </w:r>
    </w:p>
    <w:p>
      <w:r>
        <w:t>20</w:t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) i</w:t>
      </w:r>
    </w:p>
    <w:p>
      <w:r>
        <w:t>ii</w:t>
      </w:r>
    </w:p>
    <w:p>
      <w:r>
        <w:br/>
      </w:r>
    </w:p>
    <w:p>
      <w:r>
        <w:t>13</w:t>
      </w:r>
    </w:p>
    <w:p>
      <w:r>
        <w:t>0.2</w:t>
      </w:r>
    </w:p>
    <w:p>
      <w:r>
        <w:br/>
      </w:r>
    </w:p>
    <w:p>
      <w:r>
        <w:t>i (</w:t>
      </w:r>
    </w:p>
    <w:p>
      <w:r>
        <w:t>20</w:t>
      </w:r>
    </w:p>
    <w:p>
      <w:r>
        <w:t>3</w:t>
      </w:r>
    </w:p>
    <w:p>
      <w:r>
        <w:t>0.2</w:t>
      </w:r>
    </w:p>
    <w:p>
      <w:r>
        <w:t>, .</w:t>
      </w:r>
    </w:p>
    <w:p>
      <w:r>
        <w:br/>
      </w:r>
    </w:p>
    <w:p>
      <w:r>
        <w:t>ii</w:t>
      </w:r>
    </w:p>
    <w:p>
      <w:r>
        <w:t>1.06</w:t>
      </w:r>
    </w:p>
    <w:p>
      <w:r>
        <w:t>.</w:t>
      </w:r>
    </w:p>
    <w:p>
      <w:r>
        <w:br/>
      </w:r>
    </w:p>
    <w:p>
      <w:r>
        <w:t>iii</w:t>
      </w:r>
    </w:p>
    <w:p>
      <w:r>
        <w:t>25</w:t>
      </w:r>
    </w:p>
    <w:p>
      <w:r>
        <w:t>250</w:t>
      </w:r>
    </w:p>
    <w:p>
      <w:r>
        <w:br/>
      </w:r>
    </w:p>
    <w:p>
      <w:r>
        <w:t>5.6</w:t>
      </w:r>
    </w:p>
    <w:p>
      <w:r>
        <w:t>.</w:t>
      </w:r>
    </w:p>
    <w:p>
      <w:r>
        <w:br/>
      </w:r>
    </w:p>
    <w:p>
      <w:r>
        <w:t>14</w:t>
      </w:r>
    </w:p>
    <w:p>
      <w:r>
        <w:t>1.2</w:t>
      </w:r>
    </w:p>
    <w:p>
      <w:r>
        <w:t>50</w:t>
      </w:r>
    </w:p>
    <w:p>
      <w:r>
        <w:t>3</w:t>
      </w:r>
    </w:p>
    <w:p>
      <w:r>
        <w:t>0.2</w:t>
      </w:r>
    </w:p>
    <w:p>
      <w:r>
        <w:br/>
      </w:r>
    </w:p>
    <w:p>
      <w:r>
        <w:t>.</w:t>
      </w:r>
    </w:p>
    <w:p>
      <w:r>
        <w:br/>
      </w:r>
    </w:p>
    <w:p>
      <w:r>
        <w:t>15</w:t>
      </w:r>
    </w:p>
    <w:p>
      <w:r>
        <w:t>4</w:t>
      </w:r>
    </w:p>
    <w:p>
      <w:r>
        <w:t>NaNO 3</w:t>
      </w:r>
    </w:p>
    <w:p>
      <w:r>
        <w:t>NaHCO 3</w:t>
      </w:r>
    </w:p>
    <w:p>
      <w:r>
        <w:br/>
      </w:r>
    </w:p>
    <w:p>
      <w:r>
        <w:t>3</w:t>
      </w:r>
    </w:p>
    <w:p>
      <w:r>
        <w:t>25</w:t>
      </w:r>
    </w:p>
    <w:p>
      <w:r>
        <w:t>3</w:t>
      </w:r>
    </w:p>
    <w:p>
      <w:r>
        <w:t>15</w:t>
      </w:r>
    </w:p>
    <w:p>
      <w:r>
        <w:t>3</w:t>
      </w:r>
    </w:p>
    <w:p>
      <w:r>
        <w:br/>
      </w:r>
    </w:p>
    <w:p>
      <w:r>
        <w:t>0.05</w:t>
      </w:r>
    </w:p>
    <w:p>
      <w:r>
        <w:t>3  :</w:t>
      </w:r>
    </w:p>
    <w:p>
      <w:r>
        <w:br/>
      </w:r>
    </w:p>
    <w:p>
      <w:r>
        <w:t>i (</w:t>
      </w:r>
    </w:p>
    <w:p>
      <w:r>
        <w:t>HNO 3</w:t>
      </w:r>
    </w:p>
    <w:p>
      <w:r>
        <w:br/>
      </w:r>
    </w:p>
    <w:p>
      <w:r>
        <w:t>ii</w:t>
      </w:r>
    </w:p>
    <w:p>
      <w:r>
        <w:t>NaHCO 3</w:t>
      </w:r>
    </w:p>
    <w:p>
      <w:r>
        <w:t>U .</w:t>
      </w:r>
    </w:p>
    <w:p>
      <w:r>
        <w:br/>
      </w:r>
    </w:p>
    <w:p>
      <w:r>
        <w:t>iii</w:t>
      </w:r>
    </w:p>
    <w:p>
      <w:r>
        <w:t>NaHCO 3</w:t>
      </w:r>
    </w:p>
    <w:p>
      <w:r>
        <w:t>U .</w:t>
      </w:r>
    </w:p>
    <w:p>
      <w:r>
        <w:br/>
      </w:r>
    </w:p>
    <w:p>
      <w:r>
        <w:t>iv</w:t>
      </w:r>
    </w:p>
    <w:p>
      <w:r>
        <w:t>NaHCO 3</w:t>
      </w:r>
    </w:p>
    <w:p>
      <w:r>
        <w:t>U .</w:t>
      </w:r>
    </w:p>
    <w:p>
      <w:r>
        <w:br/>
      </w:r>
    </w:p>
    <w:p>
      <w:r>
        <w:t>16</w:t>
      </w:r>
    </w:p>
    <w:p>
      <w:r>
        <w:br/>
      </w:r>
    </w:p>
    <w:p>
      <w:r>
        <w:t>:</w:t>
      </w:r>
    </w:p>
    <w:p>
      <w:r>
        <w:t>5Fe 2+  + 8H +  + MnO 4</w:t>
      </w:r>
    </w:p>
    <w:p>
      <w:r>
        <w:t>-              5Fe 2+  + Mn 2+  + 4H 2 O</w:t>
      </w:r>
    </w:p>
    <w:p>
      <w:r>
        <w:br/>
      </w:r>
    </w:p>
    <w:p>
      <w:r>
        <w:t>8.34</w:t>
      </w:r>
    </w:p>
    <w:p>
      <w:r>
        <w:t>FeSO 4 .XH 2 O</w:t>
      </w:r>
    </w:p>
    <w:p>
      <w:r>
        <w:br/>
      </w:r>
    </w:p>
    <w:p>
      <w:r>
        <w:t>3 .</w:t>
      </w:r>
    </w:p>
    <w:p>
      <w:r>
        <w:t>40</w:t>
      </w:r>
    </w:p>
    <w:p>
      <w:r>
        <w:t>3</w:t>
      </w:r>
    </w:p>
    <w:p>
      <w:r>
        <w:t>24</w:t>
      </w:r>
    </w:p>
    <w:p>
      <w:r>
        <w:t>3</w:t>
      </w:r>
    </w:p>
    <w:p>
      <w:r>
        <w:br/>
      </w:r>
    </w:p>
    <w:p>
      <w:r>
        <w:t>0.1</w:t>
      </w:r>
    </w:p>
    <w:p>
      <w:r>
        <w:br/>
      </w:r>
    </w:p>
    <w:p>
      <w:r>
        <w:t>FeSO 4 .XH 2 O</w:t>
      </w:r>
    </w:p>
    <w:p>
      <w:r>
        <w:br/>
      </w:r>
    </w:p>
    <w:p>
      <w:r>
        <w:t>FeSO 4 .XH 2 O</w:t>
      </w:r>
    </w:p>
    <w:p>
      <w:r>
        <w:br/>
      </w:r>
    </w:p>
    <w:p>
      <w:r>
        <w:t>X</w:t>
      </w:r>
    </w:p>
    <w:p>
      <w:r>
        <w:t>FeSO 4 .XH 2 O</w:t>
      </w:r>
    </w:p>
    <w:p>
      <w:r>
        <w:br/>
      </w:r>
    </w:p>
    <w:p>
      <w:r>
        <w:t>17</w:t>
      </w:r>
    </w:p>
    <w:p>
      <w:r>
        <w:t>1.5</w:t>
      </w:r>
    </w:p>
    <w:p>
      <w:r>
        <w:t>35</w:t>
      </w:r>
    </w:p>
    <w:p>
      <w:r>
        <w:t>3</w:t>
      </w:r>
    </w:p>
    <w:p>
      <w:r>
        <w:br/>
      </w:r>
    </w:p>
    <w:p>
      <w:r>
        <w:t>100</w:t>
      </w:r>
    </w:p>
    <w:p>
      <w:r>
        <w:t>3</w:t>
      </w:r>
    </w:p>
    <w:p>
      <w:r>
        <w:br/>
      </w:r>
    </w:p>
    <w:p>
      <w:r>
        <w:t>20</w:t>
      </w:r>
    </w:p>
    <w:p>
      <w:r>
        <w:t>3</w:t>
      </w:r>
    </w:p>
    <w:p>
      <w:r>
        <w:t>18</w:t>
      </w:r>
    </w:p>
    <w:p>
      <w:r>
        <w:t>3</w:t>
      </w:r>
    </w:p>
    <w:p>
      <w:r>
        <w:br/>
      </w:r>
    </w:p>
    <w:p>
      <w:r>
        <w:t>0.1</w:t>
      </w:r>
    </w:p>
    <w:p>
      <w:r>
        <w:br/>
      </w:r>
    </w:p>
    <w:p>
      <w:r>
        <w:t>18</w:t>
      </w:r>
    </w:p>
    <w:p>
      <w:r>
        <w:t>500</w:t>
      </w:r>
    </w:p>
    <w:p>
      <w:r>
        <w:t>3</w:t>
      </w:r>
    </w:p>
    <w:p>
      <w:r>
        <w:t>HCl</w:t>
      </w:r>
    </w:p>
    <w:p>
      <w:r>
        <w:t>0.25</w:t>
      </w:r>
    </w:p>
    <w:p>
      <w:r>
        <w:br/>
      </w:r>
    </w:p>
    <w:p>
      <w:r>
        <w:t>0.20</w:t>
      </w:r>
    </w:p>
    <w:p>
      <w:r>
        <w:br/>
      </w:r>
    </w:p>
    <w:p>
      <w:r>
        <w:t>19</w:t>
      </w:r>
    </w:p>
    <w:p>
      <w:r>
        <w:br/>
      </w:r>
    </w:p>
    <w:p>
      <w:r>
        <w:t>H 3 AsO 4</w:t>
      </w:r>
    </w:p>
    <w:p>
      <w:r>
        <w:t>:</w:t>
      </w:r>
    </w:p>
    <w:p>
      <w:r>
        <w:t>H 3 AsO 4  + n OH -              H (3-n) AsO 4</w:t>
      </w:r>
    </w:p>
    <w:p>
      <w:r>
        <w:t>n-  + nH 2 O</w:t>
      </w:r>
    </w:p>
    <w:p>
      <w:r>
        <w:t>25</w:t>
      </w:r>
    </w:p>
    <w:p>
      <w:r>
        <w:t>3</w:t>
      </w:r>
    </w:p>
    <w:p>
      <w:r>
        <w:t>0.15</w:t>
      </w:r>
    </w:p>
    <w:p>
      <w:r>
        <w:t>25</w:t>
      </w:r>
    </w:p>
    <w:p>
      <w:r>
        <w:br/>
      </w:r>
    </w:p>
    <w:p>
      <w:r>
        <w:t>3</w:t>
      </w:r>
    </w:p>
    <w:p>
      <w:r>
        <w:t>0.05</w:t>
      </w:r>
    </w:p>
    <w:p>
      <w:r>
        <w:t>n</w:t>
      </w:r>
    </w:p>
    <w:p>
      <w:r>
        <w:br/>
      </w:r>
    </w:p>
    <w:p>
      <w:r>
        <w:t>20</w:t>
      </w:r>
    </w:p>
    <w:p>
      <w:r>
        <w:t>3</w:t>
      </w:r>
    </w:p>
    <w:p>
      <w:r>
        <w:t>500</w:t>
      </w:r>
    </w:p>
    <w:p>
      <w:r>
        <w:t>3</w:t>
      </w:r>
    </w:p>
    <w:p>
      <w:r>
        <w:br/>
      </w:r>
    </w:p>
    <w:p>
      <w:r>
        <w:t>v</w:t>
      </w:r>
    </w:p>
    <w:p>
      <w:r>
        <w:t>36</w:t>
      </w:r>
    </w:p>
    <w:p>
      <w:r>
        <w:t>1.20</w:t>
      </w:r>
    </w:p>
    <w:p>
      <w:r>
        <w:br/>
      </w:r>
    </w:p>
    <w:p>
      <w:r>
        <w:t>10</w:t>
      </w:r>
    </w:p>
    <w:p>
      <w:r>
        <w:t>1</w:t>
      </w:r>
    </w:p>
    <w:p>
      <w:r>
        <w:t>3  U</w:t>
      </w:r>
    </w:p>
    <w:p>
      <w:r>
        <w:br/>
      </w:r>
    </w:p>
    <w:p>
      <w:r>
        <w:t>221</w:t>
      </w:r>
    </w:p>
    <w:p>
      <w:r>
        <w:br/>
      </w:r>
    </w:p>
    <w:p>
      <w:r>
        <w:t>222</w:t>
      </w:r>
    </w:p>
    <w:p>
      <w:r>
        <w:br/>
      </w:r>
    </w:p>
    <w:p>
      <w:r>
        <w:t>223</w:t>
      </w:r>
    </w:p>
    <w:p>
      <w:r>
        <w:br/>
      </w:r>
    </w:p>
    <w:p>
      <w:r>
        <w:t>224</w:t>
      </w:r>
    </w:p>
    <w:p>
      <w:r>
        <w:br/>
      </w:r>
    </w:p>
    <w:p>
      <w:r>
        <w:t>228</w:t>
      </w:r>
    </w:p>
    <w:p>
      <w:r>
        <w:br/>
      </w:r>
    </w:p>
    <w:p>
      <w:r>
        <w:t>236</w:t>
      </w:r>
    </w:p>
    <w:p>
      <w:r>
        <w:br/>
      </w:r>
    </w:p>
    <w:p>
      <w:r>
        <w:t>246</w:t>
      </w:r>
    </w:p>
    <w:p>
      <w:r>
        <w:br/>
      </w:r>
    </w:p>
    <w:p>
      <w:r>
        <w:t>223</w:t>
      </w:r>
    </w:p>
    <w:p>
      <w:r>
        <w:br/>
      </w:r>
    </w:p>
    <w:p>
      <w:r>
        <w:t>Energy Changes in Chemical Reactions</w:t>
      </w:r>
    </w:p>
    <w:p>
      <w:r>
        <w:br/>
      </w:r>
    </w:p>
    <w:p>
      <w:r>
        <w:br/>
      </w:r>
    </w:p>
    <w:p>
      <w:r>
        <w:br/>
      </w:r>
    </w:p>
    <w:p>
      <w:r>
        <w:t>224</w:t>
      </w:r>
    </w:p>
    <w:p>
      <w:r>
        <w:br/>
      </w:r>
    </w:p>
    <w:p>
      <w:r>
        <w:t>Law of Conservation of Energy</w:t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t>5</w:t>
      </w:r>
    </w:p>
    <w:p>
      <w:r>
        <w:t>1</w:t>
      </w:r>
    </w:p>
    <w:p>
      <w:r>
        <w:t>1</w:t>
      </w:r>
    </w:p>
    <w:p>
      <w:r>
        <w:br/>
      </w:r>
    </w:p>
    <w:p>
      <w:r>
        <w:t>5</w:t>
      </w:r>
    </w:p>
    <w:p>
      <w:r>
        <w:t>1</w:t>
      </w:r>
    </w:p>
    <w:p>
      <w:r>
        <w:t>2</w:t>
      </w:r>
    </w:p>
    <w:p>
      <w:r>
        <w:br/>
      </w:r>
    </w:p>
    <w:p>
      <w:r>
        <w:t>5</w:t>
      </w:r>
    </w:p>
    <w:p>
      <w:r>
        <w:t>1</w:t>
      </w:r>
    </w:p>
    <w:p>
      <w:r>
        <w:t>3</w:t>
      </w:r>
    </w:p>
    <w:p>
      <w:r>
        <w:br/>
      </w:r>
    </w:p>
    <w:p>
      <w:r>
        <w:t>5</w:t>
      </w:r>
    </w:p>
    <w:p>
      <w:r>
        <w:t>1</w:t>
      </w:r>
    </w:p>
    <w:p>
      <w:r>
        <w:t>3</w:t>
      </w:r>
    </w:p>
    <w:p>
      <w:r>
        <w:t>1</w:t>
      </w:r>
    </w:p>
    <w:p>
      <w:r>
        <w:br/>
      </w:r>
    </w:p>
    <w:p>
      <w:r>
        <w:t>5</w:t>
      </w:r>
    </w:p>
    <w:p>
      <w:r>
        <w:t>1</w:t>
      </w:r>
    </w:p>
    <w:p>
      <w:r>
        <w:t>3</w:t>
      </w:r>
    </w:p>
    <w:p>
      <w:r>
        <w:t>2</w:t>
      </w:r>
    </w:p>
    <w:p>
      <w:r>
        <w:br/>
      </w:r>
    </w:p>
    <w:p>
      <w:r>
        <w:t>5</w:t>
      </w:r>
    </w:p>
    <w:p>
      <w:r>
        <w:t>1</w:t>
      </w:r>
    </w:p>
    <w:p>
      <w:r>
        <w:t>4</w:t>
      </w:r>
    </w:p>
    <w:p>
      <w:r>
        <w:br/>
      </w:r>
    </w:p>
    <w:p>
      <w:r>
        <w:t>225</w:t>
      </w:r>
    </w:p>
    <w:p>
      <w:r>
        <w:br/>
      </w:r>
    </w:p>
    <w:p>
      <w:r>
        <w:t>5</w:t>
      </w:r>
    </w:p>
    <w:p>
      <w:r>
        <w:t>1</w:t>
      </w:r>
    </w:p>
    <w:p>
      <w:r>
        <w:t>5</w:t>
      </w:r>
    </w:p>
    <w:p>
      <w:r>
        <w:br/>
      </w:r>
    </w:p>
    <w:p>
      <w:r>
        <w:t>5</w:t>
      </w:r>
    </w:p>
    <w:p>
      <w:r>
        <w:t>1</w:t>
      </w:r>
    </w:p>
    <w:p>
      <w:r>
        <w:t>6</w:t>
      </w:r>
    </w:p>
    <w:p>
      <w:r>
        <w:br/>
      </w:r>
    </w:p>
    <w:p>
      <w:r>
        <w:t>5</w:t>
      </w:r>
    </w:p>
    <w:p>
      <w:r>
        <w:t>1</w:t>
      </w:r>
    </w:p>
    <w:p>
      <w:r>
        <w:t>7</w:t>
      </w:r>
    </w:p>
    <w:p>
      <w:r>
        <w:t>Thermochemistry</w:t>
      </w:r>
    </w:p>
    <w:p>
      <w:r>
        <w:br/>
      </w:r>
    </w:p>
    <w:p>
      <w:r>
        <w:t>5</w:t>
      </w:r>
    </w:p>
    <w:p>
      <w:r>
        <w:t>1</w:t>
      </w:r>
    </w:p>
    <w:p>
      <w:r>
        <w:t>8</w:t>
      </w:r>
    </w:p>
    <w:p>
      <w:r>
        <w:t>Chemical Energy</w:t>
      </w:r>
    </w:p>
    <w:p>
      <w:r>
        <w:br/>
      </w:r>
    </w:p>
    <w:p>
      <w:r>
        <w:br/>
      </w:r>
    </w:p>
    <w:p>
      <w:r>
        <w:t>226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227</w:t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t>5</w:t>
      </w:r>
    </w:p>
    <w:p>
      <w:r>
        <w:t>2</w:t>
      </w:r>
    </w:p>
    <w:p>
      <w:r>
        <w:t>H 2 O</w:t>
      </w:r>
    </w:p>
    <w:p>
      <w:r>
        <w:br/>
      </w:r>
    </w:p>
    <w:p>
      <w:r>
        <w:t>5</w:t>
      </w:r>
    </w:p>
    <w:p>
      <w:r>
        <w:t>1</w:t>
      </w:r>
    </w:p>
    <w:p>
      <w:r>
        <w:t>9</w:t>
      </w:r>
    </w:p>
    <w:p>
      <w:r>
        <w:br/>
      </w:r>
    </w:p>
    <w:p>
      <w:r>
        <w:t>228</w:t>
      </w:r>
    </w:p>
    <w:p>
      <w:r>
        <w:br/>
      </w:r>
    </w:p>
    <w:p>
      <w:r>
        <w:br/>
      </w:r>
    </w:p>
    <w:p>
      <w:r>
        <w:t>) 5</w:t>
      </w:r>
    </w:p>
    <w:p>
      <w:r>
        <w:t>2</w:t>
      </w:r>
    </w:p>
    <w:p>
      <w:r>
        <w:br/>
      </w:r>
    </w:p>
    <w:p>
      <w:r>
        <w:t>5</w:t>
      </w:r>
    </w:p>
    <w:p>
      <w:r>
        <w:t>2</w:t>
      </w:r>
    </w:p>
    <w:p>
      <w:r>
        <w:t>1</w:t>
      </w:r>
    </w:p>
    <w:p>
      <w:r>
        <w:br/>
      </w:r>
    </w:p>
    <w:p>
      <w:r>
        <w:t>C + O 2             CO 2  + heat</w:t>
      </w:r>
    </w:p>
    <w:p>
      <w:r>
        <w:t>2H 2  + O 2            2H 2 O + heat</w:t>
      </w:r>
    </w:p>
    <w:p>
      <w:r>
        <w:br/>
      </w:r>
    </w:p>
    <w:p>
      <w:r>
        <w:t>C + 2S + heat           CS 2</w:t>
      </w:r>
    </w:p>
    <w:p>
      <w:r>
        <w:t>N 2  + O 2  + heat           2NO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H</w:t>
      </w:r>
    </w:p>
    <w:p>
      <w:r>
        <w:t>H</w:t>
      </w:r>
    </w:p>
    <w:p>
      <w:r>
        <w:br/>
      </w:r>
    </w:p>
    <w:p>
      <w:r>
        <w:t>229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1</w:t>
      </w:r>
    </w:p>
    <w:p>
      <w:r>
        <w:br/>
      </w:r>
    </w:p>
    <w:p>
      <w:r>
        <w:t>2  – H 1</w:t>
      </w:r>
    </w:p>
    <w:p>
      <w:r>
        <w:t>H 1</w:t>
      </w:r>
    </w:p>
    <w:p>
      <w:r>
        <w:t>H 2</w:t>
      </w:r>
    </w:p>
    <w:p>
      <w:r>
        <w:t>C + O 2              CO 2  + 383.7KJ</w:t>
      </w:r>
    </w:p>
    <w:p>
      <w:r>
        <w:t>C   +  O 2             CO 2  + 383.7KJ</w:t>
      </w:r>
    </w:p>
    <w:p>
      <w:r>
        <w:br/>
      </w:r>
    </w:p>
    <w:p>
      <w:r>
        <w:br/>
      </w:r>
    </w:p>
    <w:p>
      <w:r>
        <w:t>1  – H 2</w:t>
      </w:r>
    </w:p>
    <w:p>
      <w:r>
        <w:br/>
      </w:r>
    </w:p>
    <w:p>
      <w:r>
        <w:t>230</w:t>
      </w:r>
    </w:p>
    <w:p>
      <w:r>
        <w:br/>
      </w:r>
    </w:p>
    <w:p>
      <w:r>
        <w:t>C + O 2             CO 2</w:t>
      </w:r>
    </w:p>
    <w:p>
      <w:r>
        <w:br/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393.7</w:t>
      </w:r>
    </w:p>
    <w:p>
      <w:r>
        <w:br/>
      </w:r>
    </w:p>
    <w:p>
      <w:r>
        <w:t>C + O 2</w:t>
      </w:r>
    </w:p>
    <w:p>
      <w:r>
        <w:br/>
      </w:r>
    </w:p>
    <w:p>
      <w:r>
        <w:t>CO 2</w:t>
      </w:r>
    </w:p>
    <w:p>
      <w:r>
        <w:br/>
      </w:r>
    </w:p>
    <w:p>
      <w:r>
        <w:t>231</w:t>
      </w:r>
    </w:p>
    <w:p>
      <w:r>
        <w:br/>
      </w:r>
    </w:p>
    <w:p>
      <w:r>
        <w:t>H 2  + I 2</w:t>
      </w:r>
    </w:p>
    <w:p>
      <w:r>
        <w:br/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H 2   + I 2</w:t>
      </w:r>
    </w:p>
    <w:p>
      <w:r>
        <w:br/>
      </w:r>
    </w:p>
    <w:p>
      <w:r>
        <w:t>232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2</w:t>
      </w:r>
    </w:p>
    <w:p>
      <w:r>
        <w:br/>
      </w:r>
    </w:p>
    <w:p>
      <w:r>
        <w:t>H 2 )</w:t>
      </w:r>
    </w:p>
    <w:p>
      <w:r>
        <w:br/>
      </w:r>
    </w:p>
    <w:p>
      <w:r>
        <w:t>Cl 2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3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4</w:t>
      </w:r>
    </w:p>
    <w:p>
      <w:r>
        <w:br/>
      </w:r>
    </w:p>
    <w:p>
      <w:r>
        <w:t>233</w:t>
      </w:r>
    </w:p>
    <w:p>
      <w:r>
        <w:br/>
      </w:r>
    </w:p>
    <w:p>
      <w:r>
        <w:t>H 2  + Cl 2             2HCl ;    H = - 185 KJ</w:t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H   H</w:t>
      </w:r>
    </w:p>
    <w:p>
      <w:r>
        <w:t>Br   Br</w:t>
      </w:r>
    </w:p>
    <w:p>
      <w:r>
        <w:t>N    H</w:t>
      </w:r>
    </w:p>
    <w:p>
      <w:r>
        <w:br/>
      </w:r>
    </w:p>
    <w:p>
      <w:r>
        <w:t>H   Cl</w:t>
      </w:r>
    </w:p>
    <w:p>
      <w:r>
        <w:t>C    C</w:t>
      </w:r>
    </w:p>
    <w:p>
      <w:r>
        <w:br/>
      </w:r>
    </w:p>
    <w:p>
      <w:r>
        <w:t>H   Br</w:t>
      </w:r>
    </w:p>
    <w:p>
      <w:r>
        <w:t>O    H</w:t>
      </w:r>
    </w:p>
    <w:p>
      <w:r>
        <w:br/>
      </w:r>
    </w:p>
    <w:p>
      <w:r>
        <w:t>Cl   Cl</w:t>
      </w:r>
    </w:p>
    <w:p>
      <w:r>
        <w:t>C     F</w:t>
      </w:r>
    </w:p>
    <w:p>
      <w:r>
        <w:br/>
      </w:r>
    </w:p>
    <w:p>
      <w:r>
        <w:t>S   H</w:t>
      </w:r>
    </w:p>
    <w:p>
      <w:r>
        <w:t>C    Cl</w:t>
      </w:r>
    </w:p>
    <w:p>
      <w:r>
        <w:t>C    H</w:t>
      </w:r>
    </w:p>
    <w:p>
      <w:r>
        <w:br/>
      </w:r>
    </w:p>
    <w:p>
      <w:r>
        <w:br/>
      </w:r>
    </w:p>
    <w:p>
      <w:r>
        <w:t>234</w:t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t>CH 4  + Cl 2            CH 3 Cl + HCl</w:t>
      </w:r>
    </w:p>
    <w:p>
      <w:r>
        <w:br/>
      </w:r>
    </w:p>
    <w:p>
      <w:r>
        <w:t>H                                                 H</w:t>
      </w:r>
    </w:p>
    <w:p>
      <w:r>
        <w:br/>
      </w:r>
    </w:p>
    <w:p>
      <w:r>
        <w:t>H                                                 H</w:t>
      </w:r>
    </w:p>
    <w:p>
      <w:r>
        <w:br/>
      </w:r>
    </w:p>
    <w:p>
      <w:r>
        <w:t></w:t>
      </w:r>
    </w:p>
    <w:p>
      <w:r>
        <w:br/>
      </w:r>
    </w:p>
    <w:p>
      <w:r>
        <w:br/>
      </w:r>
    </w:p>
    <w:p>
      <w:r>
        <w:t>235</w:t>
      </w:r>
    </w:p>
    <w:p>
      <w:r>
        <w:br/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C +O 2  –Heat     C O 2</w:t>
      </w:r>
    </w:p>
    <w:p>
      <w:r>
        <w:br/>
      </w:r>
    </w:p>
    <w:p>
      <w:r>
        <w:t>H 2  +   ½O 2       Heat     H 2 O</w:t>
      </w:r>
    </w:p>
    <w:p>
      <w:r>
        <w:t>H 2  +I 2  +Heat           2HI</w:t>
      </w:r>
    </w:p>
    <w:p>
      <w:r>
        <w:br/>
      </w:r>
    </w:p>
    <w:p>
      <w:r>
        <w:t>C + 2S + Heat         CS 2</w:t>
      </w:r>
    </w:p>
    <w:p>
      <w:r>
        <w:br/>
      </w:r>
    </w:p>
    <w:p>
      <w:r>
        <w:br/>
      </w:r>
    </w:p>
    <w:p>
      <w:r>
        <w:t>5</w:t>
      </w:r>
    </w:p>
    <w:p>
      <w:r>
        <w:t>3</w:t>
      </w:r>
    </w:p>
    <w:p>
      <w:r>
        <w:br/>
      </w:r>
    </w:p>
    <w:p>
      <w:r>
        <w:t>5</w:t>
      </w:r>
    </w:p>
    <w:p>
      <w:r>
        <w:t>2</w:t>
      </w:r>
    </w:p>
    <w:p>
      <w:r>
        <w:t>3</w:t>
      </w:r>
    </w:p>
    <w:p>
      <w:r>
        <w:br/>
      </w:r>
    </w:p>
    <w:p>
      <w:r>
        <w:t>H 2(g)  + Cl 2(g)          2HCl (g)</w:t>
      </w:r>
    </w:p>
    <w:p>
      <w:r>
        <w:br/>
      </w:r>
    </w:p>
    <w:p>
      <w:r>
        <w:t>236</w:t>
      </w:r>
    </w:p>
    <w:p>
      <w:r>
        <w:br/>
      </w:r>
    </w:p>
    <w:p>
      <w:r>
        <w:br/>
      </w:r>
    </w:p>
    <w:p>
      <w:r>
        <w:t>) 5</w:t>
      </w:r>
    </w:p>
    <w:p>
      <w:r>
        <w:t>3</w:t>
      </w:r>
    </w:p>
    <w:p>
      <w:r>
        <w:t>5</w:t>
      </w:r>
    </w:p>
    <w:p>
      <w:r>
        <w:t>3</w:t>
      </w:r>
    </w:p>
    <w:p>
      <w:r>
        <w:t>1</w:t>
      </w:r>
    </w:p>
    <w:p>
      <w:r>
        <w:t>Heat of Formation</w:t>
      </w:r>
    </w:p>
    <w:p>
      <w:r>
        <w:t>f   P</w:t>
      </w:r>
    </w:p>
    <w:p>
      <w:r>
        <w:t>5</w:t>
      </w:r>
    </w:p>
    <w:p>
      <w:r>
        <w:t>3</w:t>
      </w:r>
    </w:p>
    <w:p>
      <w:r>
        <w:t>2</w:t>
      </w:r>
    </w:p>
    <w:p>
      <w:r>
        <w:t>5</w:t>
      </w:r>
    </w:p>
    <w:p>
      <w:r>
        <w:t>3</w:t>
      </w:r>
    </w:p>
    <w:p>
      <w:r>
        <w:t>25</w:t>
      </w:r>
    </w:p>
    <w:p>
      <w:r>
        <w:br/>
      </w:r>
    </w:p>
    <w:p>
      <w:r>
        <w:t>H f</w:t>
      </w:r>
    </w:p>
    <w:p>
      <w:r>
        <w:br/>
      </w:r>
    </w:p>
    <w:p>
      <w:r>
        <w:t>Al 2 O 3</w:t>
      </w:r>
    </w:p>
    <w:p>
      <w:r>
        <w:t>1676</w:t>
      </w:r>
    </w:p>
    <w:p>
      <w:r>
        <w:br/>
      </w:r>
    </w:p>
    <w:p>
      <w:r>
        <w:t>CO</w:t>
      </w:r>
    </w:p>
    <w:p>
      <w:r>
        <w:t>110.5</w:t>
      </w:r>
    </w:p>
    <w:p>
      <w:r>
        <w:br/>
      </w:r>
    </w:p>
    <w:p>
      <w:r>
        <w:t>CO 2</w:t>
      </w:r>
    </w:p>
    <w:p>
      <w:r>
        <w:t>393.5</w:t>
      </w:r>
    </w:p>
    <w:p>
      <w:r>
        <w:br/>
      </w:r>
    </w:p>
    <w:p>
      <w:r>
        <w:t>CH 4</w:t>
      </w:r>
    </w:p>
    <w:p>
      <w:r>
        <w:t>74.9</w:t>
      </w:r>
    </w:p>
    <w:p>
      <w:r>
        <w:br/>
      </w:r>
    </w:p>
    <w:p>
      <w:r>
        <w:t>C 2 H 6</w:t>
      </w:r>
    </w:p>
    <w:p>
      <w:r>
        <w:t>84.7</w:t>
      </w:r>
    </w:p>
    <w:p>
      <w:r>
        <w:br/>
      </w:r>
    </w:p>
    <w:p>
      <w:r>
        <w:t>C 6 H 6</w:t>
      </w:r>
    </w:p>
    <w:p>
      <w:r>
        <w:t>49.4</w:t>
      </w:r>
    </w:p>
    <w:p>
      <w:r>
        <w:br/>
      </w:r>
    </w:p>
    <w:p>
      <w:r>
        <w:t>C 2 H 2</w:t>
      </w:r>
    </w:p>
    <w:p>
      <w:r>
        <w:t>227</w:t>
      </w:r>
    </w:p>
    <w:p>
      <w:r>
        <w:br/>
      </w:r>
    </w:p>
    <w:p>
      <w:r>
        <w:t>CH 3 OH</w:t>
      </w:r>
    </w:p>
    <w:p>
      <w:r>
        <w:t>278.6</w:t>
      </w:r>
    </w:p>
    <w:p>
      <w:r>
        <w:br/>
      </w:r>
    </w:p>
    <w:p>
      <w:r>
        <w:t>HCOOH</w:t>
      </w:r>
    </w:p>
    <w:p>
      <w:r>
        <w:t>363</w:t>
      </w:r>
    </w:p>
    <w:p>
      <w:r>
        <w:br/>
      </w:r>
    </w:p>
    <w:p>
      <w:r>
        <w:t>CH 3 CH 2 OH</w:t>
      </w:r>
    </w:p>
    <w:p>
      <w:r>
        <w:t>278</w:t>
      </w:r>
    </w:p>
    <w:p>
      <w:r>
        <w:br/>
      </w:r>
    </w:p>
    <w:p>
      <w:r>
        <w:t>CH 3 COOH</w:t>
      </w:r>
    </w:p>
    <w:p>
      <w:r>
        <w:t>487</w:t>
      </w:r>
    </w:p>
    <w:p>
      <w:r>
        <w:br/>
      </w:r>
    </w:p>
    <w:p>
      <w:r>
        <w:t>CaO</w:t>
      </w:r>
    </w:p>
    <w:p>
      <w:r>
        <w:t>635.5</w:t>
      </w:r>
    </w:p>
    <w:p>
      <w:r>
        <w:br/>
      </w:r>
    </w:p>
    <w:p>
      <w:r>
        <w:t>Ca(OH) 2</w:t>
      </w:r>
    </w:p>
    <w:p>
      <w:r>
        <w:t>986.6</w:t>
      </w:r>
    </w:p>
    <w:p>
      <w:r>
        <w:br/>
      </w:r>
    </w:p>
    <w:p>
      <w:r>
        <w:t>H 2 O (l)</w:t>
      </w:r>
    </w:p>
    <w:p>
      <w:r>
        <w:t>286</w:t>
      </w:r>
    </w:p>
    <w:p>
      <w:r>
        <w:br/>
      </w:r>
    </w:p>
    <w:p>
      <w:r>
        <w:t>H 2 O (g)</w:t>
      </w:r>
    </w:p>
    <w:p>
      <w:r>
        <w:t>242</w:t>
      </w:r>
    </w:p>
    <w:p>
      <w:r>
        <w:br/>
      </w:r>
    </w:p>
    <w:p>
      <w:r>
        <w:t>HCl</w:t>
      </w:r>
    </w:p>
    <w:p>
      <w:r>
        <w:t>92.5</w:t>
      </w:r>
    </w:p>
    <w:p>
      <w:r>
        <w:br/>
      </w:r>
    </w:p>
    <w:p>
      <w:r>
        <w:t>NH 3</w:t>
      </w:r>
    </w:p>
    <w:p>
      <w:r>
        <w:t>46.19</w:t>
      </w:r>
    </w:p>
    <w:p>
      <w:r>
        <w:br/>
      </w:r>
    </w:p>
    <w:p>
      <w:r>
        <w:t>237</w:t>
      </w:r>
    </w:p>
    <w:p>
      <w:r>
        <w:br/>
      </w:r>
    </w:p>
    <w:p>
      <w:r>
        <w:t>H f</w:t>
      </w:r>
    </w:p>
    <w:p>
      <w:r>
        <w:br/>
      </w:r>
    </w:p>
    <w:p>
      <w:r>
        <w:t>N 2 O</w:t>
      </w:r>
    </w:p>
    <w:p>
      <w:r>
        <w:t>81.5</w:t>
      </w:r>
    </w:p>
    <w:p>
      <w:r>
        <w:br/>
      </w:r>
    </w:p>
    <w:p>
      <w:r>
        <w:t>NO</w:t>
      </w:r>
    </w:p>
    <w:p>
      <w:r>
        <w:t>90.4</w:t>
      </w:r>
    </w:p>
    <w:p>
      <w:r>
        <w:br/>
      </w:r>
    </w:p>
    <w:p>
      <w:r>
        <w:t>NO 2</w:t>
      </w:r>
    </w:p>
    <w:p>
      <w:r>
        <w:t>34</w:t>
      </w:r>
    </w:p>
    <w:p>
      <w:r>
        <w:br/>
      </w:r>
    </w:p>
    <w:p>
      <w:r>
        <w:t>NaF</w:t>
      </w:r>
    </w:p>
    <w:p>
      <w:r>
        <w:t>561</w:t>
      </w:r>
    </w:p>
    <w:p>
      <w:r>
        <w:br/>
      </w:r>
    </w:p>
    <w:p>
      <w:r>
        <w:t>NaCl</w:t>
      </w:r>
    </w:p>
    <w:p>
      <w:r>
        <w:t>411</w:t>
      </w:r>
    </w:p>
    <w:p>
      <w:r>
        <w:br/>
      </w:r>
    </w:p>
    <w:p>
      <w:r>
        <w:t>NaBr</w:t>
      </w:r>
    </w:p>
    <w:p>
      <w:r>
        <w:t>360</w:t>
      </w:r>
    </w:p>
    <w:p>
      <w:r>
        <w:br/>
      </w:r>
    </w:p>
    <w:p>
      <w:r>
        <w:t>NaI</w:t>
      </w:r>
    </w:p>
    <w:p>
      <w:r>
        <w:t>288</w:t>
      </w:r>
    </w:p>
    <w:p>
      <w:r>
        <w:br/>
      </w:r>
    </w:p>
    <w:p>
      <w:r>
        <w:t>Na 2 O 2</w:t>
      </w:r>
    </w:p>
    <w:p>
      <w:r>
        <w:t>504.6</w:t>
      </w:r>
    </w:p>
    <w:p>
      <w:r>
        <w:br/>
      </w:r>
    </w:p>
    <w:p>
      <w:r>
        <w:t>NaOH</w:t>
      </w:r>
    </w:p>
    <w:p>
      <w:r>
        <w:t>426.8</w:t>
      </w:r>
    </w:p>
    <w:p>
      <w:r>
        <w:br/>
      </w:r>
    </w:p>
    <w:p>
      <w:r>
        <w:t>Na 2 CO 3</w:t>
      </w:r>
    </w:p>
    <w:p>
      <w:r>
        <w:t>1131</w:t>
      </w:r>
    </w:p>
    <w:p>
      <w:r>
        <w:br/>
      </w:r>
    </w:p>
    <w:p>
      <w:r>
        <w:t>SO 2</w:t>
      </w:r>
    </w:p>
    <w:p>
      <w:r>
        <w:t>297</w:t>
      </w:r>
    </w:p>
    <w:p>
      <w:r>
        <w:br/>
      </w:r>
    </w:p>
    <w:p>
      <w:r>
        <w:t>SO 3</w:t>
      </w:r>
    </w:p>
    <w:p>
      <w:r>
        <w:t>396</w:t>
      </w:r>
    </w:p>
    <w:p>
      <w:r>
        <w:br/>
      </w:r>
    </w:p>
    <w:p>
      <w:r>
        <w:t>H 2 SO 4</w:t>
      </w:r>
    </w:p>
    <w:p>
      <w:r>
        <w:t>813.8</w:t>
      </w:r>
    </w:p>
    <w:p>
      <w:r>
        <w:br/>
      </w:r>
    </w:p>
    <w:p>
      <w:r>
        <w:t>ZnO</w:t>
      </w:r>
    </w:p>
    <w:p>
      <w:r>
        <w:t>348</w:t>
      </w:r>
    </w:p>
    <w:p>
      <w:r>
        <w:br/>
      </w:r>
    </w:p>
    <w:p>
      <w:r>
        <w:t>SiO 2</w:t>
      </w:r>
    </w:p>
    <w:p>
      <w:r>
        <w:t>910.9</w:t>
      </w:r>
    </w:p>
    <w:p>
      <w:r>
        <w:br/>
      </w:r>
    </w:p>
    <w:p>
      <w:r>
        <w:t>Br 2</w:t>
      </w:r>
    </w:p>
    <w:p>
      <w:r>
        <w:br/>
      </w:r>
    </w:p>
    <w:p>
      <w:r>
        <w:t>H 2  + Cl 2          2HCl</w:t>
      </w:r>
    </w:p>
    <w:p>
      <w:r>
        <w:t></w:t>
      </w:r>
    </w:p>
    <w:p>
      <w:r>
        <w:t></w:t>
      </w:r>
    </w:p>
    <w:p>
      <w:r>
        <w:br/>
      </w:r>
    </w:p>
    <w:p>
      <w:r>
        <w:t>238</w:t>
      </w:r>
    </w:p>
    <w:p>
      <w:r>
        <w:br/>
      </w:r>
    </w:p>
    <w:p>
      <w:r>
        <w:t></w:t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CH 4(g)  + 2O 2(g)               CO 2(g)  + 2H 2 O (g)</w:t>
      </w:r>
    </w:p>
    <w:p>
      <w:r>
        <w:t>CH 4</w:t>
      </w:r>
    </w:p>
    <w:p>
      <w:r>
        <w:t>CO 2</w:t>
      </w:r>
    </w:p>
    <w:p>
      <w:r>
        <w:t>H 2 O</w:t>
      </w:r>
    </w:p>
    <w:p>
      <w:r>
        <w:br/>
      </w:r>
    </w:p>
    <w:p>
      <w:r>
        <w:t>CH 4  + 2O 2             CO 2     +   2H 2 O</w:t>
      </w:r>
    </w:p>
    <w:p>
      <w:r>
        <w:br/>
      </w:r>
    </w:p>
    <w:p>
      <w:r>
        <w:t>5</w:t>
      </w:r>
    </w:p>
    <w:p>
      <w:r>
        <w:t>3</w:t>
      </w:r>
    </w:p>
    <w:p>
      <w:r>
        <w:t>CaO (s)  + 3C (S)           CaC 2(S)  + CO (g)</w:t>
      </w:r>
    </w:p>
    <w:p>
      <w:r>
        <w:br/>
      </w:r>
    </w:p>
    <w:p>
      <w:r>
        <w:t>CaC 2</w:t>
      </w:r>
    </w:p>
    <w:p>
      <w:r>
        <w:br/>
      </w:r>
    </w:p>
    <w:p>
      <w:r>
        <w:t>CaC 2</w:t>
      </w:r>
    </w:p>
    <w:p>
      <w:r>
        <w:br/>
      </w:r>
    </w:p>
    <w:p>
      <w:r>
        <w:t>CaO   +   3C            CaC 2     +   CO</w:t>
      </w:r>
    </w:p>
    <w:p>
      <w:r>
        <w:br/>
      </w:r>
    </w:p>
    <w:p>
      <w:r>
        <w:br/>
      </w:r>
    </w:p>
    <w:p>
      <w:r>
        <w:t>239</w:t>
      </w:r>
    </w:p>
    <w:p>
      <w:r>
        <w:br/>
      </w:r>
    </w:p>
    <w:p>
      <w:r>
        <w:t>CaC 2</w:t>
      </w:r>
    </w:p>
    <w:p>
      <w:r>
        <w:t>CaC 2</w:t>
      </w:r>
    </w:p>
    <w:p>
      <w:r>
        <w:t>CaC 2</w:t>
      </w:r>
    </w:p>
    <w:p>
      <w:r>
        <w:br/>
      </w:r>
    </w:p>
    <w:p>
      <w:r>
        <w:t>5</w:t>
      </w:r>
    </w:p>
    <w:p>
      <w:r>
        <w:t>3</w:t>
      </w:r>
    </w:p>
    <w:p>
      <w:r>
        <w:t>3</w:t>
      </w:r>
    </w:p>
    <w:p>
      <w:r>
        <w:t>H f  &amp; Compound  Stability</w:t>
      </w:r>
    </w:p>
    <w:p>
      <w:r>
        <w:br/>
      </w:r>
    </w:p>
    <w:p>
      <w:r>
        <w:t>5</w:t>
      </w:r>
    </w:p>
    <w:p>
      <w:r>
        <w:t>3</w:t>
      </w:r>
    </w:p>
    <w:p>
      <w:r>
        <w:br/>
      </w:r>
    </w:p>
    <w:p>
      <w:r>
        <w:t>240</w:t>
      </w:r>
    </w:p>
    <w:p>
      <w:r>
        <w:br/>
      </w:r>
    </w:p>
    <w:p>
      <w:r>
        <w:t>5</w:t>
      </w:r>
    </w:p>
    <w:p>
      <w:r>
        <w:t>4</w:t>
      </w:r>
    </w:p>
    <w:p>
      <w:r>
        <w:t>5</w:t>
      </w:r>
    </w:p>
    <w:p>
      <w:r>
        <w:t>5</w:t>
      </w:r>
    </w:p>
    <w:p>
      <w:r>
        <w:t>2Al + 3/2O 2           Al 2 O 3             H =    1676 KJ</w:t>
      </w:r>
    </w:p>
    <w:p>
      <w:r>
        <w:t>2Fe + 3/2O 2              Fe 2 O 3          H =      822 Kj</w:t>
      </w:r>
    </w:p>
    <w:p>
      <w:r>
        <w:t>2Al + Fe 2 O 3               2Fe + Al 2 O 3</w:t>
      </w:r>
    </w:p>
    <w:p>
      <w:r>
        <w:t>5</w:t>
      </w:r>
    </w:p>
    <w:p>
      <w:r>
        <w:t>3</w:t>
      </w:r>
    </w:p>
    <w:p>
      <w:r>
        <w:t>4</w:t>
      </w:r>
    </w:p>
    <w:p>
      <w:r>
        <w:t>Heat of Combustion -</w:t>
      </w:r>
    </w:p>
    <w:p>
      <w:r>
        <w:br/>
      </w:r>
    </w:p>
    <w:p>
      <w:r>
        <w:t>H =   393.7 KJ</w:t>
      </w:r>
    </w:p>
    <w:p>
      <w:r>
        <w:t>C (g)  + O 2(g</w:t>
      </w:r>
    </w:p>
    <w:p>
      <w:r>
        <w:t>))              CO 2(g)</w:t>
      </w:r>
    </w:p>
    <w:p>
      <w:r>
        <w:br/>
      </w:r>
    </w:p>
    <w:p>
      <w:r>
        <w:t>241</w:t>
      </w:r>
    </w:p>
    <w:p>
      <w:r>
        <w:br/>
      </w:r>
    </w:p>
    <w:p>
      <w:r>
        <w:t>CH 4(g)  + O 2(g)          CO 2(g)  + 2H 2 O (g)</w:t>
      </w:r>
    </w:p>
    <w:p>
      <w:r>
        <w:br/>
      </w:r>
    </w:p>
    <w:p>
      <w:r>
        <w:t>C 2 H 5 OH (g)  + 3O 2(g)        2CO 2(g)  + 3H 2 O (    g)        H = - 1367KJ</w:t>
      </w:r>
    </w:p>
    <w:p>
      <w:r>
        <w:br/>
      </w:r>
    </w:p>
    <w:p>
      <w:r>
        <w:t>5</w:t>
      </w:r>
    </w:p>
    <w:p>
      <w:r>
        <w:t>3</w:t>
      </w:r>
    </w:p>
    <w:p>
      <w:r>
        <w:t>5</w:t>
      </w:r>
    </w:p>
    <w:p>
      <w:r>
        <w:br/>
      </w:r>
    </w:p>
    <w:p>
      <w:r>
        <w:t>5</w:t>
      </w:r>
    </w:p>
    <w:p>
      <w:r>
        <w:t>3</w:t>
      </w:r>
    </w:p>
    <w:p>
      <w:r>
        <w:t>5</w:t>
      </w:r>
    </w:p>
    <w:p>
      <w:r>
        <w:t>1</w:t>
      </w:r>
    </w:p>
    <w:p>
      <w:r>
        <w:t>Calorific Value</w:t>
      </w:r>
    </w:p>
    <w:p>
      <w:r>
        <w:br/>
      </w:r>
    </w:p>
    <w:p>
      <w:r>
        <w:t>5</w:t>
      </w:r>
    </w:p>
    <w:p>
      <w:r>
        <w:t>3</w:t>
      </w:r>
    </w:p>
    <w:p>
      <w:r>
        <w:t>5</w:t>
      </w:r>
    </w:p>
    <w:p>
      <w:r>
        <w:t>2</w:t>
      </w:r>
    </w:p>
    <w:p>
      <w:r>
        <w:t>Fuel</w:t>
      </w:r>
    </w:p>
    <w:p>
      <w:r>
        <w:br/>
      </w:r>
    </w:p>
    <w:p>
      <w:r>
        <w:t>242</w:t>
      </w:r>
    </w:p>
    <w:p>
      <w:r>
        <w:br/>
      </w:r>
    </w:p>
    <w:p>
      <w:r>
        <w:t>5</w:t>
      </w:r>
    </w:p>
    <w:p>
      <w:r>
        <w:t>6</w:t>
      </w:r>
    </w:p>
    <w:p>
      <w:r>
        <w:br/>
      </w:r>
    </w:p>
    <w:p>
      <w:r>
        <w:t>C 2 H 2</w:t>
      </w:r>
    </w:p>
    <w:p>
      <w:r>
        <w:br/>
      </w:r>
    </w:p>
    <w:p>
      <w:r>
        <w:t>C 2 H 2</w:t>
      </w:r>
    </w:p>
    <w:p>
      <w:r>
        <w:br/>
      </w:r>
    </w:p>
    <w:p>
      <w:r>
        <w:t>CH 4</w:t>
      </w:r>
    </w:p>
    <w:p>
      <w:r>
        <w:br/>
      </w:r>
    </w:p>
    <w:p>
      <w:r>
        <w:t>CH 4  + 2O 2          CO 2  + 2H 2 O           H = - 850 K J</w:t>
      </w:r>
    </w:p>
    <w:p>
      <w:r>
        <w:t>CH 4</w:t>
      </w:r>
    </w:p>
    <w:p>
      <w:r>
        <w:br/>
      </w:r>
    </w:p>
    <w:p>
      <w:r>
        <w:t></w:t>
      </w:r>
    </w:p>
    <w:p>
      <w:r>
        <w:t></w:t>
      </w:r>
    </w:p>
    <w:p>
      <w:r>
        <w:br/>
      </w:r>
    </w:p>
    <w:p>
      <w:r>
        <w:t>243</w:t>
      </w:r>
    </w:p>
    <w:p>
      <w:r>
        <w:br/>
      </w:r>
    </w:p>
    <w:p>
      <w:r>
        <w:t>5</w:t>
      </w:r>
    </w:p>
    <w:p>
      <w:r>
        <w:t>8</w:t>
      </w:r>
    </w:p>
    <w:p>
      <w:r>
        <w:br/>
      </w:r>
    </w:p>
    <w:p>
      <w:r>
        <w:t>C 2 H 5 OH + 3O 2           2CO 2  + 3H 2 O</w:t>
      </w:r>
    </w:p>
    <w:p>
      <w:r>
        <w:br/>
      </w:r>
    </w:p>
    <w:p>
      <w:r>
        <w:t>C 2 H 5 OH</w:t>
      </w:r>
    </w:p>
    <w:p>
      <w:r>
        <w:br/>
      </w:r>
    </w:p>
    <w:p>
      <w:r>
        <w:t></w:t>
      </w:r>
    </w:p>
    <w:p>
      <w:r>
        <w:t></w:t>
      </w:r>
    </w:p>
    <w:p>
      <w:r>
        <w:br/>
      </w:r>
    </w:p>
    <w:p>
      <w:r>
        <w:t>5</w:t>
      </w:r>
    </w:p>
    <w:p>
      <w:r>
        <w:t>9</w:t>
      </w:r>
    </w:p>
    <w:p>
      <w:r>
        <w:br/>
      </w:r>
    </w:p>
    <w:p>
      <w:r>
        <w:t>C 2 H 2</w:t>
      </w:r>
    </w:p>
    <w:p>
      <w:r>
        <w:t>C 2 H 2  + 5\2 O 2                2CO 2  +H 2 O          H= -1300Kj\ mole</w:t>
      </w:r>
    </w:p>
    <w:p>
      <w:r>
        <w:t>g)</w:t>
      </w:r>
    </w:p>
    <w:p>
      <w:r>
        <w:t>g)</w:t>
      </w:r>
    </w:p>
    <w:p>
      <w:r>
        <w:t>(g)</w:t>
      </w:r>
    </w:p>
    <w:p>
      <w:r>
        <w:t>g)</w:t>
      </w:r>
    </w:p>
    <w:p>
      <w:r>
        <w:br/>
      </w:r>
    </w:p>
    <w:p>
      <w:r>
        <w:t>244</w:t>
      </w:r>
    </w:p>
    <w:p>
      <w:r>
        <w:br/>
      </w:r>
    </w:p>
    <w:p>
      <w:r>
        <w:t>5</w:t>
      </w:r>
    </w:p>
    <w:p>
      <w:r>
        <w:t>3</w:t>
      </w:r>
    </w:p>
    <w:p>
      <w:r>
        <w:t>6</w:t>
      </w:r>
    </w:p>
    <w:p>
      <w:r>
        <w:t>HCl (aq)  + NaOH (aq)           NaCl (aq)  + H 2 O        H=    57.7 KJ</w:t>
      </w:r>
    </w:p>
    <w:p>
      <w:r>
        <w:t>H +  + Cl -  + Na +  + OH -         Na +  + Cl -  + H 2 O      H = -57.7K J</w:t>
      </w:r>
    </w:p>
    <w:p>
      <w:r>
        <w:t>H +  + OH -          H 2 O        H =    57.7 KJ</w:t>
      </w:r>
    </w:p>
    <w:p>
      <w:r>
        <w:t>HNO 3(aq)  + NaOH (aq)          NaNO 3(aq)  + H 2 O    H   =    57.7 KJ</w:t>
      </w:r>
    </w:p>
    <w:p>
      <w:r>
        <w:t>(1)CH 3 COOH+NaOH         CH 3 COONa+H 2 O    H  =     55.7  KJ</w:t>
      </w:r>
    </w:p>
    <w:p>
      <w:r>
        <w:t>(2) CH 3 COOH             CH 3 COO     +  H +          H = D</w:t>
      </w:r>
    </w:p>
    <w:p>
      <w:r>
        <w:t>H =    57.7 K J</w:t>
      </w:r>
    </w:p>
    <w:p>
      <w:r>
        <w:t></w:t>
      </w:r>
    </w:p>
    <w:p>
      <w:r>
        <w:br/>
      </w:r>
    </w:p>
    <w:p>
      <w:r>
        <w:t>245</w:t>
      </w:r>
    </w:p>
    <w:p>
      <w:r>
        <w:br/>
      </w:r>
    </w:p>
    <w:p>
      <w:r>
        <w:t>5</w:t>
      </w:r>
    </w:p>
    <w:p>
      <w:r>
        <w:t>3</w:t>
      </w:r>
    </w:p>
    <w:p>
      <w:r>
        <w:t>7</w:t>
      </w:r>
    </w:p>
    <w:p>
      <w:r>
        <w:br/>
      </w:r>
    </w:p>
    <w:p>
      <w:r>
        <w:t>NO 2</w:t>
      </w:r>
    </w:p>
    <w:p>
      <w:r>
        <w:t>N2O 5</w:t>
      </w:r>
    </w:p>
    <w:p>
      <w:r>
        <w:t>NH 3</w:t>
      </w:r>
    </w:p>
    <w:p>
      <w:r>
        <w:t>N 2 O</w:t>
      </w:r>
    </w:p>
    <w:p>
      <w:r>
        <w:br/>
      </w:r>
    </w:p>
    <w:p>
      <w:r>
        <w:br/>
      </w:r>
    </w:p>
    <w:p>
      <w:r>
        <w:t>246</w:t>
      </w:r>
    </w:p>
    <w:p>
      <w:r>
        <w:br/>
      </w:r>
    </w:p>
    <w:p>
      <w:r>
        <w:t>2Na + Br 2           2NaBr</w:t>
      </w:r>
    </w:p>
    <w:p>
      <w:r>
        <w:t>PCl 5</w:t>
      </w:r>
    </w:p>
    <w:p>
      <w:r>
        <w:t>2P (s)  + 3Cl 3(g)          2PCl 3(l)      H =    66 K J</w:t>
      </w:r>
    </w:p>
    <w:p>
      <w:r>
        <w:t>PCl 3(l)  + Cl 2(g)            PCl 5(s)    H =    141K J</w:t>
      </w:r>
    </w:p>
    <w:p>
      <w:r>
        <w:t>C 2 H 6</w:t>
      </w:r>
    </w:p>
    <w:p>
      <w:r>
        <w:t>C 2 H 6(g)  + 7 O 2(g)          2CO 2(g)  + 3H 2 O (g)</w:t>
      </w:r>
    </w:p>
    <w:p>
      <w:r>
        <w:br/>
      </w:r>
    </w:p>
    <w:p>
      <w:r>
        <w:t>247</w:t>
      </w:r>
    </w:p>
    <w:p>
      <w:r>
        <w:br/>
      </w:r>
    </w:p>
    <w:p>
      <w:r>
        <w:t>C 2 H 2</w:t>
      </w:r>
    </w:p>
    <w:p>
      <w:r>
        <w:t>C 2 H 2(g)  +5\2O 2(g)          2CO 2(g)  + H 2 O (l)                    H =   1300  KJ</w:t>
      </w:r>
    </w:p>
    <w:p>
      <w:r>
        <w:br/>
      </w:r>
    </w:p>
    <w:p>
      <w:r>
        <w:t>NO 2</w:t>
      </w:r>
    </w:p>
    <w:p>
      <w:r>
        <w:br/>
      </w:r>
    </w:p>
    <w:p>
      <w:r>
        <w:t>SO 2</w:t>
      </w:r>
    </w:p>
    <w:p>
      <w:r>
        <w:br/>
      </w:r>
    </w:p>
    <w:p>
      <w:r>
        <w:t>C (s)  + O 2(g)          CO 2(g)         H   =   393.5 K  J</w:t>
      </w:r>
    </w:p>
    <w:p>
      <w:r>
        <w:t>CO (g)  + 1O 2(g)           CO 2(g)    H   =    283 KJ</w:t>
      </w:r>
    </w:p>
    <w:p>
      <w:r>
        <w:br/>
      </w:r>
    </w:p>
    <w:p>
      <w:r>
        <w:t>(   ;</w:t>
      </w:r>
    </w:p>
    <w:p>
      <w:r>
        <w:br/>
      </w:r>
    </w:p>
    <w:p>
      <w:r>
        <w:br/>
      </w:r>
    </w:p>
    <w:p>
      <w:r>
        <w:t>248</w:t>
      </w:r>
    </w:p>
    <w:p>
      <w:r>
        <w:br/>
      </w:r>
    </w:p>
    <w:p>
      <w:r>
        <w:br/>
      </w:r>
    </w:p>
    <w:p>
      <w:r>
        <w:t></w:t>
      </w:r>
    </w:p>
    <w:p>
      <w:r>
        <w:t></w:t>
      </w:r>
    </w:p>
    <w:p>
      <w:r>
        <w:br/>
      </w:r>
    </w:p>
    <w:p>
      <w:r>
        <w:t>249</w:t>
      </w:r>
    </w:p>
    <w:p>
      <w:r>
        <w:br/>
      </w:r>
    </w:p>
    <w:p>
      <w:r>
        <w:t>2C (s)  + 2H 2(s)            C 2 H 4(s)</w:t>
      </w:r>
    </w:p>
    <w:p>
      <w:r>
        <w:br/>
      </w:r>
    </w:p>
    <w:p>
      <w:r>
        <w:t>CS 2</w:t>
      </w:r>
    </w:p>
    <w:p>
      <w:r>
        <w:br/>
      </w:r>
    </w:p>
    <w:p>
      <w:r>
        <w:t>C 6 H 6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12</w:t>
      </w:r>
    </w:p>
    <w:p>
      <w:r>
        <w:br/>
      </w:r>
    </w:p>
    <w:p>
      <w:r>
        <w:br/>
      </w:r>
    </w:p>
    <w:p>
      <w:r>
        <w:t>2H 2   (g)    +   O 2   (g)                 2H 2 O  (g)</w:t>
      </w:r>
    </w:p>
    <w:p>
      <w:r>
        <w:t>2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3 .</w:t>
      </w:r>
    </w:p>
    <w:p>
      <w:r>
        <w:br/>
      </w:r>
    </w:p>
    <w:p>
      <w:r>
        <w:t>Δ [A]</w:t>
      </w:r>
    </w:p>
    <w:p>
      <w:r>
        <w:t>Δ t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 + B           C + D</w:t>
      </w:r>
    </w:p>
    <w:p>
      <w:r>
        <w:br/>
      </w:r>
    </w:p>
    <w:p>
      <w:r>
        <w:t>A</w:t>
      </w:r>
    </w:p>
    <w:p>
      <w:r>
        <w:br/>
      </w:r>
    </w:p>
    <w:p>
      <w:r>
        <w:t>R  =         K</w:t>
      </w:r>
    </w:p>
    <w:p>
      <w:r>
        <w:br/>
      </w:r>
    </w:p>
    <w:p>
      <w:r>
        <w:t>R</w:t>
      </w:r>
    </w:p>
    <w:p>
      <w:r>
        <w:t>A</w:t>
      </w:r>
    </w:p>
    <w:p>
      <w:r>
        <w:t>3   9   t</w:t>
      </w:r>
    </w:p>
    <w:p>
      <w:r>
        <w:br/>
      </w:r>
    </w:p>
    <w:p>
      <w:r>
        <w:br/>
      </w:r>
    </w:p>
    <w:p>
      <w:r>
        <w:br/>
      </w:r>
    </w:p>
    <w:p>
      <w:r>
        <w:t>Δ [C]</w:t>
      </w:r>
    </w:p>
    <w:p>
      <w:r>
        <w:t>Δ t</w:t>
      </w:r>
    </w:p>
    <w:p>
      <w:r>
        <w:br/>
      </w:r>
    </w:p>
    <w:p>
      <w:r>
        <w:t>2N 2 O 5</w:t>
      </w:r>
    </w:p>
    <w:p>
      <w:r>
        <w:t>4NO 2  + O 2</w:t>
      </w:r>
    </w:p>
    <w:p>
      <w:r>
        <w:br/>
      </w:r>
    </w:p>
    <w:p>
      <w:r>
        <w:t>C</w:t>
      </w:r>
    </w:p>
    <w:p>
      <w:r>
        <w:br/>
      </w:r>
    </w:p>
    <w:p>
      <w:r>
        <w:t>R    = + K</w:t>
      </w:r>
    </w:p>
    <w:p>
      <w:r>
        <w:br/>
      </w:r>
    </w:p>
    <w:p>
      <w:r>
        <w:br/>
      </w:r>
    </w:p>
    <w:p>
      <w:r>
        <w:t>2N 2 O 5                    4NO 2  + O 2</w:t>
      </w:r>
    </w:p>
    <w:p>
      <w:r>
        <w:t>CH 3 Cl +I -                  CH 3 I + Cl -</w:t>
      </w:r>
    </w:p>
    <w:p>
      <w:r>
        <w:t>25</w:t>
      </w:r>
    </w:p>
    <w:p>
      <w:r>
        <w:t>298</w:t>
      </w:r>
    </w:p>
    <w:p>
      <w:r>
        <w:t>1</w:t>
      </w:r>
    </w:p>
    <w:p>
      <w:r>
        <w:t>K = 1</w:t>
      </w:r>
    </w:p>
    <w:p>
      <w:r>
        <w:br/>
      </w:r>
    </w:p>
    <w:p>
      <w:r>
        <w:t>I</w:t>
      </w:r>
    </w:p>
    <w:p>
      <w:r>
        <w:t>3</w:t>
      </w:r>
    </w:p>
    <w:p>
      <w:r>
        <w:t>0.5</w:t>
      </w:r>
    </w:p>
    <w:p>
      <w:r>
        <w:t>0.45</w:t>
      </w:r>
    </w:p>
    <w:p>
      <w:r>
        <w:t>0.41</w:t>
      </w:r>
    </w:p>
    <w:p>
      <w:r>
        <w:t>0.35</w:t>
      </w:r>
    </w:p>
    <w:p>
      <w:r>
        <w:t>0.27</w:t>
      </w:r>
    </w:p>
    <w:p>
      <w:r>
        <w:br/>
      </w:r>
    </w:p>
    <w:p>
      <w:r>
        <w:t>180</w:t>
      </w:r>
    </w:p>
    <w:p>
      <w:r>
        <w:t>360</w:t>
      </w:r>
    </w:p>
    <w:p>
      <w:r>
        <w:t>720</w:t>
      </w:r>
    </w:p>
    <w:p>
      <w:r>
        <w:t>1440</w:t>
      </w:r>
    </w:p>
    <w:p>
      <w:r>
        <w:br/>
      </w:r>
    </w:p>
    <w:p>
      <w:r>
        <w:t>180</w:t>
      </w:r>
    </w:p>
    <w:p>
      <w:r>
        <w:t>.</w:t>
      </w:r>
    </w:p>
    <w:p>
      <w:r>
        <w:br/>
      </w:r>
    </w:p>
    <w:p>
      <w:r>
        <w:t>R = - K    [I - ]</w:t>
      </w:r>
    </w:p>
    <w:p>
      <w:r>
        <w:t>t</w:t>
      </w:r>
    </w:p>
    <w:p>
      <w:r>
        <w:t>(i</w:t>
      </w:r>
    </w:p>
    <w:p>
      <w:r>
        <w:t>R</w:t>
      </w:r>
    </w:p>
    <w:p>
      <w:r>
        <w:t>0.45</w:t>
      </w:r>
    </w:p>
    <w:p>
      <w:r>
        <w:t>0.50</w:t>
      </w:r>
    </w:p>
    <w:p>
      <w:r>
        <w:t>0.05</w:t>
      </w:r>
    </w:p>
    <w:p>
      <w:r>
        <w:t>0.05</w:t>
      </w:r>
    </w:p>
    <w:p>
      <w:r>
        <w:t>4.6</w:t>
      </w:r>
    </w:p>
    <w:p>
      <w:r>
        <w:t>10</w:t>
      </w:r>
    </w:p>
    <w:p>
      <w:r>
        <w:t>6</w:t>
      </w:r>
    </w:p>
    <w:p>
      <w:r>
        <w:t>3</w:t>
      </w:r>
    </w:p>
    <w:p>
      <w:r>
        <w:br/>
      </w:r>
    </w:p>
    <w:p>
      <w:r>
        <w:t>180</w:t>
      </w:r>
    </w:p>
    <w:p>
      <w:r>
        <w:t>60</w:t>
      </w:r>
    </w:p>
    <w:p>
      <w:r>
        <w:t>180</w:t>
      </w:r>
    </w:p>
    <w:p>
      <w:r>
        <w:t>60</w:t>
      </w:r>
    </w:p>
    <w:p>
      <w:r>
        <w:t>180</w:t>
      </w:r>
    </w:p>
    <w:p>
      <w:r>
        <w:t>60</w:t>
      </w:r>
    </w:p>
    <w:p>
      <w:r>
        <w:br/>
      </w:r>
    </w:p>
    <w:p>
      <w:r>
        <w:t>(ii</w:t>
      </w:r>
    </w:p>
    <w:p>
      <w:r>
        <w:t>360</w:t>
      </w:r>
    </w:p>
    <w:p>
      <w:r>
        <w:t>1440</w:t>
      </w:r>
    </w:p>
    <w:p>
      <w:r>
        <w:br/>
      </w:r>
    </w:p>
    <w:p>
      <w:r>
        <w:t>R</w:t>
      </w:r>
    </w:p>
    <w:p>
      <w:r>
        <w:t>3 .</w:t>
      </w:r>
    </w:p>
    <w:p>
      <w:r>
        <w:br/>
      </w:r>
    </w:p>
    <w:p>
      <w:r>
        <w:t>N 2(g)  + 3H 2(g)            2NH 3(g)</w:t>
      </w:r>
    </w:p>
    <w:p>
      <w:r>
        <w:t>3</w:t>
      </w:r>
    </w:p>
    <w:p>
      <w:r>
        <w:br/>
      </w:r>
    </w:p>
    <w:p>
      <w:r>
        <w:br/>
      </w:r>
    </w:p>
    <w:p>
      <w:r>
        <w:t>4NH 3(g)  + 5O 2(g)          4NO (g)  + 6H 2 O (g)</w:t>
      </w:r>
    </w:p>
    <w:p>
      <w:r>
        <w:br/>
      </w:r>
    </w:p>
    <w:p>
      <w:r>
        <w:t>0.24</w:t>
      </w:r>
    </w:p>
    <w:p>
      <w:r>
        <w:t>3 .</w:t>
      </w:r>
    </w:p>
    <w:p>
      <w:r>
        <w:br/>
      </w:r>
    </w:p>
    <w:p>
      <w:r>
        <w:br/>
      </w:r>
    </w:p>
    <w:p>
      <w:r>
        <w:t>4</w:t>
      </w:r>
    </w:p>
    <w:p>
      <w:r>
        <w:t>5</w:t>
      </w:r>
    </w:p>
    <w:p>
      <w:r>
        <w:br/>
      </w:r>
    </w:p>
    <w:p>
      <w:r>
        <w:t></w:t>
      </w:r>
    </w:p>
    <w:p>
      <w:r>
        <w:t>5</w:t>
      </w:r>
    </w:p>
    <w:p>
      <w:r>
        <w:t>4</w:t>
      </w:r>
    </w:p>
    <w:p>
      <w:r>
        <w:t>0.2 4</w:t>
      </w:r>
    </w:p>
    <w:p>
      <w:r>
        <w:t>3</w:t>
      </w:r>
    </w:p>
    <w:p>
      <w:r>
        <w:t>3 .</w:t>
      </w:r>
    </w:p>
    <w:p>
      <w:r>
        <w:br/>
      </w:r>
    </w:p>
    <w:p>
      <w:r>
        <w:t>6</w:t>
      </w:r>
    </w:p>
    <w:p>
      <w:r>
        <w:t>4</w:t>
      </w:r>
    </w:p>
    <w:p>
      <w:r>
        <w:t>0.24</w:t>
      </w:r>
    </w:p>
    <w:p>
      <w:r>
        <w:t>3</w:t>
      </w:r>
    </w:p>
    <w:p>
      <w:r>
        <w:t>3 .</w:t>
      </w:r>
    </w:p>
    <w:p>
      <w:r>
        <w:br/>
      </w:r>
    </w:p>
    <w:p>
      <w:r>
        <w:t>x A +  y B</w:t>
      </w:r>
    </w:p>
    <w:p>
      <w:r>
        <w:br/>
      </w:r>
    </w:p>
    <w:p>
      <w:r>
        <w:br/>
      </w:r>
    </w:p>
    <w:p>
      <w:r>
        <w:t>R = K [A] x  [B] y</w:t>
      </w:r>
    </w:p>
    <w:p>
      <w:r>
        <w:t>K)</w:t>
      </w:r>
    </w:p>
    <w:p>
      <w:r>
        <w:br/>
      </w:r>
    </w:p>
    <w:p>
      <w:r>
        <w:t>2NO + O 2        2NO 2</w:t>
      </w:r>
    </w:p>
    <w:p>
      <w:r>
        <w:br/>
      </w:r>
    </w:p>
    <w:p>
      <w:r>
        <w:t>ﺩ  / 3</w:t>
      </w:r>
    </w:p>
    <w:p>
      <w:r>
        <w:br/>
      </w:r>
    </w:p>
    <w:p>
      <w:r>
        <w:t>ﺩ  / 3 .    ﺙ  [O 2 ]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10</w:t>
      </w:r>
    </w:p>
    <w:p>
      <w:r>
        <w:br/>
      </w:r>
    </w:p>
    <w:p>
      <w:r>
        <w:t>20</w:t>
      </w:r>
    </w:p>
    <w:p>
      <w:r>
        <w:br/>
      </w:r>
    </w:p>
    <w:p>
      <w:r>
        <w:t>40</w:t>
      </w:r>
    </w:p>
    <w:p>
      <w:r>
        <w:br/>
      </w:r>
    </w:p>
    <w:p>
      <w:r>
        <w:t>20</w:t>
      </w:r>
    </w:p>
    <w:p>
      <w:r>
        <w:br/>
      </w:r>
    </w:p>
    <w:p>
      <w:r>
        <w:t>20</w:t>
      </w:r>
    </w:p>
    <w:p>
      <w:r>
        <w:br/>
      </w:r>
    </w:p>
    <w:p>
      <w:r>
        <w:t>20</w:t>
      </w:r>
    </w:p>
    <w:p>
      <w:r>
        <w:br/>
      </w:r>
    </w:p>
    <w:p>
      <w:r>
        <w:t>20</w:t>
      </w:r>
    </w:p>
    <w:p>
      <w:r>
        <w:br/>
      </w:r>
    </w:p>
    <w:p>
      <w:r>
        <w:t>20</w:t>
      </w:r>
    </w:p>
    <w:p>
      <w:r>
        <w:br/>
      </w:r>
    </w:p>
    <w:p>
      <w:r>
        <w:t>40</w:t>
      </w:r>
    </w:p>
    <w:p>
      <w:r>
        <w:br/>
      </w:r>
    </w:p>
    <w:p>
      <w:r>
        <w:t>60</w:t>
      </w:r>
    </w:p>
    <w:p>
      <w:r>
        <w:br/>
      </w:r>
    </w:p>
    <w:p>
      <w:r>
        <w:t>28</w:t>
      </w:r>
    </w:p>
    <w:p>
      <w:r>
        <w:br/>
      </w:r>
    </w:p>
    <w:p>
      <w:r>
        <w:t>57</w:t>
      </w:r>
    </w:p>
    <w:p>
      <w:r>
        <w:br/>
      </w:r>
    </w:p>
    <w:p>
      <w:r>
        <w:t>114</w:t>
      </w:r>
    </w:p>
    <w:p>
      <w:r>
        <w:br/>
      </w:r>
    </w:p>
    <w:p>
      <w:r>
        <w:t>228</w:t>
      </w:r>
    </w:p>
    <w:p>
      <w:r>
        <w:br/>
      </w:r>
    </w:p>
    <w:p>
      <w:r>
        <w:t>486</w:t>
      </w:r>
    </w:p>
    <w:p>
      <w:r>
        <w:br/>
      </w:r>
    </w:p>
    <w:p>
      <w:r>
        <w:t>R =  K    [NO]   [O 2 ]</w:t>
      </w:r>
    </w:p>
    <w:p>
      <w:r>
        <w:br/>
      </w:r>
    </w:p>
    <w:p>
      <w:r>
        <w:t>1</w:t>
      </w:r>
    </w:p>
    <w:p>
      <w:r>
        <w:t>3</w:t>
      </w:r>
    </w:p>
    <w:p>
      <w:r>
        <w:t>O 2</w:t>
      </w:r>
    </w:p>
    <w:p>
      <w:r>
        <w:br/>
      </w:r>
    </w:p>
    <w:p>
      <w:r>
        <w:t>NO</w:t>
      </w:r>
    </w:p>
    <w:p>
      <w:r>
        <w:br/>
      </w:r>
    </w:p>
    <w:p>
      <w:r>
        <w:t>O 2</w:t>
      </w:r>
    </w:p>
    <w:p>
      <w:r>
        <w:br/>
      </w:r>
    </w:p>
    <w:p>
      <w:r>
        <w:t></w:t>
      </w:r>
    </w:p>
    <w:p>
      <w:r>
        <w:t>1</w:t>
      </w:r>
    </w:p>
    <w:p>
      <w:r>
        <w:br/>
      </w:r>
    </w:p>
    <w:p>
      <w:r>
        <w:t>2</w:t>
      </w:r>
    </w:p>
    <w:p>
      <w:r>
        <w:t>4</w:t>
      </w:r>
    </w:p>
    <w:p>
      <w:r>
        <w:t>NO</w:t>
      </w:r>
    </w:p>
    <w:p>
      <w:r>
        <w:br/>
      </w:r>
    </w:p>
    <w:p>
      <w:r>
        <w:t>O 2</w:t>
      </w:r>
    </w:p>
    <w:p>
      <w:r>
        <w:t>4</w:t>
      </w:r>
    </w:p>
    <w:p>
      <w:r>
        <w:t>NO</w:t>
      </w:r>
    </w:p>
    <w:p>
      <w:r>
        <w:br/>
      </w:r>
    </w:p>
    <w:p>
      <w:r>
        <w:t>5</w:t>
      </w:r>
    </w:p>
    <w:p>
      <w:r>
        <w:t>9</w:t>
      </w:r>
    </w:p>
    <w:p>
      <w:r>
        <w:br/>
      </w:r>
    </w:p>
    <w:p>
      <w:r>
        <w:t>NO</w:t>
      </w:r>
    </w:p>
    <w:p>
      <w:r>
        <w:br/>
      </w:r>
    </w:p>
    <w:p>
      <w:r>
        <w:t></w:t>
      </w:r>
    </w:p>
    <w:p>
      <w:r>
        <w:t>2</w:t>
      </w:r>
    </w:p>
    <w:p>
      <w:r>
        <w:t>R = K [NO] 2  [O 2 ]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:</w:t>
      </w:r>
    </w:p>
    <w:p>
      <w:r>
        <w:t>CH 4(g)  + 2O 2(g)            CO 2  + 2H 2 O (g)</w:t>
      </w:r>
    </w:p>
    <w:p>
      <w:r>
        <w:br/>
      </w:r>
    </w:p>
    <w:p>
      <w:r>
        <w:t>0.16</w:t>
      </w:r>
    </w:p>
    <w:p>
      <w:r>
        <w:t>3</w:t>
      </w:r>
    </w:p>
    <w:p>
      <w:r>
        <w:br/>
      </w:r>
    </w:p>
    <w:p>
      <w:r>
        <w:t>CO 2</w:t>
      </w:r>
    </w:p>
    <w:p>
      <w:r>
        <w:t>H 2 O</w:t>
      </w:r>
    </w:p>
    <w:p>
      <w:r>
        <w:br/>
      </w:r>
    </w:p>
    <w:p>
      <w:r>
        <w:t>AgNO 3 (ag)  + K I</w:t>
      </w:r>
    </w:p>
    <w:p>
      <w:r>
        <w:t>AgI (s)  + KNO 3 (ag)</w:t>
      </w:r>
    </w:p>
    <w:p>
      <w:r>
        <w:br/>
      </w:r>
    </w:p>
    <w:p>
      <w:r>
        <w:t>(aq)</w:t>
      </w:r>
    </w:p>
    <w:p>
      <w:r>
        <w:t>) i (</w:t>
      </w:r>
    </w:p>
    <w:p>
      <w:r>
        <w:br/>
      </w:r>
    </w:p>
    <w:p>
      <w:r>
        <w:t>ii</w:t>
      </w:r>
    </w:p>
    <w:p>
      <w:r>
        <w:br/>
      </w:r>
    </w:p>
    <w:p>
      <w:r>
        <w:t>CH 4 (9)     +  Cl 2 (9)</w:t>
      </w:r>
    </w:p>
    <w:p>
      <w:r>
        <w:br/>
      </w:r>
    </w:p>
    <w:p>
      <w:r>
        <w:t>CH 3 Cl + HCl</w:t>
      </w:r>
    </w:p>
    <w:p>
      <w:r>
        <w:br/>
      </w:r>
    </w:p>
    <w:p>
      <w:r>
        <w:br/>
      </w:r>
    </w:p>
    <w:p>
      <w:r>
        <w:br/>
      </w:r>
    </w:p>
    <w:p>
      <w:r>
        <w:t>Mg + 2H 2 O</w:t>
      </w:r>
    </w:p>
    <w:p>
      <w:r>
        <w:t>Mg(OH) 2  + H 2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br/>
      </w:r>
    </w:p>
    <w:p>
      <w:r>
        <w:t>K</w:t>
      </w:r>
    </w:p>
    <w:p>
      <w:r>
        <w:t>Ga</w:t>
      </w:r>
    </w:p>
    <w:p>
      <w:r>
        <w:t>Na</w:t>
      </w:r>
    </w:p>
    <w:p>
      <w:r>
        <w:t>Mg</w:t>
      </w:r>
    </w:p>
    <w:p>
      <w:r>
        <w:t>Al</w:t>
      </w:r>
    </w:p>
    <w:p>
      <w:r>
        <w:t>Mn</w:t>
      </w:r>
    </w:p>
    <w:p>
      <w:r>
        <w:t>Zn</w:t>
      </w:r>
    </w:p>
    <w:p>
      <w:r>
        <w:t>Cr</w:t>
      </w:r>
    </w:p>
    <w:p>
      <w:r>
        <w:t>Fe</w:t>
      </w:r>
    </w:p>
    <w:p>
      <w:r>
        <w:t>Ni</w:t>
      </w:r>
    </w:p>
    <w:p>
      <w:r>
        <w:t>Pb</w:t>
      </w:r>
    </w:p>
    <w:p>
      <w:r>
        <w:t>H</w:t>
      </w:r>
    </w:p>
    <w:p>
      <w:r>
        <w:t>Cu</w:t>
      </w:r>
    </w:p>
    <w:p>
      <w:r>
        <w:t>Ag</w:t>
      </w:r>
    </w:p>
    <w:p>
      <w:r>
        <w:t>Hg</w:t>
      </w:r>
    </w:p>
    <w:p>
      <w:r>
        <w:t>Au</w:t>
      </w:r>
    </w:p>
    <w:p>
      <w:r>
        <w:br/>
      </w:r>
    </w:p>
    <w:p>
      <w:r>
        <w:br/>
      </w:r>
    </w:p>
    <w:p>
      <w:r>
        <w:t>2K + 2H 2 O</w:t>
      </w:r>
    </w:p>
    <w:p>
      <w:r>
        <w:t>2KOH + H 2</w:t>
      </w:r>
    </w:p>
    <w:p>
      <w:r>
        <w:br/>
      </w:r>
    </w:p>
    <w:p>
      <w:r>
        <w:br/>
      </w:r>
    </w:p>
    <w:p>
      <w:r>
        <w:t>I 2</w:t>
      </w:r>
    </w:p>
    <w:p>
      <w:r>
        <w:t>H 2</w:t>
      </w:r>
    </w:p>
    <w:p>
      <w:r>
        <w:t>I 2</w:t>
      </w:r>
    </w:p>
    <w:p>
      <w:r>
        <w:br/>
      </w:r>
    </w:p>
    <w:p>
      <w:r>
        <w:t>1</w:t>
      </w:r>
    </w:p>
    <w:p>
      <w:r>
        <w:t>2</w:t>
      </w:r>
    </w:p>
    <w:p>
      <w:r>
        <w:t>.</w:t>
      </w:r>
    </w:p>
    <w:p>
      <w:r>
        <w:t>Activation Energy</w:t>
      </w:r>
    </w:p>
    <w:p>
      <w:r>
        <w:t>H 2 (g) + I 2 (g)           2HI(g)</w:t>
      </w:r>
    </w:p>
    <w:p>
      <w:r>
        <w:t>I 2              H 2</w:t>
      </w:r>
    </w:p>
    <w:p>
      <w:r>
        <w:br/>
      </w:r>
    </w:p>
    <w:p>
      <w:r>
        <w:t>2KClO 3 (s)  + MnO 2 (g)</w:t>
      </w:r>
    </w:p>
    <w:p>
      <w:r>
        <w:t>2KCl (s)  + 3O 2 (g)  + MnO 2</w:t>
      </w:r>
    </w:p>
    <w:p>
      <w:r>
        <w:br/>
      </w:r>
    </w:p>
    <w:p>
      <w:r>
        <w:t>H 2            I 2</w:t>
      </w:r>
    </w:p>
    <w:p>
      <w:r>
        <w:t>H 2             I 2</w:t>
      </w:r>
    </w:p>
    <w:p>
      <w:r>
        <w:br/>
      </w:r>
    </w:p>
    <w:p>
      <w:r>
        <w:t>Catalyst</w:t>
      </w:r>
    </w:p>
    <w:p>
      <w:r>
        <w:br/>
      </w:r>
    </w:p>
    <w:p>
      <w:r>
        <w:t>Fe 3 O 4</w:t>
      </w:r>
    </w:p>
    <w:p>
      <w:r>
        <w:br/>
      </w:r>
    </w:p>
    <w:p>
      <w:r>
        <w:t>g)</w:t>
      </w:r>
    </w:p>
    <w:p>
      <w:r>
        <w:t>N 2  (g) + 3H 2 (g) + Fe 3 O 4 (s)                     2NH 3 (g) + Fe 3 O 4</w:t>
      </w:r>
    </w:p>
    <w:p>
      <w:r>
        <w:br/>
      </w:r>
    </w:p>
    <w:p>
      <w:r>
        <w:t>KClO 3</w:t>
      </w:r>
    </w:p>
    <w:p>
      <w:r>
        <w:br/>
      </w:r>
    </w:p>
    <w:p>
      <w:r>
        <w:t>2KClO 3</w:t>
      </w:r>
    </w:p>
    <w:p>
      <w:r>
        <w:t>2KCl + 3O 2</w:t>
      </w:r>
    </w:p>
    <w:p>
      <w:r>
        <w:br/>
      </w:r>
    </w:p>
    <w:p>
      <w:r>
        <w:t>(   activated complex</w:t>
      </w:r>
    </w:p>
    <w:p>
      <w:r>
        <w:t>(acivation energy</w:t>
      </w:r>
    </w:p>
    <w:p>
      <w:r>
        <w:br/>
      </w:r>
    </w:p>
    <w:p>
      <w:r>
        <w:t>A + B          AB</w:t>
      </w:r>
    </w:p>
    <w:p>
      <w:r>
        <w:t>"K</w:t>
      </w:r>
    </w:p>
    <w:p>
      <w:r>
        <w:t>A + K        AK</w:t>
      </w:r>
    </w:p>
    <w:p>
      <w:r>
        <w:t>AK + B       AB + K</w:t>
      </w:r>
    </w:p>
    <w:p>
      <w:r>
        <w:t>A + B + K        AB + K</w:t>
      </w:r>
    </w:p>
    <w:p>
      <w:r>
        <w:br/>
      </w:r>
    </w:p>
    <w:p>
      <w:r>
        <w:t>MnO 2</w:t>
      </w:r>
    </w:p>
    <w:p>
      <w:r>
        <w:br/>
      </w:r>
    </w:p>
    <w:p>
      <w:r>
        <w:t>2SO 2 (g)  + O 2 (g)  + NO (g)</w:t>
      </w:r>
    </w:p>
    <w:p>
      <w:r>
        <w:t>2SO 3 (g)  + NO (g)</w:t>
      </w:r>
    </w:p>
    <w:p>
      <w:r>
        <w:br/>
      </w:r>
    </w:p>
    <w:p>
      <w:r>
        <w:t>2H 2 O 2 (ag)</w:t>
      </w:r>
    </w:p>
    <w:p>
      <w:r>
        <w:t>2HO (l)  + O 2 (g)</w:t>
      </w:r>
    </w:p>
    <w:p>
      <w:r>
        <w:t>I (ag)</w:t>
      </w:r>
    </w:p>
    <w:p>
      <w:r>
        <w:br/>
      </w:r>
    </w:p>
    <w:p>
      <w:r>
        <w:t>2H 2 O 2 (ag)</w:t>
      </w:r>
    </w:p>
    <w:p>
      <w:r>
        <w:t>2H 2 O (l)  + O 2 (g)</w:t>
      </w:r>
    </w:p>
    <w:p>
      <w:r>
        <w:br/>
      </w:r>
    </w:p>
    <w:p>
      <w:r>
        <w:t>2SO 3 (g)  + O 2 (g)</w:t>
      </w:r>
    </w:p>
    <w:p>
      <w:r>
        <w:t>2SO 3 (g)</w:t>
      </w:r>
    </w:p>
    <w:p>
      <w:r>
        <w:br/>
      </w:r>
    </w:p>
    <w:p>
      <w:r>
        <w:t>CH 2    CH 2 (g)  + H 2 (g)</w:t>
      </w:r>
    </w:p>
    <w:p>
      <w:r>
        <w:t>CH 3</w:t>
      </w:r>
    </w:p>
    <w:p>
      <w:r>
        <w:t>--  CH 3 (g)</w:t>
      </w:r>
    </w:p>
    <w:p>
      <w:r>
        <w:br/>
      </w:r>
    </w:p>
    <w:p>
      <w:r>
        <w:t>Pt (s)</w:t>
      </w:r>
    </w:p>
    <w:p>
      <w:r>
        <w:br/>
      </w:r>
    </w:p>
    <w:p>
      <w:r>
        <w:t>Ni  (s)</w:t>
      </w:r>
    </w:p>
    <w:p>
      <w:r>
        <w:br/>
      </w:r>
    </w:p>
    <w:p>
      <w:r>
        <w:t>O 2   (g)</w:t>
      </w:r>
    </w:p>
    <w:p>
      <w:r>
        <w:br/>
      </w:r>
    </w:p>
    <w:p>
      <w:r>
        <w:br/>
      </w:r>
    </w:p>
    <w:p>
      <w:r>
        <w:br/>
      </w:r>
    </w:p>
    <w:p>
      <w:r>
        <w:t>2KClO 3 (s)        MnO 2 (s)      2KCl + 3O 2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</w:t>
      </w:r>
    </w:p>
    <w:p>
      <w:r>
        <w:br/>
      </w:r>
    </w:p>
    <w:p>
      <w:r>
        <w:t>(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4</w:t>
      </w:r>
    </w:p>
    <w:p>
      <w:r>
        <w:br/>
      </w:r>
    </w:p>
    <w:p>
      <w:r>
        <w:t>8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H 2 (g)  + I 2 (g)</w:t>
      </w:r>
    </w:p>
    <w:p>
      <w:r>
        <w:t>2HI (g)</w:t>
      </w:r>
    </w:p>
    <w:p>
      <w:r>
        <w:br/>
      </w:r>
    </w:p>
    <w:p>
      <w:r>
        <w:t>2NaCl (ag)  + Pb(NO 3 ) 2 (ag)</w:t>
      </w:r>
    </w:p>
    <w:p>
      <w:r>
        <w:br/>
      </w:r>
    </w:p>
    <w:p>
      <w:r>
        <w:t>2NaNO 3 (ag)  + PbCl 2 (s)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2H 2(g)  + 2NO (g)                N 2(g)  + 2H 2 O (g)</w:t>
      </w:r>
    </w:p>
    <w:p>
      <w:r>
        <w:br/>
      </w:r>
    </w:p>
    <w:p>
      <w:r>
        <w:t>H 2(g)  + 2NO (g)               N 2 O + H 2 O</w:t>
      </w:r>
    </w:p>
    <w:p>
      <w:r>
        <w:br/>
      </w:r>
    </w:p>
    <w:p>
      <w:r>
        <w:t>H 2  + N 2 O               N 2  + H 2 O</w:t>
      </w:r>
    </w:p>
    <w:p>
      <w:r>
        <w:br/>
      </w:r>
    </w:p>
    <w:p>
      <w:r>
        <w:t>2H 2(g)  + 2NO 2(g)              N 2(g)  + 2H 2 O (g)</w:t>
      </w:r>
    </w:p>
    <w:p>
      <w:r>
        <w:t></w:t>
      </w:r>
    </w:p>
    <w:p>
      <w:r>
        <w:br/>
      </w:r>
    </w:p>
    <w:p>
      <w:r>
        <w:t></w:t>
      </w:r>
    </w:p>
    <w:p>
      <w:r>
        <w:br/>
      </w:r>
    </w:p>
    <w:p>
      <w:r>
        <w:t>2 ]</w:t>
      </w:r>
    </w:p>
    <w:p>
      <w:r>
        <w:t>NO</w:t>
      </w:r>
    </w:p>
    <w:p>
      <w:r>
        <w:t>H 2</w:t>
      </w:r>
    </w:p>
    <w:p>
      <w:r>
        <w:t>K</w:t>
      </w:r>
    </w:p>
    <w:p>
      <w:r>
        <w:t>R</w:t>
      </w:r>
    </w:p>
    <w:p>
      <w:r>
        <w:br/>
      </w:r>
    </w:p>
    <w:p>
      <w:r>
        <w:t>2 ]</w:t>
      </w:r>
    </w:p>
    <w:p>
      <w:r>
        <w:t>H 2</w:t>
      </w:r>
    </w:p>
    <w:p>
      <w:r>
        <w:t>2 ]</w:t>
      </w:r>
    </w:p>
    <w:p>
      <w:r>
        <w:t>NO</w:t>
      </w:r>
    </w:p>
    <w:p>
      <w:r>
        <w:br/>
      </w:r>
    </w:p>
    <w:p>
      <w:r>
        <w:t>NO 2 Cl</w:t>
      </w:r>
    </w:p>
    <w:p>
      <w:r>
        <w:br/>
      </w:r>
    </w:p>
    <w:p>
      <w:r>
        <w:t>NO 2 Cl           NO 2  + Cl</w:t>
      </w:r>
    </w:p>
    <w:p>
      <w:r>
        <w:br/>
      </w:r>
    </w:p>
    <w:p>
      <w:r>
        <w:t>NO 2 Cl + Cl           NO 2  + Cl 2</w:t>
      </w:r>
    </w:p>
    <w:p>
      <w:r>
        <w:br/>
      </w:r>
    </w:p>
    <w:p>
      <w:r>
        <w:t>I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</w:t>
      </w:r>
    </w:p>
    <w:p>
      <w:r>
        <w:t>2NO 2 Cl            2NO 2  + Cl 2</w:t>
      </w:r>
    </w:p>
    <w:p>
      <w:r>
        <w:t>II</w:t>
      </w:r>
    </w:p>
    <w:p>
      <w:r>
        <w:t> NO 2 Cl </w:t>
      </w:r>
    </w:p>
    <w:p>
      <w:r>
        <w:t>R =  K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A</w:t>
      </w:r>
    </w:p>
    <w:p>
      <w:r>
        <w:t>B</w:t>
      </w:r>
    </w:p>
    <w:p>
      <w:r>
        <w:br/>
      </w:r>
    </w:p>
    <w:p>
      <w:r>
        <w:t>A (g)  + 2B (g)</w:t>
      </w:r>
    </w:p>
    <w:p>
      <w:r>
        <w:br/>
      </w:r>
    </w:p>
    <w:p>
      <w:r>
        <w:t>i (</w:t>
      </w:r>
    </w:p>
    <w:p>
      <w:r>
        <w:t>A</w:t>
      </w:r>
    </w:p>
    <w:p>
      <w:r>
        <w:br/>
      </w:r>
    </w:p>
    <w:p>
      <w:r>
        <w:t>ii</w:t>
      </w:r>
    </w:p>
    <w:p>
      <w:r>
        <w:t>B</w:t>
      </w:r>
    </w:p>
    <w:p>
      <w:r>
        <w:br/>
      </w:r>
    </w:p>
    <w:p>
      <w:r>
        <w:t>1</w:t>
      </w:r>
    </w:p>
    <w:p>
      <w:r>
        <w:t>2A         4B + C</w:t>
      </w:r>
    </w:p>
    <w:p>
      <w:r>
        <w:br/>
      </w:r>
    </w:p>
    <w:p>
      <w:r>
        <w:t>3</w:t>
      </w:r>
    </w:p>
    <w:p>
      <w:r>
        <w:br/>
      </w:r>
    </w:p>
    <w:p>
      <w:r>
        <w:t>10</w:t>
      </w:r>
    </w:p>
    <w:p>
      <w:r>
        <w:br/>
      </w:r>
    </w:p>
    <w:p>
      <w:r>
        <w:t>20</w:t>
      </w:r>
    </w:p>
    <w:p>
      <w:r>
        <w:br/>
      </w:r>
    </w:p>
    <w:p>
      <w:r>
        <w:t>30</w:t>
      </w:r>
    </w:p>
    <w:p>
      <w:r>
        <w:br/>
      </w:r>
    </w:p>
    <w:p>
      <w:r>
        <w:t>40</w:t>
      </w:r>
    </w:p>
    <w:p>
      <w:r>
        <w:br/>
      </w:r>
    </w:p>
    <w:p>
      <w:r>
        <w:t>50</w:t>
      </w:r>
    </w:p>
    <w:p>
      <w:r>
        <w:br/>
      </w:r>
    </w:p>
    <w:p>
      <w:r>
        <w:t>1.000</w:t>
      </w:r>
    </w:p>
    <w:p>
      <w:r>
        <w:br/>
      </w:r>
    </w:p>
    <w:p>
      <w:r>
        <w:t>0.80</w:t>
      </w:r>
    </w:p>
    <w:p>
      <w:r>
        <w:br/>
      </w:r>
    </w:p>
    <w:p>
      <w:r>
        <w:t>0.667</w:t>
      </w:r>
    </w:p>
    <w:p>
      <w:r>
        <w:br/>
      </w:r>
    </w:p>
    <w:p>
      <w:r>
        <w:t>0.571</w:t>
      </w:r>
    </w:p>
    <w:p>
      <w:r>
        <w:br/>
      </w:r>
    </w:p>
    <w:p>
      <w:r>
        <w:t>0.500</w:t>
      </w:r>
    </w:p>
    <w:p>
      <w:r>
        <w:br/>
      </w:r>
    </w:p>
    <w:p>
      <w:r>
        <w:t>0.444</w:t>
      </w:r>
    </w:p>
    <w:p>
      <w:r>
        <w:br/>
      </w:r>
    </w:p>
    <w:p>
      <w:r>
        <w:t>0.40</w:t>
      </w:r>
    </w:p>
    <w:p>
      <w:r>
        <w:br/>
      </w:r>
    </w:p>
    <w:p>
      <w:r>
        <w:t>0.667</w:t>
      </w:r>
    </w:p>
    <w:p>
      <w:r>
        <w:br/>
      </w:r>
    </w:p>
    <w:p>
      <w:r>
        <w:t>0.858</w:t>
      </w:r>
    </w:p>
    <w:p>
      <w:r>
        <w:br/>
      </w:r>
    </w:p>
    <w:p>
      <w:r>
        <w:t>1.000</w:t>
      </w:r>
    </w:p>
    <w:p>
      <w:r>
        <w:br/>
      </w:r>
    </w:p>
    <w:p>
      <w:r>
        <w:t>1.112</w:t>
      </w:r>
    </w:p>
    <w:p>
      <w:r>
        <w:br/>
      </w:r>
    </w:p>
    <w:p>
      <w:r>
        <w:t>K = 1x 10 5-</w:t>
      </w:r>
    </w:p>
    <w:p>
      <w:r>
        <w:t>A</w:t>
      </w:r>
    </w:p>
    <w:p>
      <w:r>
        <w:t>B</w:t>
      </w:r>
    </w:p>
    <w:p>
      <w:r>
        <w:br/>
      </w:r>
    </w:p>
    <w:p>
      <w:r>
        <w:t>A</w:t>
      </w:r>
    </w:p>
    <w:p>
      <w:r>
        <w:t>B</w:t>
      </w:r>
    </w:p>
    <w:p>
      <w:r>
        <w:t>20</w:t>
      </w:r>
    </w:p>
    <w:p>
      <w:r>
        <w:t>40</w:t>
      </w:r>
    </w:p>
    <w:p>
      <w:r>
        <w:br/>
      </w:r>
    </w:p>
    <w:p>
      <w:r>
        <w:t>C</w:t>
      </w:r>
    </w:p>
    <w:p>
      <w:r>
        <w:br/>
      </w:r>
    </w:p>
    <w:p>
      <w:r>
        <w:t>2</w:t>
      </w:r>
    </w:p>
    <w:p>
      <w:r>
        <w:br/>
      </w:r>
    </w:p>
    <w:p>
      <w:r>
        <w:t>i</w:t>
      </w:r>
    </w:p>
    <w:p>
      <w:r>
        <w:t>HCl</w:t>
      </w:r>
    </w:p>
    <w:p>
      <w:r>
        <w:t>1</w:t>
      </w:r>
    </w:p>
    <w:p>
      <w:r>
        <w:t>3 (</w:t>
      </w:r>
    </w:p>
    <w:p>
      <w:r>
        <w:br/>
      </w:r>
    </w:p>
    <w:p>
      <w:r>
        <w:t>ii</w:t>
      </w:r>
    </w:p>
    <w:p>
      <w:r>
        <w:t>HCl</w:t>
      </w:r>
    </w:p>
    <w:p>
      <w:r>
        <w:t>1</w:t>
      </w:r>
    </w:p>
    <w:p>
      <w:r>
        <w:t>3 (</w:t>
      </w:r>
    </w:p>
    <w:p>
      <w:r>
        <w:br/>
      </w:r>
    </w:p>
    <w:p>
      <w:r>
        <w:t>i</w:t>
      </w:r>
    </w:p>
    <w:p>
      <w:r>
        <w:t>1</w:t>
      </w:r>
    </w:p>
    <w:p>
      <w:r>
        <w:t>HCl</w:t>
      </w:r>
    </w:p>
    <w:p>
      <w:r>
        <w:t>1</w:t>
      </w:r>
    </w:p>
    <w:p>
      <w:r>
        <w:t>3 (.</w:t>
      </w:r>
    </w:p>
    <w:p>
      <w:r>
        <w:br/>
      </w:r>
    </w:p>
    <w:p>
      <w:r>
        <w:t>ii</w:t>
      </w:r>
    </w:p>
    <w:p>
      <w:r>
        <w:t>1</w:t>
      </w:r>
    </w:p>
    <w:p>
      <w:r>
        <w:t>HCl</w:t>
      </w:r>
    </w:p>
    <w:p>
      <w:r>
        <w:t>1</w:t>
      </w:r>
    </w:p>
    <w:p>
      <w:r>
        <w:t>3 (.</w:t>
      </w:r>
    </w:p>
    <w:p>
      <w:r>
        <w:br/>
      </w:r>
    </w:p>
    <w:p>
      <w:r>
        <w:t>i .</w:t>
      </w:r>
    </w:p>
    <w:p>
      <w:r>
        <w:t>HCl</w:t>
      </w:r>
    </w:p>
    <w:p>
      <w:r>
        <w:t>0.1</w:t>
      </w:r>
    </w:p>
    <w:p>
      <w:r>
        <w:t>3 (.</w:t>
      </w:r>
    </w:p>
    <w:p>
      <w:r>
        <w:br/>
      </w:r>
    </w:p>
    <w:p>
      <w:r>
        <w:t>ii</w:t>
      </w:r>
    </w:p>
    <w:p>
      <w:r>
        <w:t>HCl</w:t>
      </w:r>
    </w:p>
    <w:p>
      <w:r>
        <w:t>1</w:t>
      </w:r>
    </w:p>
    <w:p>
      <w:r>
        <w:t>3 (.</w:t>
      </w:r>
    </w:p>
    <w:p>
      <w:r>
        <w:br/>
      </w:r>
    </w:p>
    <w:p>
      <w:r>
        <w:t>i</w:t>
      </w:r>
    </w:p>
    <w:p>
      <w:r>
        <w:t>HCl</w:t>
      </w:r>
    </w:p>
    <w:p>
      <w:r>
        <w:t>25</w:t>
      </w:r>
    </w:p>
    <w:p>
      <w:r>
        <w:br/>
      </w:r>
    </w:p>
    <w:p>
      <w:r>
        <w:t>ii</w:t>
      </w:r>
    </w:p>
    <w:p>
      <w:r>
        <w:t>HCl</w:t>
      </w:r>
    </w:p>
    <w:p>
      <w:r>
        <w:t>40</w:t>
      </w:r>
    </w:p>
    <w:p>
      <w:r>
        <w:br/>
      </w:r>
    </w:p>
    <w:p>
      <w:r>
        <w:t>3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iv</w:t>
      </w:r>
    </w:p>
    <w:p>
      <w:r>
        <w:br/>
      </w:r>
    </w:p>
    <w:p>
      <w:r>
        <w:t>v</w:t>
      </w:r>
    </w:p>
    <w:p>
      <w:r>
        <w:br/>
      </w:r>
    </w:p>
    <w:p>
      <w:r>
        <w:t>4</w:t>
      </w:r>
    </w:p>
    <w:p>
      <w:r>
        <w:br/>
      </w:r>
    </w:p>
    <w:p>
      <w:r>
        <w:t>NO 2(g)  + O 3(g)              NO 3(g)  + O 2(g)</w:t>
      </w:r>
    </w:p>
    <w:p>
      <w:r>
        <w:t>25</w:t>
      </w:r>
    </w:p>
    <w:p>
      <w:r>
        <w:br/>
      </w:r>
    </w:p>
    <w:p>
      <w:r>
        <w:t>3</w:t>
      </w:r>
    </w:p>
    <w:p>
      <w:r>
        <w:br/>
      </w:r>
    </w:p>
    <w:p>
      <w:r>
        <w:t>NO 2</w:t>
      </w:r>
    </w:p>
    <w:p>
      <w:r>
        <w:t>O 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5.0</w:t>
      </w:r>
    </w:p>
    <w:p>
      <w:r>
        <w:t>10</w:t>
      </w:r>
    </w:p>
    <w:p>
      <w:r>
        <w:br/>
      </w:r>
    </w:p>
    <w:p>
      <w:r>
        <w:t>5.0</w:t>
      </w:r>
    </w:p>
    <w:p>
      <w:r>
        <w:t>10</w:t>
      </w:r>
    </w:p>
    <w:p>
      <w:r>
        <w:br/>
      </w:r>
    </w:p>
    <w:p>
      <w:r>
        <w:t>2.0</w:t>
      </w:r>
    </w:p>
    <w:p>
      <w:r>
        <w:t>10</w:t>
      </w:r>
    </w:p>
    <w:p>
      <w:r>
        <w:br/>
      </w:r>
    </w:p>
    <w:p>
      <w:r>
        <w:t>1 . 0</w:t>
      </w:r>
    </w:p>
    <w:p>
      <w:r>
        <w:t>10</w:t>
      </w:r>
    </w:p>
    <w:p>
      <w:r>
        <w:t>3</w:t>
      </w:r>
    </w:p>
    <w:p>
      <w:r>
        <w:br/>
      </w:r>
    </w:p>
    <w:p>
      <w:r>
        <w:t>2.0</w:t>
      </w:r>
    </w:p>
    <w:p>
      <w:r>
        <w:t>10</w:t>
      </w:r>
    </w:p>
    <w:p>
      <w:r>
        <w:br/>
      </w:r>
    </w:p>
    <w:p>
      <w:r>
        <w:t>2.0</w:t>
      </w:r>
    </w:p>
    <w:p>
      <w:r>
        <w:t>10</w:t>
      </w:r>
    </w:p>
    <w:p>
      <w:r>
        <w:br/>
      </w:r>
    </w:p>
    <w:p>
      <w:r>
        <w:t>0.022</w:t>
      </w:r>
    </w:p>
    <w:p>
      <w:r>
        <w:br/>
      </w:r>
    </w:p>
    <w:p>
      <w:r>
        <w:t>0.044</w:t>
      </w:r>
    </w:p>
    <w:p>
      <w:r>
        <w:br/>
      </w:r>
    </w:p>
    <w:p>
      <w:r>
        <w:t>0.022</w:t>
      </w:r>
    </w:p>
    <w:p>
      <w:r>
        <w:br/>
      </w:r>
    </w:p>
    <w:p>
      <w:r>
        <w:br/>
      </w:r>
    </w:p>
    <w:p>
      <w:r>
        <w:t>5</w:t>
      </w:r>
    </w:p>
    <w:p>
      <w:r>
        <w:t>NO 2(g)  + CO (g)             NO (g)  + CO 2(g)</w:t>
      </w:r>
    </w:p>
    <w:p>
      <w:r>
        <w:br/>
      </w:r>
    </w:p>
    <w:p>
      <w:r>
        <w:t>NO 2  + NO 2              NO 3  + NO</w:t>
      </w:r>
    </w:p>
    <w:p>
      <w:r>
        <w:br/>
      </w:r>
    </w:p>
    <w:p>
      <w:r>
        <w:t>NO 3  + CO            NO 2  + CO 2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br/>
      </w:r>
    </w:p>
    <w:p>
      <w:r>
        <w:t>i (</w:t>
      </w:r>
    </w:p>
    <w:p>
      <w:r>
        <w:t>NO 2</w:t>
      </w:r>
    </w:p>
    <w:p>
      <w:r>
        <w:br/>
      </w:r>
    </w:p>
    <w:p>
      <w:r>
        <w:t>ii</w:t>
      </w:r>
    </w:p>
    <w:p>
      <w:r>
        <w:t>CO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(.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</w:t>
      </w:r>
    </w:p>
    <w:p>
      <w:r>
        <w:t>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277</w:t>
      </w:r>
    </w:p>
    <w:p>
      <w:r>
        <w:br/>
      </w:r>
    </w:p>
    <w:p>
      <w:r>
        <w:t>278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279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12</w:t>
      </w:r>
    </w:p>
    <w:p>
      <w:r>
        <w:br/>
      </w:r>
    </w:p>
    <w:p>
      <w:r>
        <w:t>13</w:t>
      </w:r>
    </w:p>
    <w:p>
      <w:r>
        <w:br/>
      </w:r>
    </w:p>
    <w:p>
      <w:r>
        <w:t>14</w:t>
      </w:r>
    </w:p>
    <w:p>
      <w:r>
        <w:br/>
      </w:r>
    </w:p>
    <w:p>
      <w:r>
        <w:t>280</w:t>
      </w:r>
    </w:p>
    <w:p>
      <w:r>
        <w:br/>
      </w:r>
    </w:p>
    <w:p>
      <w:r>
        <w:br/>
      </w:r>
    </w:p>
    <w:p>
      <w:r>
        <w:t>KMnO 4</w:t>
      </w:r>
    </w:p>
    <w:p>
      <w:r>
        <w:br/>
      </w:r>
    </w:p>
    <w:p>
      <w:r>
        <w:t>281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282</w:t>
      </w:r>
    </w:p>
    <w:p>
      <w:r>
        <w:br/>
      </w:r>
    </w:p>
    <w:p>
      <w:r>
        <w:t>(i) AgNO 3 (ag)  + NaCl  (ag)               AgCl  (s)  + NaNO 3 (ag)</w:t>
      </w:r>
    </w:p>
    <w:p>
      <w:r>
        <w:br/>
      </w:r>
    </w:p>
    <w:p>
      <w:r>
        <w:t>(ii) NaOH (ag)  + HCl  (ag)               NaCl  (ag)  + H 2 O (l)</w:t>
      </w:r>
    </w:p>
    <w:p>
      <w:r>
        <w:br/>
      </w:r>
    </w:p>
    <w:p>
      <w:r>
        <w:t>(iii) 2KclO 3 (g)               2KCl (s) + 3O 2 (g)</w:t>
      </w:r>
    </w:p>
    <w:p>
      <w:r>
        <w:br/>
      </w:r>
    </w:p>
    <w:p>
      <w:r>
        <w:t>Fe 3 O 4 (s)  + 4H 2 (g)                  3Fe (s)  + 4H 2 O (g)</w:t>
      </w:r>
    </w:p>
    <w:p>
      <w:r>
        <w:br/>
      </w:r>
    </w:p>
    <w:p>
      <w:r>
        <w:t>3Fe (g)  + 4H 2 O (g)                     Fe 3 O 4 (g)  + 4H 2 (g)</w:t>
      </w:r>
    </w:p>
    <w:p>
      <w:r>
        <w:br/>
      </w:r>
    </w:p>
    <w:p>
      <w:r>
        <w:t>Reversible Reactions</w:t>
      </w:r>
    </w:p>
    <w:p>
      <w:r>
        <w:br/>
      </w:r>
    </w:p>
    <w:p>
      <w:r>
        <w:t>Fa 3 O 4  + 4H 2                      3Fe + 4H 2 O</w:t>
      </w:r>
    </w:p>
    <w:p>
      <w:r>
        <w:br/>
      </w:r>
    </w:p>
    <w:p>
      <w:r>
        <w:t>(i) PCl 5                   PCl 3  + Cl 2</w:t>
      </w:r>
    </w:p>
    <w:p>
      <w:r>
        <w:br/>
      </w:r>
    </w:p>
    <w:p>
      <w:r>
        <w:t>(ii) CH 3 COOH + CH 3 CH 2 OH              CH 3  – C O O – CH 2  – CH 3  + H 2 O</w:t>
      </w:r>
    </w:p>
    <w:p>
      <w:r>
        <w:br/>
      </w:r>
    </w:p>
    <w:p>
      <w:r>
        <w:t>283</w:t>
      </w:r>
    </w:p>
    <w:p>
      <w:r>
        <w:br/>
      </w:r>
    </w:p>
    <w:p>
      <w:r>
        <w:t>) i (</w:t>
      </w:r>
    </w:p>
    <w:p>
      <w:r>
        <w:t>NH 4 Cl (s)                   NH 3 (g)  + HCl (g)</w:t>
      </w:r>
    </w:p>
    <w:p>
      <w:r>
        <w:t>ii</w:t>
      </w:r>
    </w:p>
    <w:p>
      <w:r>
        <w:br/>
      </w:r>
    </w:p>
    <w:p>
      <w:r>
        <w:t>NH 3 (g)  + HCl (g)                    NH 4 Cl (s)</w:t>
      </w:r>
    </w:p>
    <w:p>
      <w:r>
        <w:t>iii</w:t>
      </w:r>
    </w:p>
    <w:p>
      <w:r>
        <w:br/>
      </w:r>
    </w:p>
    <w:p>
      <w:r>
        <w:t>NH 4 Cl (g)                      NH 3 (g)  + HCl (g)</w:t>
      </w:r>
    </w:p>
    <w:p>
      <w:r>
        <w:br/>
      </w:r>
    </w:p>
    <w:p>
      <w:r>
        <w:t>7</w:t>
      </w:r>
    </w:p>
    <w:p>
      <w:r>
        <w:t>1</w:t>
      </w:r>
    </w:p>
    <w:p>
      <w:r>
        <w:br/>
      </w:r>
    </w:p>
    <w:p>
      <w:r>
        <w:t>284</w:t>
      </w:r>
    </w:p>
    <w:p>
      <w:r>
        <w:br/>
      </w:r>
    </w:p>
    <w:p>
      <w:r>
        <w:t>CH 3 COOH (l)  + CH 3 CH 2 OH (l)</w:t>
      </w:r>
    </w:p>
    <w:p>
      <w:r>
        <w:t>CH 3 COOCH 2 CCH 3 (l)  + H 2 O (l)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) i (</w:t>
      </w:r>
    </w:p>
    <w:p>
      <w:r>
        <w:br/>
      </w:r>
    </w:p>
    <w:p>
      <w:r>
        <w:t>ii</w:t>
      </w:r>
    </w:p>
    <w:p>
      <w:r>
        <w:br/>
      </w:r>
    </w:p>
    <w:p>
      <w:r>
        <w:t>CaCO 3(s)                  CaO (s)  + CO 2(g)</w:t>
      </w:r>
    </w:p>
    <w:p>
      <w:r>
        <w:br/>
      </w:r>
    </w:p>
    <w:p>
      <w:r>
        <w:t>H 2 (g)  + I 2 (g)</w:t>
      </w:r>
    </w:p>
    <w:p>
      <w:r>
        <w:t>2HI (g)</w:t>
      </w:r>
    </w:p>
    <w:p>
      <w:r>
        <w:br/>
      </w:r>
    </w:p>
    <w:p>
      <w:r>
        <w:t>N 2 (g)  + 3H 2 (g)</w:t>
      </w:r>
    </w:p>
    <w:p>
      <w:r>
        <w:t>2NH 3 (g)</w:t>
      </w:r>
    </w:p>
    <w:p>
      <w:r>
        <w:br/>
      </w:r>
    </w:p>
    <w:p>
      <w:r>
        <w:t>285</w:t>
      </w:r>
    </w:p>
    <w:p>
      <w:r>
        <w:br/>
      </w:r>
    </w:p>
    <w:p>
      <w:r>
        <w:t>2NaHCO 3(s)                 Na 2 CO 3(s)  + CO 2(g)  + H 2 O (l)</w:t>
      </w:r>
    </w:p>
    <w:p>
      <w:r>
        <w:br/>
      </w:r>
    </w:p>
    <w:p>
      <w:r>
        <w:t>K</w:t>
      </w:r>
    </w:p>
    <w:p>
      <w:r>
        <w:t>K =  (H 2(g) ) (Na 2 CO 3(s) ) (CO 2(q) )</w:t>
      </w:r>
    </w:p>
    <w:p>
      <w:r>
        <w:t>(NaHCO 3(s) ) 2</w:t>
      </w:r>
    </w:p>
    <w:p>
      <w:r>
        <w:t>NaHCO 3</w:t>
      </w:r>
    </w:p>
    <w:p>
      <w:r>
        <w:t>Na 2 CO 3</w:t>
      </w:r>
    </w:p>
    <w:p>
      <w:r>
        <w:br/>
      </w:r>
    </w:p>
    <w:p>
      <w:r>
        <w:t>NaHCO 3</w:t>
      </w:r>
    </w:p>
    <w:p>
      <w:r>
        <w:br/>
      </w:r>
    </w:p>
    <w:p>
      <w:r>
        <w:t>NaHCO 3</w:t>
      </w:r>
    </w:p>
    <w:p>
      <w:r>
        <w:br/>
      </w:r>
    </w:p>
    <w:p>
      <w:r>
        <w:t>NaHCO 3</w:t>
      </w:r>
    </w:p>
    <w:p>
      <w:r>
        <w:t>3</w:t>
      </w:r>
    </w:p>
    <w:p>
      <w:r>
        <w:t>NaHCO 3</w:t>
      </w:r>
    </w:p>
    <w:p>
      <w:r>
        <w:br/>
      </w:r>
    </w:p>
    <w:p>
      <w:r>
        <w:t>Na 2 CO 3</w:t>
      </w:r>
    </w:p>
    <w:p>
      <w:r>
        <w:t>Na 2 CO 3</w:t>
      </w:r>
    </w:p>
    <w:p>
      <w:r>
        <w:br/>
      </w:r>
    </w:p>
    <w:p>
      <w:r>
        <w:t>NaHCO 3</w:t>
      </w:r>
    </w:p>
    <w:p>
      <w:r>
        <w:br/>
      </w:r>
    </w:p>
    <w:p>
      <w:r>
        <w:t>Na 2 CO 3</w:t>
      </w:r>
    </w:p>
    <w:p>
      <w:r>
        <w:t>K =  (H 2 O (l) ) (CO 2(g) )</w:t>
      </w:r>
    </w:p>
    <w:p>
      <w:r>
        <w:br/>
      </w:r>
    </w:p>
    <w:p>
      <w:r>
        <w:t>H 2 O (l)                H 2 O (l)</w:t>
      </w:r>
    </w:p>
    <w:p>
      <w:r>
        <w:t>K =  (H 2 O (l) )</w:t>
      </w:r>
    </w:p>
    <w:p>
      <w:r>
        <w:br/>
      </w:r>
    </w:p>
    <w:p>
      <w:r>
        <w:t>:</w:t>
      </w:r>
    </w:p>
    <w:p>
      <w:r>
        <w:br/>
      </w:r>
    </w:p>
    <w:p>
      <w:r>
        <w:t>286</w:t>
      </w:r>
    </w:p>
    <w:p>
      <w:r>
        <w:br/>
      </w:r>
    </w:p>
    <w:p>
      <w:r>
        <w:t>CaCO 3(s)  + He at                 CaO (s)  + CO 2(g)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t>(</w:t>
      </w:r>
    </w:p>
    <w:p>
      <w:r>
        <w:br/>
      </w:r>
    </w:p>
    <w:p>
      <w:r>
        <w:t>iv</w:t>
      </w:r>
    </w:p>
    <w:p>
      <w:r>
        <w:br/>
      </w:r>
    </w:p>
    <w:p>
      <w:r>
        <w:t>v</w:t>
      </w:r>
    </w:p>
    <w:p>
      <w:r>
        <w:br/>
      </w:r>
    </w:p>
    <w:p>
      <w:r>
        <w:t>vi</w:t>
      </w:r>
    </w:p>
    <w:p>
      <w:r>
        <w:br/>
      </w:r>
    </w:p>
    <w:p>
      <w:r>
        <w:t>vii</w:t>
      </w:r>
    </w:p>
    <w:p>
      <w:r>
        <w:br/>
      </w:r>
    </w:p>
    <w:p>
      <w:r>
        <w:t>viii</w:t>
      </w:r>
    </w:p>
    <w:p>
      <w:r>
        <w:br/>
      </w:r>
    </w:p>
    <w:p>
      <w:r>
        <w:t>ix</w:t>
      </w:r>
    </w:p>
    <w:p>
      <w:r>
        <w:br/>
      </w:r>
    </w:p>
    <w:p>
      <w:r>
        <w:t>x</w:t>
      </w:r>
    </w:p>
    <w:p>
      <w:r>
        <w:t>(</w:t>
      </w:r>
    </w:p>
    <w:p>
      <w:r>
        <w:br/>
      </w:r>
    </w:p>
    <w:p>
      <w:r>
        <w:t>CaCO 3</w:t>
      </w:r>
    </w:p>
    <w:p>
      <w:r>
        <w:br/>
      </w:r>
    </w:p>
    <w:p>
      <w:r>
        <w:t>CaO</w:t>
      </w:r>
    </w:p>
    <w:p>
      <w:r>
        <w:br/>
      </w:r>
    </w:p>
    <w:p>
      <w:r>
        <w:t>CaO</w:t>
      </w:r>
    </w:p>
    <w:p>
      <w:r>
        <w:br/>
      </w:r>
    </w:p>
    <w:p>
      <w:r>
        <w:t>CaO</w:t>
      </w:r>
    </w:p>
    <w:p>
      <w:r>
        <w:br/>
      </w:r>
    </w:p>
    <w:p>
      <w:r>
        <w:t>CO 2</w:t>
      </w:r>
    </w:p>
    <w:p>
      <w:r>
        <w:br/>
      </w:r>
    </w:p>
    <w:p>
      <w:r>
        <w:t>CO 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+ H +</w:t>
      </w:r>
    </w:p>
    <w:p>
      <w:r>
        <w:t>(aq)</w:t>
      </w:r>
    </w:p>
    <w:p>
      <w:r>
        <w:t>(aq)</w:t>
      </w:r>
    </w:p>
    <w:p>
      <w:r>
        <w:t>CH 3 COOH (aq)                   CH 3 COO</w:t>
      </w:r>
    </w:p>
    <w:p>
      <w:r>
        <w:br/>
      </w:r>
    </w:p>
    <w:p>
      <w:r>
        <w:t>(aq)</w:t>
      </w:r>
    </w:p>
    <w:p>
      <w:r>
        <w:t>NH 4 OH (aq)                   NH 4</w:t>
      </w:r>
    </w:p>
    <w:p>
      <w:r>
        <w:t>+</w:t>
      </w:r>
    </w:p>
    <w:p>
      <w:r>
        <w:t>(aq)  + OH</w:t>
      </w:r>
    </w:p>
    <w:p>
      <w:r>
        <w:br/>
      </w:r>
    </w:p>
    <w:p>
      <w:r>
        <w:t>287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288</w:t>
      </w:r>
    </w:p>
    <w:p>
      <w:r>
        <w:br/>
      </w:r>
    </w:p>
    <w:p>
      <w:r>
        <w:br/>
      </w:r>
    </w:p>
    <w:p>
      <w:r>
        <w:t>K 1                         [C] c  [D] d</w:t>
      </w:r>
    </w:p>
    <w:p>
      <w:r>
        <w:t>K 2                       [A] a  [B] b</w:t>
      </w:r>
    </w:p>
    <w:p>
      <w:r>
        <w:br/>
      </w:r>
    </w:p>
    <w:p>
      <w:r>
        <w:t>aA + bB                    cC + dD</w:t>
      </w:r>
    </w:p>
    <w:p>
      <w:r>
        <w:br/>
      </w:r>
    </w:p>
    <w:p>
      <w:r>
        <w:t>R 1  = K 1   [A]    [B]</w:t>
      </w:r>
    </w:p>
    <w:p>
      <w:r>
        <w:t>R</w:t>
      </w:r>
    </w:p>
    <w:p>
      <w:r>
        <w:t>K</w:t>
      </w:r>
    </w:p>
    <w:p>
      <w:r>
        <w:br/>
      </w:r>
    </w:p>
    <w:p>
      <w:r>
        <w:t>d ]</w:t>
      </w:r>
    </w:p>
    <w:p>
      <w:r>
        <w:t>D</w:t>
      </w:r>
    </w:p>
    <w:p>
      <w:r>
        <w:t>c</w:t>
      </w:r>
    </w:p>
    <w:p>
      <w:r>
        <w:t>C</w:t>
      </w:r>
    </w:p>
    <w:p>
      <w:r>
        <w:t>K 2</w:t>
      </w:r>
    </w:p>
    <w:p>
      <w:r>
        <w:t>R 2</w:t>
      </w:r>
    </w:p>
    <w:p>
      <w:r>
        <w:br/>
      </w:r>
    </w:p>
    <w:p>
      <w:r>
        <w:t>R 1</w:t>
      </w:r>
    </w:p>
    <w:p>
      <w:r>
        <w:t>R 2</w:t>
      </w:r>
    </w:p>
    <w:p>
      <w:r>
        <w:br/>
      </w:r>
    </w:p>
    <w:p>
      <w:r>
        <w:t>d ]</w:t>
      </w:r>
    </w:p>
    <w:p>
      <w:r>
        <w:t>D</w:t>
      </w:r>
    </w:p>
    <w:p>
      <w:r>
        <w:t>c ]</w:t>
      </w:r>
    </w:p>
    <w:p>
      <w:r>
        <w:t>C</w:t>
      </w:r>
    </w:p>
    <w:p>
      <w:r>
        <w:t>K 2</w:t>
      </w:r>
    </w:p>
    <w:p>
      <w:r>
        <w:t>b</w:t>
      </w:r>
    </w:p>
    <w:p>
      <w:r>
        <w:t>B</w:t>
      </w:r>
    </w:p>
    <w:p>
      <w:r>
        <w:t>[</w:t>
      </w:r>
    </w:p>
    <w:p>
      <w:r>
        <w:t>a ]</w:t>
      </w:r>
    </w:p>
    <w:p>
      <w:r>
        <w:t>A</w:t>
      </w:r>
    </w:p>
    <w:p>
      <w:r>
        <w:t>K 1</w:t>
      </w:r>
    </w:p>
    <w:p>
      <w:r>
        <w:br/>
      </w:r>
    </w:p>
    <w:p>
      <w:r>
        <w:t>K   =</w:t>
      </w:r>
    </w:p>
    <w:p>
      <w:r>
        <w:br/>
      </w:r>
    </w:p>
    <w:p>
      <w:r>
        <w:t>K</w:t>
      </w:r>
    </w:p>
    <w:p>
      <w:r>
        <w:br/>
      </w:r>
    </w:p>
    <w:p>
      <w:r>
        <w:t>K</w:t>
      </w:r>
    </w:p>
    <w:p>
      <w:r>
        <w:br/>
      </w:r>
    </w:p>
    <w:p>
      <w:r>
        <w:t>289</w:t>
      </w:r>
    </w:p>
    <w:p>
      <w:r>
        <w:br/>
      </w:r>
    </w:p>
    <w:p>
      <w:r>
        <w:t>[C] c  [D] d</w:t>
      </w:r>
    </w:p>
    <w:p>
      <w:r>
        <w:t>[A] a  [B] b</w:t>
      </w:r>
    </w:p>
    <w:p>
      <w:r>
        <w:br/>
      </w:r>
    </w:p>
    <w:p>
      <w:r>
        <w:br/>
      </w:r>
    </w:p>
    <w:p>
      <w:r>
        <w:t>K   =</w:t>
      </w:r>
    </w:p>
    <w:p>
      <w:r>
        <w:br/>
      </w:r>
    </w:p>
    <w:p>
      <w:r>
        <w:t>A                 B</w:t>
      </w:r>
    </w:p>
    <w:p>
      <w:r>
        <w:br/>
      </w:r>
    </w:p>
    <w:p>
      <w:r>
        <w:t>K</w:t>
      </w:r>
    </w:p>
    <w:p>
      <w:r>
        <w:t>=</w:t>
      </w:r>
    </w:p>
    <w:p>
      <w:r>
        <w:br/>
      </w:r>
    </w:p>
    <w:p>
      <w:r>
        <w:t>K</w:t>
      </w:r>
    </w:p>
    <w:p>
      <w:r>
        <w:t>=</w:t>
      </w:r>
    </w:p>
    <w:p>
      <w:r>
        <w:t>10</w:t>
      </w:r>
    </w:p>
    <w:p>
      <w:r>
        <w:br/>
      </w:r>
    </w:p>
    <w:p>
      <w:r>
        <w:t>B</w:t>
      </w:r>
    </w:p>
    <w:p>
      <w:r>
        <w:t>A</w:t>
      </w:r>
    </w:p>
    <w:p>
      <w:r>
        <w:br/>
      </w:r>
    </w:p>
    <w:p>
      <w:r>
        <w:t>B</w:t>
      </w:r>
    </w:p>
    <w:p>
      <w:r>
        <w:t>A</w:t>
      </w:r>
    </w:p>
    <w:p>
      <w:r>
        <w:br/>
      </w:r>
    </w:p>
    <w:p>
      <w:r>
        <w:t>Q</w:t>
      </w:r>
    </w:p>
    <w:p>
      <w:r>
        <w:t>K</w:t>
      </w:r>
    </w:p>
    <w:p>
      <w:r>
        <w:br/>
      </w:r>
    </w:p>
    <w:p>
      <w:r>
        <w:t>1</w:t>
      </w:r>
    </w:p>
    <w:p>
      <w:r>
        <w:t>K = Q</w:t>
      </w:r>
    </w:p>
    <w:p>
      <w:r>
        <w:br/>
      </w:r>
    </w:p>
    <w:p>
      <w:r>
        <w:t>2</w:t>
      </w:r>
    </w:p>
    <w:p>
      <w:r>
        <w:t>K &lt; Q</w:t>
      </w:r>
    </w:p>
    <w:p>
      <w:r>
        <w:br/>
      </w:r>
    </w:p>
    <w:p>
      <w:r>
        <w:t>290</w:t>
      </w:r>
    </w:p>
    <w:p>
      <w:r>
        <w:br/>
      </w:r>
    </w:p>
    <w:p>
      <w:r>
        <w:t>2HI (g)</w:t>
      </w:r>
    </w:p>
    <w:p>
      <w:r>
        <w:t>H 2 (g)  + I 2 (g)</w:t>
      </w:r>
    </w:p>
    <w:p>
      <w:r>
        <w:br/>
      </w:r>
    </w:p>
    <w:p>
      <w:r>
        <w:t>Q</w:t>
      </w:r>
    </w:p>
    <w:p>
      <w:r>
        <w:br/>
      </w:r>
    </w:p>
    <w:p>
      <w:r>
        <w:t>K</w:t>
      </w:r>
    </w:p>
    <w:p>
      <w:r>
        <w:t>.</w:t>
      </w:r>
    </w:p>
    <w:p>
      <w:r>
        <w:br/>
      </w:r>
    </w:p>
    <w:p>
      <w:r>
        <w:t>3</w:t>
      </w:r>
    </w:p>
    <w:p>
      <w:r>
        <w:t>K &gt; Q</w:t>
      </w:r>
    </w:p>
    <w:p>
      <w:r>
        <w:br/>
      </w:r>
    </w:p>
    <w:p>
      <w:r>
        <w:t>Q</w:t>
      </w:r>
    </w:p>
    <w:p>
      <w:r>
        <w:br/>
      </w:r>
    </w:p>
    <w:p>
      <w:r>
        <w:t>K</w:t>
      </w:r>
    </w:p>
    <w:p>
      <w:r>
        <w:t>.</w:t>
      </w:r>
    </w:p>
    <w:p>
      <w:r>
        <w:br/>
      </w:r>
    </w:p>
    <w:p>
      <w:r>
        <w:t>K 2</w:t>
      </w:r>
    </w:p>
    <w:p>
      <w:r>
        <w:t>65</w:t>
      </w:r>
    </w:p>
    <w:p>
      <w:r>
        <w:br/>
      </w:r>
    </w:p>
    <w:p>
      <w:r>
        <w:t>[HI]</w:t>
      </w:r>
    </w:p>
    <w:p>
      <w:r>
        <w:t>0.500</w:t>
      </w:r>
    </w:p>
    <w:p>
      <w:r>
        <w:t>[H 2 ]</w:t>
      </w:r>
    </w:p>
    <w:p>
      <w:r>
        <w:t>2.80</w:t>
      </w:r>
    </w:p>
    <w:p>
      <w:r>
        <w:t>[I 2 ]</w:t>
      </w:r>
    </w:p>
    <w:p>
      <w:r>
        <w:t>3.40</w:t>
      </w:r>
    </w:p>
    <w:p>
      <w:r>
        <w:br/>
      </w:r>
    </w:p>
    <w:p>
      <w:r>
        <w:br/>
      </w:r>
    </w:p>
    <w:p>
      <w:r>
        <w:t>291</w:t>
      </w:r>
    </w:p>
    <w:p>
      <w:r>
        <w:br/>
      </w:r>
    </w:p>
    <w:p>
      <w:r>
        <w:t>[H 2 ] [I 2 ]</w:t>
      </w:r>
    </w:p>
    <w:p>
      <w:r>
        <w:t>[HI] 2</w:t>
      </w:r>
    </w:p>
    <w:p>
      <w:r>
        <w:br/>
      </w:r>
    </w:p>
    <w:p>
      <w:r>
        <w:t>3.40</w:t>
      </w:r>
    </w:p>
    <w:p>
      <w:r>
        <w:t>2.80</w:t>
      </w:r>
    </w:p>
    <w:p>
      <w:r>
        <w:br/>
      </w:r>
    </w:p>
    <w:p>
      <w:r>
        <w:t>0.500</w:t>
      </w:r>
    </w:p>
    <w:p>
      <w:r>
        <w:t>2</w:t>
      </w:r>
    </w:p>
    <w:p>
      <w:r>
        <w:br/>
      </w:r>
    </w:p>
    <w:p>
      <w:r>
        <w:t>[ B ]</w:t>
      </w:r>
    </w:p>
    <w:p>
      <w:r>
        <w:t>1</w:t>
      </w:r>
    </w:p>
    <w:p>
      <w:r>
        <w:t>[A]</w:t>
      </w:r>
    </w:p>
    <w:p>
      <w:r>
        <w:t>10</w:t>
      </w:r>
    </w:p>
    <w:p>
      <w:r>
        <w:br/>
      </w:r>
    </w:p>
    <w:p>
      <w:r>
        <w:t>Q</w:t>
      </w:r>
    </w:p>
    <w:p>
      <w:r>
        <w:t>Q</w:t>
      </w:r>
    </w:p>
    <w:p>
      <w:r>
        <w:t>:</w:t>
      </w:r>
    </w:p>
    <w:p>
      <w:r>
        <w:br/>
      </w:r>
    </w:p>
    <w:p>
      <w:r>
        <w:t>38.1</w:t>
      </w:r>
    </w:p>
    <w:p>
      <w:r>
        <w:br/>
      </w:r>
    </w:p>
    <w:p>
      <w:r>
        <w:t>K 2</w:t>
      </w:r>
    </w:p>
    <w:p>
      <w:r>
        <w:t>65</w:t>
      </w:r>
    </w:p>
    <w:p>
      <w:r>
        <w:br/>
      </w:r>
    </w:p>
    <w:p>
      <w:r>
        <w:t>K &gt; Q</w:t>
      </w:r>
    </w:p>
    <w:p>
      <w:r>
        <w:br/>
      </w:r>
    </w:p>
    <w:p>
      <w:r>
        <w:t>Q</w:t>
      </w:r>
    </w:p>
    <w:p>
      <w:r>
        <w:br/>
      </w:r>
    </w:p>
    <w:p>
      <w:r>
        <w:t>(.</w:t>
      </w:r>
    </w:p>
    <w:p>
      <w:r>
        <w:br/>
      </w:r>
    </w:p>
    <w:p>
      <w:r>
        <w:t>K</w:t>
      </w:r>
    </w:p>
    <w:p>
      <w:r>
        <w:t>0.1</w:t>
      </w:r>
    </w:p>
    <w:p>
      <w:r>
        <w:br/>
      </w:r>
    </w:p>
    <w:p>
      <w:r>
        <w:t>A</w:t>
      </w:r>
    </w:p>
    <w:p>
      <w:r>
        <w:br/>
      </w:r>
    </w:p>
    <w:p>
      <w:r>
        <w:t>B</w:t>
      </w:r>
    </w:p>
    <w:p>
      <w:r>
        <w:br/>
      </w:r>
    </w:p>
    <w:p>
      <w:r>
        <w:t>K</w:t>
      </w:r>
    </w:p>
    <w:p>
      <w:r>
        <w:br/>
      </w:r>
    </w:p>
    <w:p>
      <w:r>
        <w:t>K</w:t>
      </w:r>
    </w:p>
    <w:p>
      <w:r>
        <w:br/>
      </w:r>
    </w:p>
    <w:p>
      <w:r>
        <w:t>K</w:t>
      </w:r>
    </w:p>
    <w:p>
      <w:r>
        <w:br/>
      </w:r>
    </w:p>
    <w:p>
      <w:r>
        <w:t>292</w:t>
      </w:r>
    </w:p>
    <w:p>
      <w:r>
        <w:br/>
      </w:r>
    </w:p>
    <w:p>
      <w:r>
        <w:t>N 2 O  4</w:t>
      </w:r>
    </w:p>
    <w:p>
      <w:r>
        <w:t>2NO  2</w:t>
      </w:r>
    </w:p>
    <w:p>
      <w:r>
        <w:br/>
      </w:r>
    </w:p>
    <w:p>
      <w:r>
        <w:t>[NO 2 ] 2</w:t>
      </w:r>
    </w:p>
    <w:p>
      <w:r>
        <w:t>[N 2 O 4 ]</w:t>
      </w:r>
    </w:p>
    <w:p>
      <w:r>
        <w:br/>
      </w:r>
    </w:p>
    <w:p>
      <w:r>
        <w:t>0.625</w:t>
      </w:r>
    </w:p>
    <w:p>
      <w:r>
        <w:t>N 2 O 4</w:t>
      </w:r>
    </w:p>
    <w:p>
      <w:r>
        <w:t>5</w:t>
      </w:r>
    </w:p>
    <w:p>
      <w:r>
        <w:t>3</w:t>
      </w:r>
    </w:p>
    <w:p>
      <w:r>
        <w:br/>
      </w:r>
    </w:p>
    <w:p>
      <w:r>
        <w:t>NO 2</w:t>
      </w:r>
    </w:p>
    <w:p>
      <w:r>
        <w:br/>
      </w:r>
    </w:p>
    <w:p>
      <w:r>
        <w:t>N 2 O 4</w:t>
      </w:r>
    </w:p>
    <w:p>
      <w:r>
        <w:t>0.075</w:t>
      </w:r>
    </w:p>
    <w:p>
      <w:r>
        <w:t>3</w:t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K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t>0.625</w:t>
      </w:r>
    </w:p>
    <w:p>
      <w:r>
        <w:t></w:t>
      </w:r>
    </w:p>
    <w:p>
      <w:r>
        <w:t>5</w:t>
      </w:r>
    </w:p>
    <w:p>
      <w:r>
        <w:t>0.125</w:t>
      </w:r>
    </w:p>
    <w:p>
      <w:r>
        <w:t>3</w:t>
      </w:r>
    </w:p>
    <w:p>
      <w:r>
        <w:br/>
      </w:r>
    </w:p>
    <w:p>
      <w:r>
        <w:t>N 2 O 4</w:t>
      </w:r>
    </w:p>
    <w:p>
      <w:r>
        <w:t>0.075</w:t>
      </w:r>
    </w:p>
    <w:p>
      <w:r>
        <w:t>3</w:t>
      </w:r>
    </w:p>
    <w:p>
      <w:r>
        <w:br/>
      </w:r>
    </w:p>
    <w:p>
      <w:r>
        <w:t></w:t>
      </w:r>
    </w:p>
    <w:p>
      <w:r>
        <w:t>N 2 O 4</w:t>
      </w:r>
    </w:p>
    <w:p>
      <w:r>
        <w:t>0.075</w:t>
      </w:r>
    </w:p>
    <w:p>
      <w:r>
        <w:t>0.125</w:t>
      </w:r>
    </w:p>
    <w:p>
      <w:r>
        <w:t>0.05</w:t>
      </w:r>
    </w:p>
    <w:p>
      <w:r>
        <w:t>3</w:t>
      </w:r>
    </w:p>
    <w:p>
      <w:r>
        <w:br/>
      </w:r>
    </w:p>
    <w:p>
      <w:r>
        <w:t>NO 2</w:t>
      </w:r>
    </w:p>
    <w:p>
      <w:r>
        <w:br/>
      </w:r>
    </w:p>
    <w:p>
      <w:r>
        <w:t>1</w:t>
      </w:r>
    </w:p>
    <w:p>
      <w:r>
        <w:t>N 2 O 4</w:t>
      </w:r>
    </w:p>
    <w:p>
      <w:r>
        <w:t>2</w:t>
      </w:r>
    </w:p>
    <w:p>
      <w:r>
        <w:t>NO 2</w:t>
      </w:r>
    </w:p>
    <w:p>
      <w:r>
        <w:br/>
      </w:r>
    </w:p>
    <w:p>
      <w:r>
        <w:t>0.05</w:t>
      </w:r>
    </w:p>
    <w:p>
      <w:r>
        <w:t>N 2 O 4</w:t>
      </w:r>
    </w:p>
    <w:p>
      <w:r>
        <w:t>NO 2</w:t>
      </w:r>
    </w:p>
    <w:p>
      <w:r>
        <w:br/>
      </w:r>
    </w:p>
    <w:p>
      <w:r>
        <w:t>0.05</w:t>
      </w:r>
    </w:p>
    <w:p>
      <w:r>
        <w:t>2</w:t>
      </w:r>
    </w:p>
    <w:p>
      <w:r>
        <w:t></w:t>
      </w:r>
    </w:p>
    <w:p>
      <w:r>
        <w:t>1</w:t>
      </w:r>
    </w:p>
    <w:p>
      <w:r>
        <w:t>0.1</w:t>
      </w:r>
    </w:p>
    <w:p>
      <w:r>
        <w:t>3</w:t>
      </w:r>
    </w:p>
    <w:p>
      <w:r>
        <w:br/>
      </w:r>
    </w:p>
    <w:p>
      <w:r>
        <w:t>N 2 O 4</w:t>
      </w:r>
    </w:p>
    <w:p>
      <w:r>
        <w:t>0.075</w:t>
      </w:r>
    </w:p>
    <w:p>
      <w:r>
        <w:br/>
      </w:r>
    </w:p>
    <w:p>
      <w:r>
        <w:t>NO 2</w:t>
      </w:r>
    </w:p>
    <w:p>
      <w:r>
        <w:t>0.1</w:t>
      </w:r>
    </w:p>
    <w:p>
      <w:r>
        <w:t>0.1</w:t>
      </w:r>
    </w:p>
    <w:p>
      <w:r>
        <w:br/>
      </w:r>
    </w:p>
    <w:p>
      <w:r>
        <w:t>293</w:t>
      </w:r>
    </w:p>
    <w:p>
      <w:r>
        <w:br/>
      </w:r>
    </w:p>
    <w:p>
      <w:r>
        <w:t>[NO 2 ] 2</w:t>
      </w:r>
    </w:p>
    <w:p>
      <w:r>
        <w:t>[N 2 O 4 ]</w:t>
      </w:r>
    </w:p>
    <w:p>
      <w:r>
        <w:br/>
      </w:r>
    </w:p>
    <w:p>
      <w:r>
        <w:t>0.1</w:t>
      </w:r>
    </w:p>
    <w:p>
      <w:r>
        <w:t>2</w:t>
      </w:r>
    </w:p>
    <w:p>
      <w:r>
        <w:t>0.075</w:t>
      </w:r>
    </w:p>
    <w:p>
      <w:r>
        <w:br/>
      </w:r>
    </w:p>
    <w:p>
      <w:r>
        <w:t>1</w:t>
      </w:r>
    </w:p>
    <w:p>
      <w:r>
        <w:t>10</w:t>
      </w:r>
    </w:p>
    <w:p>
      <w:r>
        <w:br/>
      </w:r>
    </w:p>
    <w:p>
      <w:r>
        <w:t>NO 2</w:t>
      </w:r>
    </w:p>
    <w:p>
      <w:r>
        <w:br/>
      </w:r>
    </w:p>
    <w:p>
      <w:r>
        <w:t>3</w:t>
      </w:r>
    </w:p>
    <w:p>
      <w:r>
        <w:t>K</w:t>
      </w:r>
    </w:p>
    <w:p>
      <w:r>
        <w:br/>
      </w:r>
    </w:p>
    <w:p>
      <w:r>
        <w:t>K</w:t>
      </w:r>
    </w:p>
    <w:p>
      <w:r>
        <w:t>0.133</w:t>
      </w:r>
    </w:p>
    <w:p>
      <w:r>
        <w:br/>
      </w:r>
    </w:p>
    <w:p>
      <w:r>
        <w:t>H 2 (g)  + I 2 (g)             2HI (g)</w:t>
      </w:r>
    </w:p>
    <w:p>
      <w:r>
        <w:br/>
      </w:r>
    </w:p>
    <w:p>
      <w:r>
        <w:t>440</w:t>
      </w:r>
    </w:p>
    <w:p>
      <w:r>
        <w:t>49.0</w:t>
      </w:r>
    </w:p>
    <w:p>
      <w:r>
        <w:t>1.0</w:t>
      </w:r>
    </w:p>
    <w:p>
      <w:r>
        <w:t>H 2</w:t>
      </w:r>
    </w:p>
    <w:p>
      <w:r>
        <w:t>1.0</w:t>
      </w:r>
    </w:p>
    <w:p>
      <w:r>
        <w:t>I 2</w:t>
      </w:r>
    </w:p>
    <w:p>
      <w:r>
        <w:br/>
      </w:r>
    </w:p>
    <w:p>
      <w:r>
        <w:t>10</w:t>
      </w:r>
    </w:p>
    <w:p>
      <w:r>
        <w:t>3</w:t>
      </w:r>
    </w:p>
    <w:p>
      <w:r>
        <w:t>440</w:t>
      </w:r>
    </w:p>
    <w:p>
      <w:r>
        <w:t>HI , I 2  , H 2</w:t>
      </w:r>
    </w:p>
    <w:p>
      <w:r>
        <w:br/>
      </w:r>
    </w:p>
    <w:p>
      <w:r>
        <w:br/>
      </w:r>
    </w:p>
    <w:p>
      <w:r>
        <w:t>H 2</w:t>
      </w:r>
    </w:p>
    <w:p>
      <w:r>
        <w:t>I 2</w:t>
      </w:r>
    </w:p>
    <w:p>
      <w:r>
        <w:t>0.1</w:t>
      </w:r>
    </w:p>
    <w:p>
      <w:r>
        <w:t>3</w:t>
      </w:r>
    </w:p>
    <w:p>
      <w:r>
        <w:br/>
      </w:r>
    </w:p>
    <w:p>
      <w:r>
        <w:t>HI</w:t>
      </w:r>
    </w:p>
    <w:p>
      <w:r>
        <w:t>3</w:t>
      </w:r>
    </w:p>
    <w:p>
      <w:r>
        <w:br/>
      </w:r>
    </w:p>
    <w:p>
      <w:r>
        <w:t>H 2</w:t>
      </w:r>
    </w:p>
    <w:p>
      <w:r>
        <w:t>I 2</w:t>
      </w:r>
    </w:p>
    <w:p>
      <w:r>
        <w:br/>
      </w:r>
    </w:p>
    <w:p>
      <w:r>
        <w:t>HI</w:t>
      </w:r>
    </w:p>
    <w:p>
      <w:r>
        <w:t>H 2</w:t>
      </w:r>
    </w:p>
    <w:p>
      <w:r>
        <w:t>I 2</w:t>
      </w:r>
    </w:p>
    <w:p>
      <w:r>
        <w:br/>
      </w:r>
    </w:p>
    <w:p>
      <w:r>
        <w:t>HI</w:t>
      </w:r>
    </w:p>
    <w:p>
      <w:r>
        <w:br/>
      </w:r>
    </w:p>
    <w:p>
      <w:r>
        <w:t>3 (</w:t>
      </w:r>
    </w:p>
    <w:p>
      <w:r>
        <w:br/>
      </w:r>
    </w:p>
    <w:p>
      <w:r>
        <w:t>3 (</w:t>
      </w:r>
    </w:p>
    <w:p>
      <w:r>
        <w:br/>
      </w:r>
    </w:p>
    <w:p>
      <w:r>
        <w:t>H 2</w:t>
      </w:r>
    </w:p>
    <w:p>
      <w:r>
        <w:br/>
      </w:r>
    </w:p>
    <w:p>
      <w:r>
        <w:br/>
      </w:r>
    </w:p>
    <w:p>
      <w:r>
        <w:t>I 2</w:t>
      </w:r>
    </w:p>
    <w:p>
      <w:r>
        <w:br/>
      </w:r>
    </w:p>
    <w:p>
      <w:r>
        <w:t>HI</w:t>
      </w:r>
    </w:p>
    <w:p>
      <w:r>
        <w:br/>
      </w:r>
    </w:p>
    <w:p>
      <w:r>
        <w:t>0.1</w:t>
      </w:r>
    </w:p>
    <w:p>
      <w:r>
        <w:br/>
      </w:r>
    </w:p>
    <w:p>
      <w:r>
        <w:t>0.1</w:t>
      </w:r>
    </w:p>
    <w:p>
      <w:r>
        <w:br/>
      </w:r>
    </w:p>
    <w:p>
      <w:r>
        <w:t>2</w:t>
      </w:r>
    </w:p>
    <w:p>
      <w:r>
        <w:br/>
      </w:r>
    </w:p>
    <w:p>
      <w:r>
        <w:t>H 2</w:t>
      </w:r>
    </w:p>
    <w:p>
      <w:r>
        <w:t>0.1</w:t>
      </w:r>
    </w:p>
    <w:p>
      <w:r>
        <w:br/>
      </w:r>
    </w:p>
    <w:p>
      <w:r>
        <w:t>I 2</w:t>
      </w:r>
    </w:p>
    <w:p>
      <w:r>
        <w:t>0.1</w:t>
      </w:r>
    </w:p>
    <w:p>
      <w:r>
        <w:br/>
      </w:r>
    </w:p>
    <w:p>
      <w:r>
        <w:t>2</w:t>
      </w:r>
    </w:p>
    <w:p>
      <w:r>
        <w:br/>
      </w:r>
    </w:p>
    <w:p>
      <w:r>
        <w:t>294</w:t>
      </w:r>
    </w:p>
    <w:p>
      <w:r>
        <w:br/>
      </w:r>
    </w:p>
    <w:p>
      <w:r>
        <w:t>H 2</w:t>
      </w:r>
    </w:p>
    <w:p>
      <w:r>
        <w:br/>
      </w:r>
    </w:p>
    <w:p>
      <w:r>
        <w:t>K</w:t>
      </w:r>
    </w:p>
    <w:p>
      <w:r>
        <w:t>49</w:t>
      </w:r>
    </w:p>
    <w:p>
      <w:r>
        <w:t>2 ]</w:t>
      </w:r>
    </w:p>
    <w:p>
      <w:r>
        <w:t>HI</w:t>
      </w:r>
    </w:p>
    <w:p>
      <w:r>
        <w:t></w:t>
      </w:r>
    </w:p>
    <w:p>
      <w:r>
        <w:t>H 2</w:t>
      </w:r>
    </w:p>
    <w:p>
      <w:r>
        <w:t>I 2</w:t>
      </w:r>
    </w:p>
    <w:p>
      <w:r>
        <w:br/>
      </w:r>
    </w:p>
    <w:p>
      <w:r>
        <w:t>49</w:t>
      </w:r>
    </w:p>
    <w:p>
      <w:r>
        <w:t>2</w:t>
      </w:r>
    </w:p>
    <w:p>
      <w:r>
        <w:t>2</w:t>
      </w:r>
    </w:p>
    <w:p>
      <w:r>
        <w:t></w:t>
      </w:r>
    </w:p>
    <w:p>
      <w:r>
        <w:t>0.1</w:t>
      </w:r>
    </w:p>
    <w:p>
      <w:r>
        <w:t>0 .1</w:t>
      </w:r>
    </w:p>
    <w:p>
      <w:r>
        <w:t>2</w:t>
      </w:r>
    </w:p>
    <w:p>
      <w:r>
        <w:t>2</w:t>
      </w:r>
    </w:p>
    <w:p>
      <w:r>
        <w:t></w:t>
      </w:r>
    </w:p>
    <w:p>
      <w:r>
        <w:t>0.1</w:t>
      </w:r>
    </w:p>
    <w:p>
      <w:r>
        <w:t>2</w:t>
      </w:r>
    </w:p>
    <w:p>
      <w:r>
        <w:br/>
      </w:r>
    </w:p>
    <w:p>
      <w:r>
        <w:t>2</w:t>
      </w:r>
    </w:p>
    <w:p>
      <w:r>
        <w:t></w:t>
      </w:r>
    </w:p>
    <w:p>
      <w:r>
        <w:t>0.1</w:t>
      </w:r>
    </w:p>
    <w:p>
      <w:r>
        <w:t>7</w:t>
      </w:r>
    </w:p>
    <w:p>
      <w:r>
        <w:br/>
      </w:r>
    </w:p>
    <w:p>
      <w:r>
        <w:t>2</w:t>
      </w:r>
    </w:p>
    <w:p>
      <w:r>
        <w:t>0.7</w:t>
      </w:r>
    </w:p>
    <w:p>
      <w:r>
        <w:t>7</w:t>
      </w:r>
    </w:p>
    <w:p>
      <w:r>
        <w:br/>
      </w:r>
    </w:p>
    <w:p>
      <w:r>
        <w:t>9</w:t>
      </w:r>
    </w:p>
    <w:p>
      <w:r>
        <w:t>0.7</w:t>
      </w:r>
    </w:p>
    <w:p>
      <w:r>
        <w:br/>
      </w:r>
    </w:p>
    <w:p>
      <w:r>
        <w:t></w:t>
      </w:r>
    </w:p>
    <w:p>
      <w:r>
        <w:t>0.7</w:t>
      </w:r>
    </w:p>
    <w:p>
      <w:r>
        <w:t></w:t>
      </w:r>
    </w:p>
    <w:p>
      <w:r>
        <w:t>9</w:t>
      </w:r>
    </w:p>
    <w:p>
      <w:r>
        <w:t>0.078</w:t>
      </w:r>
    </w:p>
    <w:p>
      <w:r>
        <w:br/>
      </w:r>
    </w:p>
    <w:p>
      <w:r>
        <w:t>H 2</w:t>
      </w:r>
    </w:p>
    <w:p>
      <w:r>
        <w:t>0.100</w:t>
      </w:r>
    </w:p>
    <w:p>
      <w:r>
        <w:t>0.078</w:t>
      </w:r>
    </w:p>
    <w:p>
      <w:r>
        <w:t>0.022</w:t>
      </w:r>
    </w:p>
    <w:p>
      <w:r>
        <w:br/>
      </w:r>
    </w:p>
    <w:p>
      <w:r>
        <w:t>I 2</w:t>
      </w:r>
    </w:p>
    <w:p>
      <w:r>
        <w:t>0.100</w:t>
      </w:r>
    </w:p>
    <w:p>
      <w:r>
        <w:t>0.078</w:t>
      </w:r>
    </w:p>
    <w:p>
      <w:r>
        <w:t>0.022</w:t>
      </w:r>
    </w:p>
    <w:p>
      <w:r>
        <w:br/>
      </w:r>
    </w:p>
    <w:p>
      <w:r>
        <w:t>HI</w:t>
      </w:r>
    </w:p>
    <w:p>
      <w:r>
        <w:t>2</w:t>
      </w:r>
    </w:p>
    <w:p>
      <w:r>
        <w:t></w:t>
      </w:r>
    </w:p>
    <w:p>
      <w:r>
        <w:t>0.078</w:t>
      </w:r>
    </w:p>
    <w:p>
      <w:r>
        <w:t>0.156</w:t>
      </w:r>
    </w:p>
    <w:p>
      <w:r>
        <w:br/>
      </w:r>
    </w:p>
    <w:p>
      <w:r>
        <w:t>460</w:t>
      </w:r>
    </w:p>
    <w:p>
      <w:r>
        <w:br/>
      </w:r>
    </w:p>
    <w:p>
      <w:r>
        <w:t>SO 2 (g)  + NO 2 (g)               SO 3 (g) + NO (g)</w:t>
      </w:r>
    </w:p>
    <w:p>
      <w:r>
        <w:br/>
      </w:r>
    </w:p>
    <w:p>
      <w:r>
        <w:t>85</w:t>
      </w:r>
    </w:p>
    <w:p>
      <w:r>
        <w:br/>
      </w:r>
    </w:p>
    <w:p>
      <w:r>
        <w:t>460</w:t>
      </w:r>
    </w:p>
    <w:p>
      <w:r>
        <w:br/>
      </w:r>
    </w:p>
    <w:p>
      <w:r>
        <w:t>295</w:t>
      </w:r>
    </w:p>
    <w:p>
      <w:r>
        <w:br/>
      </w:r>
    </w:p>
    <w:p>
      <w:r>
        <w:t>SO 2</w:t>
      </w:r>
    </w:p>
    <w:p>
      <w:r>
        <w:t>0.04</w:t>
      </w:r>
    </w:p>
    <w:p>
      <w:r>
        <w:t>NO 2</w:t>
      </w:r>
    </w:p>
    <w:p>
      <w:r>
        <w:t>0.05</w:t>
      </w:r>
    </w:p>
    <w:p>
      <w:r>
        <w:t>SO 3</w:t>
      </w:r>
    </w:p>
    <w:p>
      <w:r>
        <w:t>0.2</w:t>
      </w:r>
    </w:p>
    <w:p>
      <w:r>
        <w:t>NO</w:t>
      </w:r>
    </w:p>
    <w:p>
      <w:r>
        <w:t>0.3</w:t>
      </w:r>
    </w:p>
    <w:p>
      <w:r>
        <w:br/>
      </w:r>
    </w:p>
    <w:p>
      <w:r>
        <w:t>SO 3</w:t>
      </w:r>
    </w:p>
    <w:p>
      <w:r>
        <w:t>NO</w:t>
      </w:r>
    </w:p>
    <w:p>
      <w:r>
        <w:t></w:t>
      </w:r>
    </w:p>
    <w:p>
      <w:r>
        <w:t>SO 2</w:t>
      </w:r>
    </w:p>
    <w:p>
      <w:r>
        <w:t>NO 2</w:t>
      </w:r>
    </w:p>
    <w:p>
      <w:r>
        <w:t>Q</w:t>
      </w:r>
    </w:p>
    <w:p>
      <w:r>
        <w:br/>
      </w:r>
    </w:p>
    <w:p>
      <w:r>
        <w:t></w:t>
      </w:r>
    </w:p>
    <w:p>
      <w:r>
        <w:t>Q</w:t>
      </w:r>
    </w:p>
    <w:p>
      <w:r>
        <w:t>0.2</w:t>
      </w:r>
    </w:p>
    <w:p>
      <w:r>
        <w:t>0.3</w:t>
      </w:r>
    </w:p>
    <w:p>
      <w:r>
        <w:t></w:t>
      </w:r>
    </w:p>
    <w:p>
      <w:r>
        <w:t>0.04</w:t>
      </w:r>
    </w:p>
    <w:p>
      <w:r>
        <w:t>0 . 05</w:t>
      </w:r>
    </w:p>
    <w:p>
      <w:r>
        <w:t>0.06</w:t>
      </w:r>
    </w:p>
    <w:p>
      <w:r>
        <w:t></w:t>
      </w:r>
    </w:p>
    <w:p>
      <w:r>
        <w:t>0.002</w:t>
      </w:r>
    </w:p>
    <w:p>
      <w:r>
        <w:t>30</w:t>
      </w:r>
    </w:p>
    <w:p>
      <w:r>
        <w:br/>
      </w:r>
    </w:p>
    <w:p>
      <w:r>
        <w:t>Q</w:t>
      </w:r>
    </w:p>
    <w:p>
      <w:r>
        <w:t>K</w:t>
      </w:r>
    </w:p>
    <w:p>
      <w:r>
        <w:br/>
      </w:r>
    </w:p>
    <w:p>
      <w:r>
        <w:t>Q</w:t>
      </w:r>
    </w:p>
    <w:p>
      <w:r>
        <w:t>K =</w:t>
      </w:r>
    </w:p>
    <w:p>
      <w:r>
        <w:br/>
      </w:r>
    </w:p>
    <w:p>
      <w:r>
        <w:t>Q</w:t>
      </w:r>
    </w:p>
    <w:p>
      <w:r>
        <w:t>K</w:t>
      </w:r>
    </w:p>
    <w:p>
      <w:r>
        <w:br/>
      </w:r>
    </w:p>
    <w:p>
      <w:r>
        <w:t>1</w:t>
      </w:r>
    </w:p>
    <w:p>
      <w:r>
        <w:br/>
      </w:r>
    </w:p>
    <w:p>
      <w:r>
        <w:t>H 2 (g)  + 0.5O 2 (g)</w:t>
      </w:r>
    </w:p>
    <w:p>
      <w:r>
        <w:t>H 2 O (g)</w:t>
      </w:r>
    </w:p>
    <w:p>
      <w:r>
        <w:br/>
      </w:r>
    </w:p>
    <w:p>
      <w:r>
        <w:t>K =         H 2 O</w:t>
      </w:r>
    </w:p>
    <w:p>
      <w:r>
        <w:br/>
      </w:r>
    </w:p>
    <w:p>
      <w:r>
        <w:t>H 2   O 2</w:t>
      </w:r>
    </w:p>
    <w:p>
      <w:r>
        <w:br/>
      </w:r>
    </w:p>
    <w:p>
      <w:r>
        <w:t>2</w:t>
      </w:r>
    </w:p>
    <w:p>
      <w:r>
        <w:br/>
      </w:r>
    </w:p>
    <w:p>
      <w:r>
        <w:t>2H 2 (g)  + O 2 (g)</w:t>
      </w:r>
    </w:p>
    <w:p>
      <w:r>
        <w:t>2H 2 O (g)</w:t>
      </w:r>
    </w:p>
    <w:p>
      <w:r>
        <w:br/>
      </w:r>
    </w:p>
    <w:p>
      <w:r>
        <w:br/>
      </w:r>
    </w:p>
    <w:p>
      <w:r>
        <w:t>296</w:t>
      </w:r>
    </w:p>
    <w:p>
      <w:r>
        <w:br/>
      </w:r>
    </w:p>
    <w:p>
      <w:r>
        <w:t>2 ]</w:t>
      </w:r>
    </w:p>
    <w:p>
      <w:r>
        <w:t>H 2 O</w:t>
      </w:r>
    </w:p>
    <w:p>
      <w:r>
        <w:t>O 2</w:t>
      </w:r>
    </w:p>
    <w:p>
      <w:r>
        <w:t>2 ]</w:t>
      </w:r>
    </w:p>
    <w:p>
      <w:r>
        <w:t>H 2</w:t>
      </w:r>
    </w:p>
    <w:p>
      <w:r>
        <w:br/>
      </w:r>
    </w:p>
    <w:p>
      <w:r>
        <w:t>O 2</w:t>
      </w:r>
    </w:p>
    <w:p>
      <w:r>
        <w:t>CO 2</w:t>
      </w:r>
    </w:p>
    <w:p>
      <w:r>
        <w:br/>
      </w:r>
    </w:p>
    <w:p>
      <w:r>
        <w:t>2</w:t>
      </w:r>
    </w:p>
    <w:p>
      <w:r>
        <w:br/>
      </w:r>
    </w:p>
    <w:p>
      <w:r>
        <w:t>K 2</w:t>
      </w:r>
    </w:p>
    <w:p>
      <w:r>
        <w:br/>
      </w:r>
    </w:p>
    <w:p>
      <w:r>
        <w:t>K 2</w:t>
      </w:r>
    </w:p>
    <w:p>
      <w:r>
        <w:t>(K 1 ) 2</w:t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CO (g)  + 0.5O 2</w:t>
      </w:r>
    </w:p>
    <w:p>
      <w:r>
        <w:t>CO 2</w:t>
      </w:r>
    </w:p>
    <w:p>
      <w:r>
        <w:br/>
      </w:r>
    </w:p>
    <w:p>
      <w:r>
        <w:t>CO 2</w:t>
      </w:r>
    </w:p>
    <w:p>
      <w:r>
        <w:t>K 1</w:t>
      </w:r>
    </w:p>
    <w:p>
      <w:r>
        <w:br/>
      </w:r>
    </w:p>
    <w:p>
      <w:r>
        <w:t>H 2   2    O 2</w:t>
      </w:r>
    </w:p>
    <w:p>
      <w:r>
        <w:br/>
      </w:r>
    </w:p>
    <w:p>
      <w:r>
        <w:t>CO 2           CO +      O 2</w:t>
      </w:r>
    </w:p>
    <w:p>
      <w:r>
        <w:br/>
      </w:r>
    </w:p>
    <w:p>
      <w:r>
        <w:t>K 2</w:t>
      </w:r>
    </w:p>
    <w:p>
      <w:r>
        <w:br/>
      </w:r>
    </w:p>
    <w:p>
      <w:r>
        <w:t>K 2</w:t>
      </w:r>
    </w:p>
    <w:p>
      <w:r>
        <w:br/>
      </w:r>
    </w:p>
    <w:p>
      <w:r>
        <w:br/>
      </w:r>
    </w:p>
    <w:p>
      <w:r>
        <w:br/>
      </w:r>
    </w:p>
    <w:p>
      <w:r>
        <w:t>297</w:t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(i)  N 2 (g) + O 2</w:t>
      </w:r>
    </w:p>
    <w:p>
      <w:r>
        <w:t>2NO (g)</w:t>
      </w:r>
    </w:p>
    <w:p>
      <w:r>
        <w:br/>
      </w:r>
    </w:p>
    <w:p>
      <w:r>
        <w:t>(ii)  2NO (g)  + O 2 (g)</w:t>
      </w:r>
    </w:p>
    <w:p>
      <w:r>
        <w:t>2NO 2 (g)</w:t>
      </w:r>
    </w:p>
    <w:p>
      <w:r>
        <w:br/>
      </w:r>
    </w:p>
    <w:p>
      <w:r>
        <w:t>(iii)  2H 2 S (g)  + 3O 2 (g)</w:t>
      </w:r>
    </w:p>
    <w:p>
      <w:r>
        <w:t>2H 2 O (g)  + 2SO 2 (g)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(1)  H 2 (g)  + Cl 2 (g)</w:t>
      </w:r>
    </w:p>
    <w:p>
      <w:r>
        <w:br/>
      </w:r>
    </w:p>
    <w:p>
      <w:r>
        <w:t>(2)  0.5H 2 (g)  + 0.5Cl 2 (g)</w:t>
      </w:r>
    </w:p>
    <w:p>
      <w:r>
        <w:t>2</w:t>
      </w:r>
    </w:p>
    <w:p>
      <w:r>
        <w:t>1</w:t>
      </w:r>
    </w:p>
    <w:p>
      <w:r>
        <w:br/>
      </w:r>
    </w:p>
    <w:p>
      <w:r>
        <w:t>298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H 2 (g)  + I 2 (g)</w:t>
      </w:r>
    </w:p>
    <w:p>
      <w:r>
        <w:t>2HI (g)</w:t>
      </w:r>
    </w:p>
    <w:p>
      <w:r>
        <w:t>H 2</w:t>
      </w:r>
    </w:p>
    <w:p>
      <w:r>
        <w:t>H 2</w:t>
      </w:r>
    </w:p>
    <w:p>
      <w:r>
        <w:t>H 2</w:t>
      </w:r>
    </w:p>
    <w:p>
      <w:r>
        <w:t>I 2</w:t>
      </w:r>
    </w:p>
    <w:p>
      <w:r>
        <w:t>HI</w:t>
      </w:r>
    </w:p>
    <w:p>
      <w:r>
        <w:t>HI</w:t>
      </w:r>
    </w:p>
    <w:p>
      <w:r>
        <w:t>I 2</w:t>
      </w:r>
    </w:p>
    <w:p>
      <w:r>
        <w:t>H 2</w:t>
      </w:r>
    </w:p>
    <w:p>
      <w:r>
        <w:br/>
      </w:r>
    </w:p>
    <w:p>
      <w:r>
        <w:t>299</w:t>
      </w:r>
    </w:p>
    <w:p>
      <w:r>
        <w:br/>
      </w:r>
    </w:p>
    <w:p>
      <w:r>
        <w:t>I 2</w:t>
      </w:r>
    </w:p>
    <w:p>
      <w:r>
        <w:t>I 2</w:t>
      </w:r>
    </w:p>
    <w:p>
      <w:r>
        <w:br/>
      </w:r>
    </w:p>
    <w:p>
      <w:r>
        <w:t>HI</w:t>
      </w:r>
    </w:p>
    <w:p>
      <w:r>
        <w:br/>
      </w:r>
    </w:p>
    <w:p>
      <w:r>
        <w:t>I 2</w:t>
      </w:r>
    </w:p>
    <w:p>
      <w:r>
        <w:br/>
      </w:r>
    </w:p>
    <w:p>
      <w:r>
        <w:t>HI</w:t>
      </w:r>
    </w:p>
    <w:p>
      <w:r>
        <w:br/>
      </w:r>
    </w:p>
    <w:p>
      <w:r>
        <w:t>H 2</w:t>
      </w:r>
    </w:p>
    <w:p>
      <w:r>
        <w:t>I 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2NO 2 (g)</w:t>
      </w:r>
    </w:p>
    <w:p>
      <w:r>
        <w:t>N 2 O 4 (g)  + 58Kj</w:t>
      </w:r>
    </w:p>
    <w:p>
      <w:r>
        <w:br/>
      </w:r>
    </w:p>
    <w:p>
      <w:r>
        <w:t>300</w:t>
      </w:r>
    </w:p>
    <w:p>
      <w:r>
        <w:br/>
      </w:r>
    </w:p>
    <w:p>
      <w:r>
        <w:t>[NO 2 ] ÷ [N 2 O 4 ]</w:t>
      </w:r>
    </w:p>
    <w:p>
      <w:r>
        <w:br/>
      </w:r>
    </w:p>
    <w:p>
      <w:r>
        <w:t>N 2 O 4</w:t>
      </w:r>
    </w:p>
    <w:p>
      <w:r>
        <w:t>NO 2</w:t>
      </w:r>
    </w:p>
    <w:p>
      <w:r>
        <w:br/>
      </w:r>
    </w:p>
    <w:p>
      <w:r>
        <w:t>Q</w:t>
      </w:r>
    </w:p>
    <w:p>
      <w:r>
        <w:br/>
      </w:r>
    </w:p>
    <w:p>
      <w:r>
        <w:t>7</w:t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t>1.</w:t>
      </w:r>
    </w:p>
    <w:p>
      <w:r>
        <w:br/>
      </w:r>
    </w:p>
    <w:p>
      <w:r>
        <w:t>2.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7</w:t>
      </w:r>
    </w:p>
    <w:p>
      <w:r>
        <w:t>2</w:t>
      </w:r>
    </w:p>
    <w:p>
      <w:r>
        <w:br/>
      </w:r>
    </w:p>
    <w:p>
      <w:r>
        <w:t>301</w:t>
      </w:r>
    </w:p>
    <w:p>
      <w:r>
        <w:br/>
      </w:r>
    </w:p>
    <w:p>
      <w:r>
        <w:br/>
      </w:r>
    </w:p>
    <w:p>
      <w:r>
        <w:t>7</w:t>
      </w:r>
    </w:p>
    <w:p>
      <w:r>
        <w:t>2</w:t>
      </w:r>
    </w:p>
    <w:p>
      <w:r>
        <w:br/>
      </w:r>
    </w:p>
    <w:p>
      <w:r>
        <w:t>N 2 (g)  + 3H 2 (g)</w:t>
      </w:r>
    </w:p>
    <w:p>
      <w:r>
        <w:t>2NH 3 (g)</w:t>
      </w:r>
    </w:p>
    <w:p>
      <w:r>
        <w:t>4</w:t>
      </w:r>
    </w:p>
    <w:p>
      <w:r>
        <w:br/>
      </w:r>
    </w:p>
    <w:p>
      <w:r>
        <w:br/>
      </w:r>
    </w:p>
    <w:p>
      <w:r>
        <w:t>302</w:t>
      </w:r>
    </w:p>
    <w:p>
      <w:r>
        <w:br/>
      </w:r>
    </w:p>
    <w:p>
      <w:r>
        <w:br/>
      </w:r>
    </w:p>
    <w:p>
      <w:r>
        <w:t>H 2 (g)  + I 2 (g)</w:t>
      </w:r>
    </w:p>
    <w:p>
      <w:r>
        <w:t>2HI (g)</w:t>
      </w:r>
    </w:p>
    <w:p>
      <w:r>
        <w:t>N 2(g)  + 3H 2(g)             2NH 3(g)  ,   H = - 92 Kj</w:t>
      </w:r>
    </w:p>
    <w:p>
      <w:r>
        <w:br/>
      </w:r>
    </w:p>
    <w:p>
      <w:r>
        <w:br/>
      </w:r>
    </w:p>
    <w:p>
      <w:r>
        <w:t>303</w:t>
      </w:r>
    </w:p>
    <w:p>
      <w:r>
        <w:br/>
      </w:r>
    </w:p>
    <w:p>
      <w:r>
        <w:t>500</w:t>
      </w:r>
    </w:p>
    <w:p>
      <w:r>
        <w:br/>
      </w:r>
    </w:p>
    <w:p>
      <w:r>
        <w:t>350</w:t>
      </w:r>
    </w:p>
    <w:p>
      <w:r>
        <w:br/>
      </w:r>
    </w:p>
    <w:p>
      <w:r>
        <w:t>1.</w:t>
      </w:r>
    </w:p>
    <w:p>
      <w:r>
        <w:br/>
      </w:r>
    </w:p>
    <w:p>
      <w:r>
        <w:t>2.</w:t>
      </w:r>
    </w:p>
    <w:p>
      <w:r>
        <w:br/>
      </w:r>
    </w:p>
    <w:p>
      <w:r>
        <w:t>3.   U</w:t>
      </w:r>
    </w:p>
    <w:p>
      <w:r>
        <w:t>:</w:t>
      </w:r>
    </w:p>
    <w:p>
      <w:r>
        <w:t>H 2(g)  + CO 2(g)                  H 2 O (g)  + CO (g)  ,   H + 15Kj</w:t>
      </w:r>
    </w:p>
    <w:p>
      <w:r>
        <w:t>+ 8 ! %-" %  %(  H 2</w:t>
      </w:r>
    </w:p>
    <w:p>
      <w:r>
        <w:t>:</w:t>
      </w:r>
    </w:p>
    <w:p>
      <w:r>
        <w:br/>
      </w:r>
    </w:p>
    <w:p>
      <w:r>
        <w:t>) i (</w:t>
      </w:r>
    </w:p>
    <w:p>
      <w:r>
        <w:t>CO 2</w:t>
      </w:r>
    </w:p>
    <w:p>
      <w:r>
        <w:t>.</w:t>
      </w:r>
    </w:p>
    <w:p>
      <w:r>
        <w:br/>
      </w:r>
    </w:p>
    <w:p>
      <w:r>
        <w:t>ii</w:t>
      </w:r>
    </w:p>
    <w:p>
      <w:r>
        <w:t>H 2 O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t>iv</w:t>
      </w:r>
    </w:p>
    <w:p>
      <w:r>
        <w:t>.</w:t>
      </w:r>
    </w:p>
    <w:p>
      <w:r>
        <w:br/>
      </w:r>
    </w:p>
    <w:p>
      <w:r>
        <w:t>v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(i)  N 2 (g)   + 3H 2 (g)</w:t>
      </w:r>
    </w:p>
    <w:p>
      <w:r>
        <w:t>2NH 3 (g)</w:t>
      </w:r>
    </w:p>
    <w:p>
      <w:r>
        <w:br/>
      </w:r>
    </w:p>
    <w:p>
      <w:r>
        <w:t>(ii)  H 2 (g)  + Cl 2 (g)</w:t>
      </w:r>
    </w:p>
    <w:p>
      <w:r>
        <w:t>2HCl (g)</w:t>
      </w:r>
    </w:p>
    <w:p>
      <w:r>
        <w:br/>
      </w:r>
    </w:p>
    <w:p>
      <w:r>
        <w:t>(iii)  2O 3 (g)</w:t>
      </w:r>
    </w:p>
    <w:p>
      <w:r>
        <w:t>3O 2 (g)</w:t>
      </w:r>
    </w:p>
    <w:p>
      <w:r>
        <w:br/>
      </w:r>
    </w:p>
    <w:p>
      <w:r>
        <w:t>304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3</w:t>
      </w:r>
    </w:p>
    <w:p>
      <w:r>
        <w:t>4NH 3(g)  + 3O 2(g)                     2N 2(g)  + 6H 2 O (g)  , -    H</w:t>
      </w:r>
    </w:p>
    <w:p>
      <w:r>
        <w:t>NH 3</w:t>
      </w:r>
    </w:p>
    <w:p>
      <w:r>
        <w:br/>
      </w:r>
    </w:p>
    <w:p>
      <w:r>
        <w:t>O 2</w:t>
      </w:r>
    </w:p>
    <w:p>
      <w:r>
        <w:br/>
      </w:r>
    </w:p>
    <w:p>
      <w:r>
        <w:t>N 2</w:t>
      </w:r>
    </w:p>
    <w:p>
      <w:r>
        <w:br/>
      </w:r>
    </w:p>
    <w:p>
      <w:r>
        <w:t>H 2 O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(1)  4HNH 3 (g)  + 3O 2 (g)</w:t>
      </w:r>
    </w:p>
    <w:p>
      <w:r>
        <w:t>2N 2 (g)  + 6H 2 O (g)    K       1× 10</w:t>
      </w:r>
    </w:p>
    <w:p>
      <w:r>
        <w:t>--  31</w:t>
      </w:r>
    </w:p>
    <w:p>
      <w:r>
        <w:br/>
      </w:r>
    </w:p>
    <w:p>
      <w:r>
        <w:t>(2)  N 2 (g)  + O 2 (g)</w:t>
      </w:r>
    </w:p>
    <w:p>
      <w:r>
        <w:t>2NO (g)     K       5 × 10</w:t>
      </w:r>
    </w:p>
    <w:p>
      <w:r>
        <w:t>--  31</w:t>
      </w:r>
    </w:p>
    <w:p>
      <w:r>
        <w:br/>
      </w:r>
    </w:p>
    <w:p>
      <w:r>
        <w:t>(3)  2HF (g)</w:t>
      </w:r>
    </w:p>
    <w:p>
      <w:r>
        <w:t>H 2 (g)  + F 2 (g)      K       1 × 10</w:t>
      </w:r>
    </w:p>
    <w:p>
      <w:r>
        <w:t>--  31</w:t>
      </w:r>
    </w:p>
    <w:p>
      <w:r>
        <w:br/>
      </w:r>
    </w:p>
    <w:p>
      <w:r>
        <w:t>(4)  2NOCl (g)</w:t>
      </w:r>
    </w:p>
    <w:p>
      <w:r>
        <w:t>2NO (g)  + Cl 2 (g)   K    4.7 × 10</w:t>
      </w:r>
    </w:p>
    <w:p>
      <w:r>
        <w:t>-- 4</w:t>
      </w:r>
    </w:p>
    <w:p>
      <w:r>
        <w:t>5</w:t>
      </w:r>
    </w:p>
    <w:p>
      <w:r>
        <w:t>4</w:t>
      </w:r>
    </w:p>
    <w:p>
      <w:r>
        <w:br/>
      </w:r>
    </w:p>
    <w:p>
      <w:r>
        <w:t>305</w:t>
      </w:r>
    </w:p>
    <w:p>
      <w:r>
        <w:br/>
      </w:r>
    </w:p>
    <w:p>
      <w:r>
        <w:t>PCl 5 (g)</w:t>
      </w:r>
    </w:p>
    <w:p>
      <w:r>
        <w:t>PCl 3 (g)  + Cl 2 (g)</w:t>
      </w:r>
    </w:p>
    <w:p>
      <w:r>
        <w:br/>
      </w:r>
    </w:p>
    <w:p>
      <w:r>
        <w:t>6</w:t>
      </w:r>
    </w:p>
    <w:p>
      <w:r>
        <w:br/>
      </w:r>
    </w:p>
    <w:p>
      <w:r>
        <w:t>CO (g)  + 2H 2 (g)</w:t>
      </w:r>
    </w:p>
    <w:p>
      <w:r>
        <w:t>CH 3 OH (g)  + 98Kj</w:t>
      </w:r>
    </w:p>
    <w:p>
      <w:r>
        <w:br/>
      </w:r>
    </w:p>
    <w:p>
      <w:r>
        <w:br/>
      </w:r>
    </w:p>
    <w:p>
      <w:r>
        <w:t>7</w:t>
      </w:r>
    </w:p>
    <w:p>
      <w:r>
        <w:t>A + B             C</w:t>
      </w:r>
    </w:p>
    <w:p>
      <w:r>
        <w:br/>
      </w:r>
    </w:p>
    <w:p>
      <w:r>
        <w:t>A</w:t>
      </w:r>
    </w:p>
    <w:p>
      <w:r>
        <w:t>2.0</w:t>
      </w:r>
    </w:p>
    <w:p>
      <w:r>
        <w:t>3</w:t>
      </w:r>
    </w:p>
    <w:p>
      <w:r>
        <w:br/>
      </w:r>
    </w:p>
    <w:p>
      <w:r>
        <w:t>B</w:t>
      </w:r>
    </w:p>
    <w:p>
      <w:r>
        <w:t>3.0</w:t>
      </w:r>
    </w:p>
    <w:p>
      <w:r>
        <w:t>3</w:t>
      </w:r>
    </w:p>
    <w:p>
      <w:r>
        <w:t>C</w:t>
      </w:r>
    </w:p>
    <w:p>
      <w:r>
        <w:t>1.0</w:t>
      </w:r>
    </w:p>
    <w:p>
      <w:r>
        <w:t>3</w:t>
      </w:r>
    </w:p>
    <w:p>
      <w:r>
        <w:br/>
      </w:r>
    </w:p>
    <w:p>
      <w:r>
        <w:t>8</w:t>
      </w:r>
    </w:p>
    <w:p>
      <w:r>
        <w:t>A</w:t>
      </w:r>
    </w:p>
    <w:p>
      <w:r>
        <w:t>B</w:t>
      </w:r>
    </w:p>
    <w:p>
      <w:r>
        <w:t>A + B             C + D</w:t>
      </w:r>
    </w:p>
    <w:p>
      <w:r>
        <w:br/>
      </w:r>
    </w:p>
    <w:p>
      <w:r>
        <w:t>0.2</w:t>
      </w:r>
    </w:p>
    <w:p>
      <w:r>
        <w:t>A</w:t>
      </w:r>
    </w:p>
    <w:p>
      <w:r>
        <w:t>0.5</w:t>
      </w:r>
    </w:p>
    <w:p>
      <w:r>
        <w:t>B</w:t>
      </w:r>
    </w:p>
    <w:p>
      <w:r>
        <w:br/>
      </w:r>
    </w:p>
    <w:p>
      <w:r>
        <w:t>0.36 .</w:t>
      </w:r>
    </w:p>
    <w:p>
      <w:r>
        <w:br/>
      </w:r>
    </w:p>
    <w:p>
      <w:r>
        <w:t>9</w:t>
      </w:r>
    </w:p>
    <w:p>
      <w:r>
        <w:br/>
      </w:r>
    </w:p>
    <w:p>
      <w:r>
        <w:t>.</w:t>
      </w:r>
    </w:p>
    <w:p>
      <w:r>
        <w:br/>
      </w:r>
    </w:p>
    <w:p>
      <w:r>
        <w:t>[PCl ] 5</w:t>
      </w:r>
    </w:p>
    <w:p>
      <w:r>
        <w:t>[PCl] 3</w:t>
      </w:r>
    </w:p>
    <w:p>
      <w:r>
        <w:t>[Cl] 2</w:t>
      </w:r>
    </w:p>
    <w:p>
      <w:r>
        <w:br/>
      </w:r>
    </w:p>
    <w:p>
      <w:r>
        <w:t>1</w:t>
      </w:r>
    </w:p>
    <w:p>
      <w:r>
        <w:t>2.3</w:t>
      </w:r>
    </w:p>
    <w:p>
      <w:r>
        <w:t>10</w:t>
      </w:r>
    </w:p>
    <w:p>
      <w:r>
        <w:t>3</w:t>
      </w:r>
    </w:p>
    <w:p>
      <w:r>
        <w:t>2.3</w:t>
      </w:r>
    </w:p>
    <w:p>
      <w:r>
        <w:t>10</w:t>
      </w:r>
    </w:p>
    <w:p>
      <w:r>
        <w:t>1</w:t>
      </w:r>
    </w:p>
    <w:p>
      <w:r>
        <w:t>5.5</w:t>
      </w:r>
    </w:p>
    <w:p>
      <w:r>
        <w:t>10</w:t>
      </w:r>
    </w:p>
    <w:p>
      <w:r>
        <w:t>2</w:t>
      </w:r>
    </w:p>
    <w:p>
      <w:r>
        <w:br/>
      </w:r>
    </w:p>
    <w:p>
      <w:r>
        <w:t>2</w:t>
      </w:r>
    </w:p>
    <w:p>
      <w:r>
        <w:t>10</w:t>
      </w:r>
    </w:p>
    <w:p>
      <w:r>
        <w:t>10</w:t>
      </w:r>
    </w:p>
    <w:p>
      <w:r>
        <w:t>3</w:t>
      </w:r>
    </w:p>
    <w:p>
      <w:r>
        <w:t>1.5</w:t>
      </w:r>
    </w:p>
    <w:p>
      <w:r>
        <w:t>10</w:t>
      </w:r>
    </w:p>
    <w:p>
      <w:r>
        <w:t>1</w:t>
      </w:r>
    </w:p>
    <w:p>
      <w:r>
        <w:t>37</w:t>
      </w:r>
    </w:p>
    <w:p>
      <w:r>
        <w:t>10</w:t>
      </w:r>
    </w:p>
    <w:p>
      <w:r>
        <w:t>2</w:t>
      </w:r>
    </w:p>
    <w:p>
      <w:r>
        <w:br/>
      </w:r>
    </w:p>
    <w:p>
      <w:r>
        <w:t>3</w:t>
      </w:r>
    </w:p>
    <w:p>
      <w:r>
        <w:t>85</w:t>
      </w:r>
    </w:p>
    <w:p>
      <w:r>
        <w:t>10</w:t>
      </w:r>
    </w:p>
    <w:p>
      <w:r>
        <w:t>3</w:t>
      </w:r>
    </w:p>
    <w:p>
      <w:r>
        <w:t>9.9</w:t>
      </w:r>
    </w:p>
    <w:p>
      <w:r>
        <w:t>10</w:t>
      </w:r>
    </w:p>
    <w:p>
      <w:r>
        <w:t>1</w:t>
      </w:r>
    </w:p>
    <w:p>
      <w:r>
        <w:t>47</w:t>
      </w:r>
    </w:p>
    <w:p>
      <w:r>
        <w:t>10</w:t>
      </w:r>
    </w:p>
    <w:p>
      <w:r>
        <w:t>2</w:t>
      </w:r>
    </w:p>
    <w:p>
      <w:r>
        <w:br/>
      </w:r>
    </w:p>
    <w:p>
      <w:r>
        <w:t>306</w:t>
      </w:r>
    </w:p>
    <w:p>
      <w:r>
        <w:br/>
      </w:r>
    </w:p>
    <w:p>
      <w:r>
        <w:t>10</w:t>
      </w:r>
    </w:p>
    <w:p>
      <w:r>
        <w:br/>
      </w:r>
    </w:p>
    <w:p>
      <w:r>
        <w:t>N 2 (g)  + 3H 2 (g)                 2NH 3 (g)</w:t>
      </w:r>
    </w:p>
    <w:p>
      <w:r>
        <w:br/>
      </w:r>
    </w:p>
    <w:p>
      <w:r>
        <w:t>350</w:t>
      </w:r>
    </w:p>
    <w:p>
      <w:r>
        <w:t>10</w:t>
      </w:r>
    </w:p>
    <w:p>
      <w:r>
        <w:t>2</w:t>
      </w:r>
    </w:p>
    <w:p>
      <w:r>
        <w:br/>
      </w:r>
    </w:p>
    <w:p>
      <w:r>
        <w:t>450</w:t>
      </w:r>
    </w:p>
    <w:p>
      <w:r>
        <w:t>3</w:t>
      </w:r>
    </w:p>
    <w:p>
      <w:r>
        <w:br/>
      </w:r>
    </w:p>
    <w:p>
      <w:r>
        <w:t>727</w:t>
      </w:r>
    </w:p>
    <w:p>
      <w:r>
        <w:t>2 . 37</w:t>
      </w:r>
    </w:p>
    <w:p>
      <w:r>
        <w:t>10</w:t>
      </w:r>
    </w:p>
    <w:p>
      <w:r>
        <w:t>3</w:t>
      </w:r>
    </w:p>
    <w:p>
      <w:r>
        <w:br/>
      </w:r>
    </w:p>
    <w:p>
      <w:r>
        <w:t>11</w:t>
      </w:r>
    </w:p>
    <w:p>
      <w:r>
        <w:t>0</w:t>
      </w:r>
    </w:p>
    <w:p>
      <w:r>
        <w:br/>
      </w:r>
    </w:p>
    <w:p>
      <w:r>
        <w:br/>
      </w:r>
    </w:p>
    <w:p>
      <w:r>
        <w:t>12</w:t>
      </w:r>
    </w:p>
    <w:p>
      <w:r>
        <w:t>:</w:t>
      </w:r>
    </w:p>
    <w:p>
      <w:r>
        <w:br/>
      </w:r>
    </w:p>
    <w:p>
      <w:r>
        <w:t>H 2 O 2 (g)                 H 2 O + 0.5O 2 (g)</w:t>
      </w:r>
    </w:p>
    <w:p>
      <w:r>
        <w:t>800</w:t>
      </w:r>
    </w:p>
    <w:p>
      <w:r>
        <w:t>6</w:t>
      </w:r>
    </w:p>
    <w:p>
      <w:r>
        <w:t></w:t>
      </w:r>
    </w:p>
    <w:p>
      <w:r>
        <w:t>10</w:t>
      </w:r>
    </w:p>
    <w:p>
      <w:r>
        <w:t>6</w:t>
      </w:r>
    </w:p>
    <w:p>
      <w:r>
        <w:br/>
      </w:r>
    </w:p>
    <w:p>
      <w:r>
        <w:t>800</w:t>
      </w:r>
    </w:p>
    <w:p>
      <w:r>
        <w:br/>
      </w:r>
    </w:p>
    <w:p>
      <w:r>
        <w:t>(i)  2H 2 O 2 (g)</w:t>
      </w:r>
    </w:p>
    <w:p>
      <w:r>
        <w:t>2H 2 O (g)  + O 2 (g)</w:t>
      </w:r>
    </w:p>
    <w:p>
      <w:r>
        <w:br/>
      </w:r>
    </w:p>
    <w:p>
      <w:r>
        <w:t>(ii)  O 2 (g)  + 2H 2 O (g)</w:t>
      </w:r>
    </w:p>
    <w:p>
      <w:r>
        <w:t>2H 2 O 2 (g)</w:t>
      </w:r>
    </w:p>
    <w:p>
      <w:r>
        <w:t>13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t>.</w:t>
      </w:r>
    </w:p>
    <w:p>
      <w:r>
        <w:t>2</w:t>
      </w:r>
    </w:p>
    <w:p>
      <w:r>
        <w:t>H 2</w:t>
      </w:r>
    </w:p>
    <w:p>
      <w:r>
        <w:t>F</w:t>
      </w:r>
    </w:p>
    <w:p>
      <w:r>
        <w:t>N 2</w:t>
      </w:r>
    </w:p>
    <w:p>
      <w:r>
        <w:t>.</w:t>
      </w:r>
    </w:p>
    <w:p>
      <w:r>
        <w:br/>
      </w:r>
    </w:p>
    <w:p>
      <w:r>
        <w:t>307</w:t>
      </w:r>
    </w:p>
    <w:p>
      <w:r>
        <w:br/>
      </w:r>
    </w:p>
    <w:p>
      <w:r>
        <w:t>.</w:t>
      </w:r>
    </w:p>
    <w:p>
      <w:r>
        <w:t>Fe 3 O 4</w:t>
      </w:r>
    </w:p>
    <w:p>
      <w:r>
        <w:t>.</w:t>
      </w:r>
    </w:p>
    <w:p>
      <w:r>
        <w:t>.</w:t>
      </w:r>
    </w:p>
    <w:p>
      <w:r>
        <w:t>3</w:t>
      </w:r>
    </w:p>
    <w:p>
      <w:r>
        <w:t>.</w:t>
      </w:r>
    </w:p>
    <w:p>
      <w:r>
        <w:t>.</w:t>
      </w:r>
    </w:p>
    <w:p>
      <w:r>
        <w:t>.</w:t>
      </w:r>
    </w:p>
    <w:p>
      <w:r>
        <w:t>4</w:t>
      </w:r>
    </w:p>
    <w:p>
      <w:r>
        <w:t>.</w:t>
      </w:r>
    </w:p>
    <w:p>
      <w:r>
        <w:t>.</w:t>
      </w:r>
    </w:p>
    <w:p>
      <w:r>
        <w:t>.</w:t>
      </w:r>
    </w:p>
    <w:p>
      <w:r>
        <w:t>.</w:t>
      </w:r>
    </w:p>
    <w:p>
      <w:r>
        <w:t>14</w:t>
      </w:r>
    </w:p>
    <w:p>
      <w:r>
        <w:t></w:t>
      </w:r>
    </w:p>
    <w:p>
      <w:r>
        <w:t>)</w:t>
      </w:r>
    </w:p>
    <w:p>
      <w:r>
        <w:t>)</w:t>
      </w:r>
    </w:p>
    <w:p>
      <w:r>
        <w:t>)    (</w:t>
      </w:r>
    </w:p>
    <w:p>
      <w:r>
        <w:br/>
      </w:r>
    </w:p>
    <w:p>
      <w:r>
        <w:t>308</w:t>
      </w:r>
    </w:p>
    <w:p>
      <w:r>
        <w:br/>
      </w:r>
    </w:p>
    <w:p>
      <w:r>
        <w:br/>
      </w:r>
    </w:p>
    <w:p>
      <w:r>
        <w:t>309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310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$ .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311</w:t>
      </w:r>
    </w:p>
    <w:p>
      <w:r>
        <w:br/>
      </w:r>
    </w:p>
    <w:p>
      <w:r>
        <w:t>7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8</w:t>
      </w:r>
    </w:p>
    <w:p>
      <w:r>
        <w:br/>
      </w:r>
    </w:p>
    <w:p>
      <w:r>
        <w:t>.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t>.</w:t>
      </w:r>
    </w:p>
    <w:p>
      <w:r>
        <w:br/>
      </w:r>
    </w:p>
    <w:p>
      <w:r>
        <w:t>312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313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314</w:t>
      </w:r>
    </w:p>
    <w:p>
      <w:r>
        <w:br/>
      </w:r>
    </w:p>
    <w:p>
      <w:r>
        <w:t>+</w:t>
      </w:r>
    </w:p>
    <w:p>
      <w:r>
        <w:t>2+  + H 2 (g)</w:t>
      </w:r>
    </w:p>
    <w:p>
      <w:r>
        <w:br/>
      </w:r>
    </w:p>
    <w:p>
      <w:r>
        <w:t>Zn + H 2 SO 4              ZnSO 4  + H 2</w:t>
      </w:r>
    </w:p>
    <w:p>
      <w:r>
        <w:br/>
      </w:r>
    </w:p>
    <w:p>
      <w:r>
        <w:t>:</w:t>
      </w:r>
    </w:p>
    <w:p>
      <w:r>
        <w:br/>
      </w:r>
    </w:p>
    <w:p>
      <w:r>
        <w:t>2+  + 2e</w:t>
      </w:r>
    </w:p>
    <w:p>
      <w:r>
        <w:br/>
      </w:r>
    </w:p>
    <w:p>
      <w:r>
        <w:t>+  + 2e</w:t>
      </w:r>
    </w:p>
    <w:p>
      <w:r>
        <w:t>--</w:t>
      </w:r>
    </w:p>
    <w:p>
      <w:r>
        <w:t>H 2 (g)</w:t>
      </w:r>
    </w:p>
    <w:p>
      <w:r>
        <w:br/>
      </w:r>
    </w:p>
    <w:p>
      <w:r>
        <w:t>H +</w:t>
      </w:r>
    </w:p>
    <w:p>
      <w:r>
        <w:br/>
      </w:r>
    </w:p>
    <w:p>
      <w:r>
        <w:t>Zn</w:t>
      </w:r>
    </w:p>
    <w:p>
      <w:r>
        <w:br/>
      </w:r>
    </w:p>
    <w:p>
      <w:r>
        <w:t>2AgNO 3  + Cu (s)               Cu(NO 3 ) 2  + 2Ag (s)</w:t>
      </w:r>
    </w:p>
    <w:p>
      <w:r>
        <w:br/>
      </w:r>
    </w:p>
    <w:p>
      <w:r>
        <w:t>2+  + 2e</w:t>
      </w:r>
    </w:p>
    <w:p>
      <w:r>
        <w:br/>
      </w:r>
    </w:p>
    <w:p>
      <w:r>
        <w:t>2Ag</w:t>
      </w:r>
    </w:p>
    <w:p>
      <w:r>
        <w:t>+  + 2e</w:t>
      </w:r>
    </w:p>
    <w:p>
      <w:r>
        <w:t>--</w:t>
      </w:r>
    </w:p>
    <w:p>
      <w:r>
        <w:t>2Ag (s)</w:t>
      </w:r>
    </w:p>
    <w:p>
      <w:r>
        <w:t>Ag +</w:t>
      </w:r>
    </w:p>
    <w:p>
      <w:r>
        <w:br/>
      </w:r>
    </w:p>
    <w:p>
      <w:r>
        <w:t>315</w:t>
      </w:r>
    </w:p>
    <w:p>
      <w:r>
        <w:br/>
      </w:r>
    </w:p>
    <w:p>
      <w:r>
        <w:t>2+  + 4e</w:t>
      </w:r>
    </w:p>
    <w:p>
      <w:r>
        <w:t>--</w:t>
      </w:r>
    </w:p>
    <w:p>
      <w:r>
        <w:br/>
      </w:r>
    </w:p>
    <w:p>
      <w:r>
        <w:t>Cu</w:t>
      </w:r>
    </w:p>
    <w:p>
      <w:r>
        <w:br/>
      </w:r>
    </w:p>
    <w:p>
      <w:r>
        <w:t>2Pb (s)      + CO 2 (g)</w:t>
      </w:r>
    </w:p>
    <w:p>
      <w:r>
        <w:br/>
      </w:r>
    </w:p>
    <w:p>
      <w:r>
        <w:t>C          C 4+  + 4e -</w:t>
      </w:r>
    </w:p>
    <w:p>
      <w:r>
        <w:br/>
      </w:r>
    </w:p>
    <w:p>
      <w:r>
        <w:t>Pb 2+</w:t>
      </w:r>
    </w:p>
    <w:p>
      <w:r>
        <w:br/>
      </w:r>
    </w:p>
    <w:p>
      <w:r>
        <w:t>C</w:t>
      </w:r>
    </w:p>
    <w:p>
      <w:r>
        <w:br/>
      </w:r>
    </w:p>
    <w:p>
      <w:r>
        <w:t>CaO</w:t>
      </w:r>
    </w:p>
    <w:p>
      <w:r>
        <w:br/>
      </w:r>
    </w:p>
    <w:p>
      <w:r>
        <w:t>Ca         Ca 2+  + 2e -</w:t>
      </w:r>
    </w:p>
    <w:p>
      <w:r>
        <w:br/>
      </w:r>
    </w:p>
    <w:p>
      <w:r>
        <w:t>O + 2e -           O 2-</w:t>
      </w:r>
    </w:p>
    <w:p>
      <w:r>
        <w:br/>
      </w:r>
    </w:p>
    <w:p>
      <w:r>
        <w:t>NH 3</w:t>
      </w:r>
    </w:p>
    <w:p>
      <w:r>
        <w:br/>
      </w:r>
    </w:p>
    <w:p>
      <w:r>
        <w:t>1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Na +</w:t>
      </w:r>
    </w:p>
    <w:p>
      <w:r>
        <w:t>1</w:t>
      </w:r>
    </w:p>
    <w:p>
      <w:r>
        <w:t>Fe 2+</w:t>
      </w:r>
    </w:p>
    <w:p>
      <w:r>
        <w:t>2</w:t>
      </w:r>
    </w:p>
    <w:p>
      <w:r>
        <w:br/>
      </w:r>
    </w:p>
    <w:p>
      <w:r>
        <w:t>N 3-</w:t>
      </w:r>
    </w:p>
    <w:p>
      <w:r>
        <w:t>3</w:t>
      </w:r>
    </w:p>
    <w:p>
      <w:r>
        <w:br/>
      </w:r>
    </w:p>
    <w:p>
      <w:r>
        <w:t>316</w:t>
      </w:r>
    </w:p>
    <w:p>
      <w:r>
        <w:br/>
      </w:r>
    </w:p>
    <w:p>
      <w:r>
        <w:t>3</w:t>
      </w:r>
    </w:p>
    <w:p>
      <w:r>
        <w:br/>
      </w:r>
    </w:p>
    <w:p>
      <w:r>
        <w:t>CaO</w:t>
      </w:r>
    </w:p>
    <w:p>
      <w:r>
        <w:br/>
      </w:r>
    </w:p>
    <w:p>
      <w:r>
        <w:t>Ca 2+</w:t>
      </w:r>
    </w:p>
    <w:p>
      <w:r>
        <w:t>O 2-</w:t>
      </w:r>
    </w:p>
    <w:p>
      <w:r>
        <w:t>2</w:t>
      </w:r>
    </w:p>
    <w:p>
      <w:r>
        <w:t>2</w:t>
      </w:r>
    </w:p>
    <w:p>
      <w:r>
        <w:br/>
      </w:r>
    </w:p>
    <w:p>
      <w:r>
        <w:t>4</w:t>
      </w:r>
    </w:p>
    <w:p>
      <w:r>
        <w:br/>
      </w:r>
    </w:p>
    <w:p>
      <w:r>
        <w:t>NO 3</w:t>
      </w:r>
    </w:p>
    <w:p>
      <w:r>
        <w:t>1</w:t>
      </w:r>
    </w:p>
    <w:p>
      <w:r>
        <w:br/>
      </w:r>
    </w:p>
    <w:p>
      <w:r>
        <w:t>PO 4</w:t>
      </w:r>
    </w:p>
    <w:p>
      <w:r>
        <w:t>3-</w:t>
      </w:r>
    </w:p>
    <w:p>
      <w:r>
        <w:t>3</w:t>
      </w:r>
    </w:p>
    <w:p>
      <w:r>
        <w:br/>
      </w:r>
    </w:p>
    <w:p>
      <w:r>
        <w:t>NH 4</w:t>
      </w:r>
    </w:p>
    <w:p>
      <w:r>
        <w:t>+</w:t>
      </w:r>
    </w:p>
    <w:p>
      <w:r>
        <w:t>1</w:t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1</w:t>
      </w:r>
    </w:p>
    <w:p>
      <w:r>
        <w:t>H 2 O 2</w:t>
      </w:r>
    </w:p>
    <w:p>
      <w:r>
        <w:t>Na 2 O 2</w:t>
      </w:r>
    </w:p>
    <w:p>
      <w:r>
        <w:t>2</w:t>
      </w:r>
    </w:p>
    <w:p>
      <w:r>
        <w:br/>
      </w:r>
    </w:p>
    <w:p>
      <w:r>
        <w:t>OF 2</w:t>
      </w:r>
    </w:p>
    <w:p>
      <w:r>
        <w:br/>
      </w:r>
    </w:p>
    <w:p>
      <w:r>
        <w:t>6</w:t>
      </w:r>
    </w:p>
    <w:p>
      <w:r>
        <w:t>1</w:t>
      </w:r>
    </w:p>
    <w:p>
      <w:r>
        <w:br/>
      </w:r>
    </w:p>
    <w:p>
      <w:r>
        <w:t>1</w:t>
      </w:r>
    </w:p>
    <w:p>
      <w:r>
        <w:t>NaH</w:t>
      </w:r>
    </w:p>
    <w:p>
      <w:r>
        <w:t>MgH 2</w:t>
      </w:r>
    </w:p>
    <w:p>
      <w:r>
        <w:t>.</w:t>
      </w:r>
    </w:p>
    <w:p>
      <w:r>
        <w:br/>
      </w:r>
    </w:p>
    <w:p>
      <w:r>
        <w:t>7</w:t>
      </w:r>
    </w:p>
    <w:p>
      <w:r>
        <w:t>1</w:t>
      </w:r>
    </w:p>
    <w:p>
      <w:r>
        <w:t>Na</w:t>
      </w:r>
    </w:p>
    <w:p>
      <w:r>
        <w:br/>
      </w:r>
    </w:p>
    <w:p>
      <w:r>
        <w:t>K</w:t>
      </w:r>
    </w:p>
    <w:p>
      <w:r>
        <w:t>(.</w:t>
      </w:r>
    </w:p>
    <w:p>
      <w:r>
        <w:br/>
      </w:r>
    </w:p>
    <w:p>
      <w:r>
        <w:t>8</w:t>
      </w:r>
    </w:p>
    <w:p>
      <w:r>
        <w:t>2</w:t>
      </w:r>
    </w:p>
    <w:p>
      <w:r>
        <w:br/>
      </w:r>
    </w:p>
    <w:p>
      <w:r>
        <w:t>Ca , Mg</w:t>
      </w:r>
    </w:p>
    <w:p>
      <w:r>
        <w:t>(.</w:t>
      </w:r>
    </w:p>
    <w:p>
      <w:r>
        <w:br/>
      </w:r>
    </w:p>
    <w:p>
      <w:r>
        <w:t>9</w:t>
      </w:r>
    </w:p>
    <w:p>
      <w:r>
        <w:t>1</w:t>
      </w:r>
    </w:p>
    <w:p>
      <w:r>
        <w:t>.</w:t>
      </w:r>
    </w:p>
    <w:p>
      <w:r>
        <w:br/>
      </w:r>
    </w:p>
    <w:p>
      <w:r>
        <w:t>317</w:t>
      </w:r>
    </w:p>
    <w:p>
      <w:r>
        <w:br/>
      </w:r>
    </w:p>
    <w:p>
      <w:r>
        <w:t>10</w:t>
      </w:r>
    </w:p>
    <w:p>
      <w:r>
        <w:t>H 2 S</w:t>
      </w:r>
    </w:p>
    <w:p>
      <w:r>
        <w:t>FeS</w:t>
      </w:r>
    </w:p>
    <w:p>
      <w:r>
        <w:t>2</w:t>
      </w:r>
    </w:p>
    <w:p>
      <w:r>
        <w:br/>
      </w:r>
    </w:p>
    <w:p>
      <w:r>
        <w:t>4</w:t>
      </w:r>
    </w:p>
    <w:p>
      <w:r>
        <w:br/>
      </w:r>
    </w:p>
    <w:p>
      <w:r>
        <w:t>6</w:t>
      </w:r>
    </w:p>
    <w:p>
      <w:r>
        <w:br/>
      </w:r>
    </w:p>
    <w:p>
      <w:r>
        <w:t>CaSO 4</w:t>
      </w:r>
    </w:p>
    <w:p>
      <w:r>
        <w:t>2</w:t>
      </w:r>
    </w:p>
    <w:p>
      <w:r>
        <w:t>2</w:t>
      </w:r>
    </w:p>
    <w:p>
      <w:r>
        <w:t></w:t>
      </w:r>
    </w:p>
    <w:p>
      <w:r>
        <w:t>2</w:t>
      </w:r>
    </w:p>
    <w:p>
      <w:r>
        <w:t>4</w:t>
      </w:r>
    </w:p>
    <w:p>
      <w:r>
        <w:t>2</w:t>
      </w:r>
    </w:p>
    <w:p>
      <w:r>
        <w:t></w:t>
      </w:r>
    </w:p>
    <w:p>
      <w:r>
        <w:t>2</w:t>
      </w:r>
    </w:p>
    <w:p>
      <w:r>
        <w:t>8</w:t>
      </w:r>
    </w:p>
    <w:p>
      <w:r>
        <w:t></w:t>
      </w:r>
    </w:p>
    <w:p>
      <w:r>
        <w:t>6</w:t>
      </w:r>
    </w:p>
    <w:p>
      <w:r>
        <w:t></w:t>
      </w:r>
    </w:p>
    <w:p>
      <w:r>
        <w:t>6</w:t>
      </w:r>
    </w:p>
    <w:p>
      <w:r>
        <w:t></w:t>
      </w:r>
    </w:p>
    <w:p>
      <w:r>
        <w:t>6</w:t>
      </w:r>
    </w:p>
    <w:p>
      <w:r>
        <w:br/>
      </w:r>
    </w:p>
    <w:p>
      <w:r>
        <w:t>2</w:t>
      </w:r>
    </w:p>
    <w:p>
      <w:r>
        <w:t>Cr 2 O 7</w:t>
      </w:r>
    </w:p>
    <w:p>
      <w:r>
        <w:t>2</w:t>
      </w:r>
    </w:p>
    <w:p>
      <w:r>
        <w:t>2</w:t>
      </w:r>
    </w:p>
    <w:p>
      <w:r>
        <w:t></w:t>
      </w:r>
    </w:p>
    <w:p>
      <w:r>
        <w:t>2</w:t>
      </w:r>
    </w:p>
    <w:p>
      <w:r>
        <w:t>7</w:t>
      </w:r>
    </w:p>
    <w:p>
      <w:r>
        <w:t>2</w:t>
      </w:r>
    </w:p>
    <w:p>
      <w:r>
        <w:t>2</w:t>
      </w:r>
    </w:p>
    <w:p>
      <w:r>
        <w:t>2</w:t>
      </w:r>
    </w:p>
    <w:p>
      <w:r>
        <w:t>14</w:t>
      </w:r>
    </w:p>
    <w:p>
      <w:r>
        <w:t>2</w:t>
      </w:r>
    </w:p>
    <w:p>
      <w:r>
        <w:t></w:t>
      </w:r>
    </w:p>
    <w:p>
      <w:r>
        <w:t>2</w:t>
      </w:r>
    </w:p>
    <w:p>
      <w:r>
        <w:t>12</w:t>
      </w:r>
    </w:p>
    <w:p>
      <w:r>
        <w:t></w:t>
      </w:r>
    </w:p>
    <w:p>
      <w:r>
        <w:t>6</w:t>
      </w:r>
    </w:p>
    <w:p>
      <w:r>
        <w:t></w:t>
      </w:r>
    </w:p>
    <w:p>
      <w:r>
        <w:t>6</w:t>
      </w:r>
    </w:p>
    <w:p>
      <w:r>
        <w:t>Ca (NO 3 )  2</w:t>
      </w:r>
    </w:p>
    <w:p>
      <w:r>
        <w:br/>
      </w:r>
    </w:p>
    <w:p>
      <w:r>
        <w:t>318</w:t>
      </w:r>
    </w:p>
    <w:p>
      <w:r>
        <w:br/>
      </w:r>
    </w:p>
    <w:p>
      <w:r>
        <w:t>2+</w:t>
      </w:r>
    </w:p>
    <w:p>
      <w:r>
        <w:br/>
      </w:r>
    </w:p>
    <w:p>
      <w:r>
        <w:t>3+  + e</w:t>
      </w:r>
    </w:p>
    <w:p>
      <w:r>
        <w:br/>
      </w:r>
    </w:p>
    <w:p>
      <w:r>
        <w:br/>
      </w:r>
    </w:p>
    <w:p>
      <w:r>
        <w:t>000</w:t>
      </w:r>
    </w:p>
    <w:p>
      <w:r>
        <w:t>3</w:t>
      </w:r>
    </w:p>
    <w:p>
      <w:r>
        <w:t>2</w:t>
      </w:r>
    </w:p>
    <w:p>
      <w:r>
        <w:t>1</w:t>
      </w:r>
    </w:p>
    <w:p>
      <w:r>
        <w:t>1</w:t>
      </w:r>
    </w:p>
    <w:p>
      <w:r>
        <w:t>2</w:t>
      </w:r>
    </w:p>
    <w:p>
      <w:r>
        <w:t>3</w:t>
      </w:r>
    </w:p>
    <w:p>
      <w:r>
        <w:t>000</w:t>
      </w:r>
    </w:p>
    <w:p>
      <w:r>
        <w:br/>
      </w:r>
    </w:p>
    <w:p>
      <w:r>
        <w:t>000</w:t>
      </w:r>
    </w:p>
    <w:p>
      <w:r>
        <w:t>3</w:t>
      </w:r>
    </w:p>
    <w:p>
      <w:r>
        <w:t>2</w:t>
      </w:r>
    </w:p>
    <w:p>
      <w:r>
        <w:t>1</w:t>
      </w:r>
    </w:p>
    <w:p>
      <w:r>
        <w:t>1</w:t>
      </w:r>
    </w:p>
    <w:p>
      <w:r>
        <w:t>2</w:t>
      </w:r>
    </w:p>
    <w:p>
      <w:r>
        <w:t>3</w:t>
      </w:r>
    </w:p>
    <w:p>
      <w:r>
        <w:t>000</w:t>
      </w:r>
    </w:p>
    <w:p>
      <w:r>
        <w:br/>
      </w:r>
    </w:p>
    <w:p>
      <w:r>
        <w:t>2</w:t>
      </w:r>
    </w:p>
    <w:p>
      <w:r>
        <w:t>2</w:t>
      </w:r>
    </w:p>
    <w:p>
      <w:r>
        <w:t>2</w:t>
      </w:r>
    </w:p>
    <w:p>
      <w:r>
        <w:t>3</w:t>
      </w:r>
    </w:p>
    <w:p>
      <w:r>
        <w:t>2</w:t>
      </w:r>
    </w:p>
    <w:p>
      <w:r>
        <w:t>2</w:t>
      </w:r>
    </w:p>
    <w:p>
      <w:r>
        <w:t>2</w:t>
      </w:r>
    </w:p>
    <w:p>
      <w:r>
        <w:t>12</w:t>
      </w:r>
    </w:p>
    <w:p>
      <w:r>
        <w:t>2</w:t>
      </w:r>
    </w:p>
    <w:p>
      <w:r>
        <w:t>10</w:t>
      </w:r>
    </w:p>
    <w:p>
      <w:r>
        <w:t></w:t>
      </w:r>
    </w:p>
    <w:p>
      <w:r>
        <w:t>10</w:t>
      </w:r>
    </w:p>
    <w:p>
      <w:r>
        <w:t>2</w:t>
      </w:r>
    </w:p>
    <w:p>
      <w:r>
        <w:t>5</w:t>
      </w:r>
    </w:p>
    <w:p>
      <w:r>
        <w:t></w:t>
      </w:r>
    </w:p>
    <w:p>
      <w:r>
        <w:t>5</w:t>
      </w:r>
    </w:p>
    <w:p>
      <w:r>
        <w:br/>
      </w:r>
    </w:p>
    <w:p>
      <w:r>
        <w:br/>
      </w:r>
    </w:p>
    <w:p>
      <w:r>
        <w:t>2</w:t>
      </w:r>
    </w:p>
    <w:p>
      <w:r>
        <w:t>3</w:t>
      </w:r>
    </w:p>
    <w:p>
      <w:r>
        <w:br/>
      </w:r>
    </w:p>
    <w:p>
      <w:r>
        <w:t>Zn + Cl 2                    ZnCl 2</w:t>
      </w:r>
    </w:p>
    <w:p>
      <w:r>
        <w:br/>
      </w:r>
    </w:p>
    <w:p>
      <w:r>
        <w:t>Cl 2</w:t>
      </w:r>
    </w:p>
    <w:p>
      <w:r>
        <w:t>1</w:t>
      </w:r>
    </w:p>
    <w:p>
      <w:r>
        <w:br/>
      </w:r>
    </w:p>
    <w:p>
      <w:r>
        <w:t>Zn</w:t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319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CH 3 Cl</w:t>
      </w:r>
    </w:p>
    <w:p>
      <w:r>
        <w:t>2</w:t>
      </w:r>
    </w:p>
    <w:p>
      <w:r>
        <w:t>CH 4</w:t>
      </w:r>
    </w:p>
    <w:p>
      <w:r>
        <w:br/>
      </w:r>
    </w:p>
    <w:p>
      <w:r>
        <w:t>3</w:t>
      </w:r>
    </w:p>
    <w:p>
      <w:r>
        <w:t>CH 2 Cl 2</w:t>
      </w:r>
    </w:p>
    <w:p>
      <w:r>
        <w:t>4</w:t>
      </w:r>
    </w:p>
    <w:p>
      <w:r>
        <w:t>CHCl 3</w:t>
      </w:r>
    </w:p>
    <w:p>
      <w:r>
        <w:br/>
      </w:r>
    </w:p>
    <w:p>
      <w:r>
        <w:t>5</w:t>
      </w:r>
    </w:p>
    <w:p>
      <w:r>
        <w:t>CCl 4</w:t>
      </w:r>
    </w:p>
    <w:p>
      <w:r>
        <w:br/>
      </w:r>
    </w:p>
    <w:p>
      <w:r>
        <w:t>6</w:t>
      </w:r>
    </w:p>
    <w:p>
      <w:r>
        <w:t>9</w:t>
      </w:r>
    </w:p>
    <w:p>
      <w:r>
        <w:br/>
      </w:r>
    </w:p>
    <w:p>
      <w:r>
        <w:t>1</w:t>
      </w:r>
    </w:p>
    <w:p>
      <w:r>
        <w:t>4</w:t>
      </w:r>
    </w:p>
    <w:p>
      <w:r>
        <w:br/>
      </w:r>
    </w:p>
    <w:p>
      <w:r>
        <w:t>2</w:t>
      </w:r>
    </w:p>
    <w:p>
      <w:r>
        <w:t>2</w:t>
      </w:r>
    </w:p>
    <w:p>
      <w:r>
        <w:t>(.</w:t>
      </w:r>
    </w:p>
    <w:p>
      <w:r>
        <w:br/>
      </w:r>
    </w:p>
    <w:p>
      <w:r>
        <w:t>3</w:t>
      </w:r>
    </w:p>
    <w:p>
      <w:r>
        <w:t>(.</w:t>
      </w:r>
    </w:p>
    <w:p>
      <w:r>
        <w:br/>
      </w:r>
    </w:p>
    <w:p>
      <w:r>
        <w:t>4</w:t>
      </w:r>
    </w:p>
    <w:p>
      <w:r>
        <w:t>2</w:t>
      </w:r>
    </w:p>
    <w:p>
      <w:r>
        <w:t>(.</w:t>
      </w:r>
    </w:p>
    <w:p>
      <w:r>
        <w:br/>
      </w:r>
    </w:p>
    <w:p>
      <w:r>
        <w:t>5</w:t>
      </w:r>
    </w:p>
    <w:p>
      <w:r>
        <w:t>4</w:t>
      </w:r>
    </w:p>
    <w:p>
      <w:r>
        <w:br/>
      </w:r>
    </w:p>
    <w:p>
      <w:r>
        <w:t>320</w:t>
      </w:r>
    </w:p>
    <w:p>
      <w:r>
        <w:br/>
      </w:r>
    </w:p>
    <w:p>
      <w:r>
        <w:t>2KI + Br  2</w:t>
      </w:r>
    </w:p>
    <w:p>
      <w:r>
        <w:t>2KBr + I 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:</w:t>
      </w:r>
    </w:p>
    <w:p>
      <w:r>
        <w:t>Fe + Cl 2              FeCl 2</w:t>
      </w:r>
    </w:p>
    <w:p>
      <w:r>
        <w:t>CuSO 4  + Zn            ZnSO 4  + Cu</w:t>
      </w:r>
    </w:p>
    <w:p>
      <w:r>
        <w:t>2H 2 S + O 2               2H 2 O + 2S</w:t>
      </w:r>
    </w:p>
    <w:p>
      <w:r>
        <w:t>3</w:t>
      </w:r>
    </w:p>
    <w:p>
      <w:r>
        <w:t>:</w:t>
      </w:r>
    </w:p>
    <w:p>
      <w:r>
        <w:t>PbO 2  + 2H 2 O              Pb + 2H 2 O</w:t>
      </w:r>
    </w:p>
    <w:p>
      <w:r>
        <w:t>3Cu + 2NH 3           3Cu + 3H 2 O + N 2</w:t>
      </w:r>
    </w:p>
    <w:p>
      <w:r>
        <w:br/>
      </w:r>
    </w:p>
    <w:p>
      <w:r>
        <w:t>4</w:t>
      </w:r>
    </w:p>
    <w:p>
      <w:r>
        <w:br/>
      </w:r>
    </w:p>
    <w:p>
      <w:r>
        <w:t>KMnO 4</w:t>
      </w:r>
    </w:p>
    <w:p>
      <w:r>
        <w:t>H 2 SO 4</w:t>
      </w:r>
    </w:p>
    <w:p>
      <w:r>
        <w:t>)</w:t>
      </w:r>
    </w:p>
    <w:p>
      <w:r>
        <w:t>ClO 3</w:t>
      </w:r>
    </w:p>
    <w:p>
      <w:r>
        <w:t>C 2 O 4 ) 2-</w:t>
      </w:r>
    </w:p>
    <w:p>
      <w:r>
        <w:t>K 2 Cr 2 O 7</w:t>
      </w:r>
    </w:p>
    <w:p>
      <w:r>
        <w:t>.</w:t>
      </w:r>
    </w:p>
    <w:p>
      <w:r>
        <w:t>5</w:t>
      </w:r>
    </w:p>
    <w:p>
      <w:r>
        <w:t>6</w:t>
      </w:r>
    </w:p>
    <w:p>
      <w:r>
        <w:t>.</w:t>
      </w:r>
    </w:p>
    <w:p>
      <w:r>
        <w:t>7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321</w:t>
      </w:r>
    </w:p>
    <w:p>
      <w:r>
        <w:br/>
      </w:r>
    </w:p>
    <w:p>
      <w:r>
        <w:t>.</w:t>
      </w:r>
    </w:p>
    <w:p>
      <w:r>
        <w:t>.</w:t>
      </w:r>
    </w:p>
    <w:p>
      <w:r>
        <w:br/>
      </w:r>
    </w:p>
    <w:p>
      <w:r>
        <w:t>322</w:t>
      </w:r>
    </w:p>
    <w:p>
      <w:r>
        <w:br/>
      </w:r>
    </w:p>
    <w:p>
      <w:r>
        <w:br/>
      </w:r>
    </w:p>
    <w:p>
      <w:r>
        <w:t>Zn</w:t>
      </w:r>
    </w:p>
    <w:p>
      <w:r>
        <w:t>Cu</w:t>
      </w:r>
    </w:p>
    <w:p>
      <w:r>
        <w:br/>
      </w:r>
    </w:p>
    <w:p>
      <w:r>
        <w:t>H 2 SO 4</w:t>
      </w:r>
    </w:p>
    <w:p>
      <w:r>
        <w:br/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323</w:t>
      </w:r>
    </w:p>
    <w:p>
      <w:r>
        <w:br/>
      </w:r>
    </w:p>
    <w:p>
      <w:r>
        <w:t>1800</w:t>
      </w:r>
    </w:p>
    <w:p>
      <w:r>
        <w:br/>
      </w:r>
    </w:p>
    <w:p>
      <w:r>
        <w:t>.</w:t>
      </w:r>
    </w:p>
    <w:p>
      <w:r>
        <w:br/>
      </w:r>
    </w:p>
    <w:p>
      <w:r>
        <w:t>8</w:t>
      </w:r>
    </w:p>
    <w:p>
      <w:r>
        <w:t>2</w:t>
      </w:r>
    </w:p>
    <w:p>
      <w:r>
        <w:br/>
      </w:r>
    </w:p>
    <w:p>
      <w:r>
        <w:br/>
      </w:r>
    </w:p>
    <w:p>
      <w:r>
        <w:t>Cu (s)  + 2Ag +             Cu 2+  + 2Ag (s)</w:t>
      </w:r>
    </w:p>
    <w:p>
      <w:r>
        <w:t>aq)                                               (aq)</w:t>
      </w:r>
    </w:p>
    <w:p>
      <w:r>
        <w:br/>
      </w:r>
    </w:p>
    <w:p>
      <w:r>
        <w:t>AgNO 3</w:t>
      </w:r>
    </w:p>
    <w:p>
      <w:r>
        <w:br/>
      </w:r>
    </w:p>
    <w:p>
      <w:r>
        <w:t>324</w:t>
      </w:r>
    </w:p>
    <w:p>
      <w:r>
        <w:br/>
      </w:r>
    </w:p>
    <w:p>
      <w:r>
        <w:br/>
      </w:r>
    </w:p>
    <w:p>
      <w:r>
        <w:t>Cu (s)  + Zn 2+</w:t>
      </w:r>
    </w:p>
    <w:p>
      <w:r>
        <w:t>(g)</w:t>
      </w:r>
    </w:p>
    <w:p>
      <w:r>
        <w:br/>
      </w:r>
    </w:p>
    <w:p>
      <w:r>
        <w:t>(1) Cu (s)                  Cu 2+</w:t>
      </w:r>
    </w:p>
    <w:p>
      <w:r>
        <w:t>(aq)  + 2e</w:t>
      </w:r>
    </w:p>
    <w:p>
      <w:r>
        <w:t>(2) 2Ag +</w:t>
      </w:r>
    </w:p>
    <w:p>
      <w:r>
        <w:t>(aq)  + 2e                   2Ag (s)</w:t>
      </w:r>
    </w:p>
    <w:p>
      <w:r>
        <w:t>(3) Cu (s)  + 2Ag +</w:t>
      </w:r>
    </w:p>
    <w:p>
      <w:r>
        <w:t>(aq)                 Cu 2+  + 2Ag (s)</w:t>
      </w:r>
    </w:p>
    <w:p>
      <w:r>
        <w:t>1</w:t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Cu</w:t>
      </w:r>
    </w:p>
    <w:p>
      <w:r>
        <w:br/>
      </w:r>
    </w:p>
    <w:p>
      <w:r>
        <w:t>Zn(NO 3 ) 2</w:t>
      </w:r>
    </w:p>
    <w:p>
      <w:r>
        <w:br/>
      </w:r>
    </w:p>
    <w:p>
      <w:r>
        <w:t>325</w:t>
      </w:r>
    </w:p>
    <w:p>
      <w:r>
        <w:br/>
      </w:r>
    </w:p>
    <w:p>
      <w:r>
        <w:t>Electrode potential</w:t>
      </w:r>
    </w:p>
    <w:p>
      <w:r>
        <w:br/>
      </w:r>
    </w:p>
    <w:p>
      <w:r>
        <w:t>M</w:t>
      </w:r>
    </w:p>
    <w:p>
      <w:r>
        <w:br/>
      </w:r>
    </w:p>
    <w:p>
      <w:r>
        <w:t>M n+</w:t>
      </w:r>
    </w:p>
    <w:p>
      <w:r>
        <w:t>electrode</w:t>
      </w:r>
    </w:p>
    <w:p>
      <w:r>
        <w:br/>
      </w:r>
    </w:p>
    <w:p>
      <w:r>
        <w:t>half - cell</w:t>
      </w:r>
    </w:p>
    <w:p>
      <w:r>
        <w:t>8</w:t>
      </w:r>
    </w:p>
    <w:p>
      <w:r>
        <w:t>4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M n+  + ne -          M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t>M n+</w:t>
      </w:r>
    </w:p>
    <w:p>
      <w:r>
        <w:t>.</w:t>
      </w:r>
    </w:p>
    <w:p>
      <w:r>
        <w:br/>
      </w:r>
    </w:p>
    <w:p>
      <w:r>
        <w:t>M           M n+  + ne -</w:t>
      </w:r>
    </w:p>
    <w:p>
      <w:r>
        <w:br/>
      </w:r>
    </w:p>
    <w:p>
      <w:r>
        <w:t>Zn</w:t>
      </w:r>
    </w:p>
    <w:p>
      <w:r>
        <w:br/>
      </w:r>
    </w:p>
    <w:p>
      <w:r>
        <w:t>ﻝ ZnSO 4</w:t>
      </w:r>
    </w:p>
    <w:p>
      <w:r>
        <w:t>)</w:t>
      </w:r>
    </w:p>
    <w:p>
      <w:r>
        <w:t>1 ﻝ</w:t>
      </w:r>
    </w:p>
    <w:p>
      <w:r>
        <w:t>/</w:t>
      </w:r>
    </w:p>
    <w:p>
      <w:r>
        <w:t>ﺩ 3 (</w:t>
      </w:r>
    </w:p>
    <w:p>
      <w:r>
        <w:br/>
      </w:r>
    </w:p>
    <w:p>
      <w:r>
        <w:t>326</w:t>
      </w:r>
    </w:p>
    <w:p>
      <w:r>
        <w:br/>
      </w:r>
    </w:p>
    <w:p>
      <w:r>
        <w:t>Cathode</w:t>
      </w:r>
    </w:p>
    <w:p>
      <w:r>
        <w:br/>
      </w:r>
    </w:p>
    <w:p>
      <w:r>
        <w:t>Anode</w:t>
      </w:r>
    </w:p>
    <w:p>
      <w:r>
        <w:br/>
      </w:r>
    </w:p>
    <w:p>
      <w:r>
        <w:t>327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Cu</w:t>
      </w:r>
    </w:p>
    <w:p>
      <w:r>
        <w:t>)</w:t>
      </w:r>
    </w:p>
    <w:p>
      <w:r>
        <w:t>(</w:t>
      </w:r>
    </w:p>
    <w:p>
      <w:r>
        <w:t>Zn</w:t>
      </w:r>
    </w:p>
    <w:p>
      <w:r>
        <w:t>)</w:t>
      </w:r>
    </w:p>
    <w:p>
      <w:r>
        <w:t>(</w:t>
      </w:r>
    </w:p>
    <w:p>
      <w:r>
        <w:br/>
      </w:r>
    </w:p>
    <w:p>
      <w:r>
        <w:t>ﻝ H 2 SO 4</w:t>
      </w:r>
    </w:p>
    <w:p>
      <w:r>
        <w:br/>
      </w:r>
    </w:p>
    <w:p>
      <w:r>
        <w:t>-</w:t>
      </w:r>
    </w:p>
    <w:p>
      <w:r>
        <w:t>+</w:t>
      </w:r>
    </w:p>
    <w:p>
      <w:r>
        <w:br/>
      </w:r>
    </w:p>
    <w:p>
      <w:r>
        <w:t>328</w:t>
      </w:r>
    </w:p>
    <w:p>
      <w:r>
        <w:br/>
      </w:r>
    </w:p>
    <w:p>
      <w:r>
        <w:br/>
      </w:r>
    </w:p>
    <w:p>
      <w:r>
        <w:t>25</w:t>
      </w:r>
    </w:p>
    <w:p>
      <w:r>
        <w:t>1</w:t>
      </w:r>
    </w:p>
    <w:p>
      <w:r>
        <w:t>1</w:t>
      </w:r>
    </w:p>
    <w:p>
      <w:r>
        <w:t>3</w:t>
      </w:r>
    </w:p>
    <w:p>
      <w:r>
        <w:t>3</w:t>
      </w:r>
    </w:p>
    <w:p>
      <w:r>
        <w:t>25</w:t>
      </w:r>
    </w:p>
    <w:p>
      <w:r>
        <w:br/>
      </w:r>
    </w:p>
    <w:p>
      <w:r>
        <w:t>329</w:t>
      </w:r>
    </w:p>
    <w:p>
      <w:r>
        <w:br/>
      </w:r>
    </w:p>
    <w:p>
      <w:r>
        <w:t>8</w:t>
      </w:r>
    </w:p>
    <w:p>
      <w:r>
        <w:t>6</w:t>
      </w:r>
    </w:p>
    <w:p>
      <w:r>
        <w:br/>
      </w:r>
    </w:p>
    <w:p>
      <w:r>
        <w:br/>
      </w:r>
    </w:p>
    <w:p>
      <w:r>
        <w:t>0.76</w:t>
      </w:r>
    </w:p>
    <w:p>
      <w:r>
        <w:br/>
      </w:r>
    </w:p>
    <w:p>
      <w:r>
        <w:t>Zn                 Zn 2+  + 2e -</w:t>
      </w:r>
    </w:p>
    <w:p>
      <w:r>
        <w:br/>
      </w:r>
    </w:p>
    <w:p>
      <w:r>
        <w:t>+  + 2e</w:t>
      </w:r>
    </w:p>
    <w:p>
      <w:r>
        <w:t>--</w:t>
      </w:r>
    </w:p>
    <w:p>
      <w:r>
        <w:t>H 2</w:t>
      </w:r>
    </w:p>
    <w:p>
      <w:r>
        <w:br/>
      </w:r>
    </w:p>
    <w:p>
      <w:r>
        <w:t>0.76</w:t>
      </w:r>
    </w:p>
    <w:p>
      <w:r>
        <w:br/>
      </w:r>
    </w:p>
    <w:p>
      <w:r>
        <w:t>H 2</w:t>
      </w:r>
    </w:p>
    <w:p>
      <w:r>
        <w:t>+  + 2e</w:t>
      </w:r>
    </w:p>
    <w:p>
      <w:r>
        <w:br/>
      </w:r>
    </w:p>
    <w:p>
      <w:r>
        <w:t>ﻝ HCl</w:t>
      </w:r>
    </w:p>
    <w:p>
      <w:r>
        <w:t>)</w:t>
      </w:r>
    </w:p>
    <w:p>
      <w:r>
        <w:t>1 ﺭ</w:t>
      </w:r>
    </w:p>
    <w:p>
      <w:r>
        <w:t>(</w:t>
      </w:r>
    </w:p>
    <w:p>
      <w:r>
        <w:br/>
      </w:r>
    </w:p>
    <w:p>
      <w:r>
        <w:t>Pt</w:t>
      </w:r>
    </w:p>
    <w:p>
      <w:r>
        <w:br/>
      </w:r>
    </w:p>
    <w:p>
      <w:r>
        <w:t>Zn</w:t>
      </w:r>
    </w:p>
    <w:p>
      <w:r>
        <w:br/>
      </w:r>
    </w:p>
    <w:p>
      <w:r>
        <w:t>ﻝ ZnSO 4</w:t>
      </w:r>
    </w:p>
    <w:p>
      <w:r>
        <w:t>)</w:t>
      </w:r>
    </w:p>
    <w:p>
      <w:r>
        <w:t>1 ﺭ</w:t>
      </w:r>
    </w:p>
    <w:p>
      <w:r>
        <w:t>(</w:t>
      </w:r>
    </w:p>
    <w:p>
      <w:r>
        <w:br/>
      </w:r>
    </w:p>
    <w:p>
      <w:r>
        <w:t>330</w:t>
      </w:r>
    </w:p>
    <w:p>
      <w:r>
        <w:br/>
      </w:r>
    </w:p>
    <w:p>
      <w:r>
        <w:t>2+ (ag)  + 2e</w:t>
      </w:r>
    </w:p>
    <w:p>
      <w:r>
        <w:t>Cu (s)</w:t>
      </w:r>
    </w:p>
    <w:p>
      <w:r>
        <w:br/>
      </w:r>
    </w:p>
    <w:p>
      <w:r>
        <w:t>Cu 2+  + 2e  -                 Cu (s)</w:t>
      </w:r>
    </w:p>
    <w:p>
      <w:r>
        <w:br/>
      </w:r>
    </w:p>
    <w:p>
      <w:r>
        <w:t>0.34</w:t>
      </w:r>
    </w:p>
    <w:p>
      <w:r>
        <w:br/>
      </w:r>
    </w:p>
    <w:p>
      <w:r>
        <w:t>0 .34</w:t>
      </w:r>
    </w:p>
    <w:p>
      <w:r>
        <w:br/>
      </w:r>
    </w:p>
    <w:p>
      <w:r>
        <w:br/>
      </w:r>
    </w:p>
    <w:p>
      <w:r>
        <w:br/>
      </w:r>
    </w:p>
    <w:p>
      <w:r>
        <w:t>0.76</w:t>
      </w:r>
    </w:p>
    <w:p>
      <w:r>
        <w:t>Zn (s)            Zn 2+ (aq)  + 2e -</w:t>
      </w:r>
    </w:p>
    <w:p>
      <w:r>
        <w:br/>
      </w:r>
    </w:p>
    <w:p>
      <w:r>
        <w:t>0.34</w:t>
      </w:r>
    </w:p>
    <w:p>
      <w:r>
        <w:br/>
      </w:r>
    </w:p>
    <w:p>
      <w:r>
        <w:t>1.1</w:t>
      </w:r>
    </w:p>
    <w:p>
      <w:r>
        <w:t>Zn (s)  + Cu 2+ (aq)             Cu (s)  + Zn 2+ (aq)</w:t>
      </w:r>
    </w:p>
    <w:p>
      <w:r>
        <w:br/>
      </w:r>
    </w:p>
    <w:p>
      <w:r>
        <w:t>0.76</w:t>
      </w:r>
    </w:p>
    <w:p>
      <w:r>
        <w:br/>
      </w:r>
    </w:p>
    <w:p>
      <w:r>
        <w:t>331</w:t>
      </w:r>
    </w:p>
    <w:p>
      <w:r>
        <w:br/>
      </w:r>
    </w:p>
    <w:p>
      <w:r>
        <w:br/>
      </w:r>
    </w:p>
    <w:p>
      <w:r>
        <w:t>1</w:t>
      </w:r>
    </w:p>
    <w:p>
      <w:r>
        <w:t>Li +</w:t>
      </w:r>
    </w:p>
    <w:p>
      <w:r>
        <w:t>3.05</w:t>
      </w:r>
    </w:p>
    <w:p>
      <w:r>
        <w:br/>
      </w:r>
    </w:p>
    <w:p>
      <w:r>
        <w:t>2</w:t>
      </w:r>
    </w:p>
    <w:p>
      <w:r>
        <w:t>K +</w:t>
      </w:r>
    </w:p>
    <w:p>
      <w:r>
        <w:t>2.92</w:t>
      </w:r>
    </w:p>
    <w:p>
      <w:r>
        <w:br/>
      </w:r>
    </w:p>
    <w:p>
      <w:r>
        <w:t>3</w:t>
      </w:r>
    </w:p>
    <w:p>
      <w:r>
        <w:t>Ba 2+</w:t>
      </w:r>
    </w:p>
    <w:p>
      <w:r>
        <w:t>2.9</w:t>
      </w:r>
    </w:p>
    <w:p>
      <w:r>
        <w:br/>
      </w:r>
    </w:p>
    <w:p>
      <w:r>
        <w:t>4</w:t>
      </w:r>
    </w:p>
    <w:p>
      <w:r>
        <w:t>Ca 2+</w:t>
      </w:r>
    </w:p>
    <w:p>
      <w:r>
        <w:t>2.76</w:t>
      </w:r>
    </w:p>
    <w:p>
      <w:r>
        <w:br/>
      </w:r>
    </w:p>
    <w:p>
      <w:r>
        <w:t>5</w:t>
      </w:r>
    </w:p>
    <w:p>
      <w:r>
        <w:t>Na +</w:t>
      </w:r>
    </w:p>
    <w:p>
      <w:r>
        <w:t>2.71</w:t>
      </w:r>
    </w:p>
    <w:p>
      <w:r>
        <w:br/>
      </w:r>
    </w:p>
    <w:p>
      <w:r>
        <w:t>6</w:t>
      </w:r>
    </w:p>
    <w:p>
      <w:r>
        <w:t>Mg 2+</w:t>
      </w:r>
    </w:p>
    <w:p>
      <w:r>
        <w:t>2.38</w:t>
      </w:r>
    </w:p>
    <w:p>
      <w:r>
        <w:br/>
      </w:r>
    </w:p>
    <w:p>
      <w:r>
        <w:t>7</w:t>
      </w:r>
    </w:p>
    <w:p>
      <w:r>
        <w:t>Al 3+</w:t>
      </w:r>
    </w:p>
    <w:p>
      <w:r>
        <w:t>1.76</w:t>
      </w:r>
    </w:p>
    <w:p>
      <w:r>
        <w:br/>
      </w:r>
    </w:p>
    <w:p>
      <w:r>
        <w:t>8</w:t>
      </w:r>
    </w:p>
    <w:p>
      <w:r>
        <w:t>Mn 2+</w:t>
      </w:r>
    </w:p>
    <w:p>
      <w:r>
        <w:t>1.05</w:t>
      </w:r>
    </w:p>
    <w:p>
      <w:r>
        <w:br/>
      </w:r>
    </w:p>
    <w:p>
      <w:r>
        <w:t>9</w:t>
      </w:r>
    </w:p>
    <w:p>
      <w:r>
        <w:t>Zn 2+</w:t>
      </w:r>
    </w:p>
    <w:p>
      <w:r>
        <w:t>0.76</w:t>
      </w:r>
    </w:p>
    <w:p>
      <w:r>
        <w:br/>
      </w:r>
    </w:p>
    <w:p>
      <w:r>
        <w:t>10</w:t>
      </w:r>
    </w:p>
    <w:p>
      <w:r>
        <w:t>Cr 3+</w:t>
      </w:r>
    </w:p>
    <w:p>
      <w:r>
        <w:t>0.56</w:t>
      </w:r>
    </w:p>
    <w:p>
      <w:r>
        <w:br/>
      </w:r>
    </w:p>
    <w:p>
      <w:r>
        <w:t>11</w:t>
      </w:r>
    </w:p>
    <w:p>
      <w:r>
        <w:t>Fe 2+</w:t>
      </w:r>
    </w:p>
    <w:p>
      <w:r>
        <w:t>0.44</w:t>
      </w:r>
    </w:p>
    <w:p>
      <w:r>
        <w:br/>
      </w:r>
    </w:p>
    <w:p>
      <w:r>
        <w:t>12</w:t>
      </w:r>
    </w:p>
    <w:p>
      <w:r>
        <w:t>Co 3+</w:t>
      </w:r>
    </w:p>
    <w:p>
      <w:r>
        <w:t>0.28</w:t>
      </w:r>
    </w:p>
    <w:p>
      <w:r>
        <w:br/>
      </w:r>
    </w:p>
    <w:p>
      <w:r>
        <w:t>13</w:t>
      </w:r>
    </w:p>
    <w:p>
      <w:r>
        <w:t>Ni 2+</w:t>
      </w:r>
    </w:p>
    <w:p>
      <w:r>
        <w:t>0.23</w:t>
      </w:r>
    </w:p>
    <w:p>
      <w:r>
        <w:br/>
      </w:r>
    </w:p>
    <w:p>
      <w:r>
        <w:t>14</w:t>
      </w:r>
    </w:p>
    <w:p>
      <w:r>
        <w:t>Sn 2+</w:t>
      </w:r>
    </w:p>
    <w:p>
      <w:r>
        <w:t>0.14</w:t>
      </w:r>
    </w:p>
    <w:p>
      <w:r>
        <w:br/>
      </w:r>
    </w:p>
    <w:p>
      <w:r>
        <w:t>15</w:t>
      </w:r>
    </w:p>
    <w:p>
      <w:r>
        <w:t>Pb 2+</w:t>
      </w:r>
    </w:p>
    <w:p>
      <w:r>
        <w:t>0.12</w:t>
      </w:r>
    </w:p>
    <w:p>
      <w:r>
        <w:br/>
      </w:r>
    </w:p>
    <w:p>
      <w:r>
        <w:t>16</w:t>
      </w:r>
    </w:p>
    <w:p>
      <w:r>
        <w:t>H +</w:t>
      </w:r>
    </w:p>
    <w:p>
      <w:r>
        <w:t>0</w:t>
      </w:r>
    </w:p>
    <w:p>
      <w:r>
        <w:br/>
      </w:r>
    </w:p>
    <w:p>
      <w:r>
        <w:t>17</w:t>
      </w:r>
    </w:p>
    <w:p>
      <w:r>
        <w:t>Bi 3+</w:t>
      </w:r>
    </w:p>
    <w:p>
      <w:r>
        <w:t>0.22+</w:t>
      </w:r>
    </w:p>
    <w:p>
      <w:r>
        <w:br/>
      </w:r>
    </w:p>
    <w:p>
      <w:r>
        <w:t>18</w:t>
      </w:r>
    </w:p>
    <w:p>
      <w:r>
        <w:t>Cu 2+</w:t>
      </w:r>
    </w:p>
    <w:p>
      <w:r>
        <w:t>0.34+</w:t>
      </w:r>
    </w:p>
    <w:p>
      <w:r>
        <w:br/>
      </w:r>
    </w:p>
    <w:p>
      <w:r>
        <w:t>19</w:t>
      </w:r>
    </w:p>
    <w:p>
      <w:r>
        <w:t>Hg 2+</w:t>
      </w:r>
    </w:p>
    <w:p>
      <w:r>
        <w:t>0.79+</w:t>
      </w:r>
    </w:p>
    <w:p>
      <w:r>
        <w:br/>
      </w:r>
    </w:p>
    <w:p>
      <w:r>
        <w:t>20</w:t>
      </w:r>
    </w:p>
    <w:p>
      <w:r>
        <w:t>I</w:t>
      </w:r>
    </w:p>
    <w:p>
      <w:r>
        <w:t>0.54+</w:t>
      </w:r>
    </w:p>
    <w:p>
      <w:r>
        <w:br/>
      </w:r>
    </w:p>
    <w:p>
      <w:r>
        <w:t>21</w:t>
      </w:r>
    </w:p>
    <w:p>
      <w:r>
        <w:t>Br</w:t>
      </w:r>
    </w:p>
    <w:p>
      <w:r>
        <w:t>1.06</w:t>
      </w:r>
    </w:p>
    <w:p>
      <w:r>
        <w:br/>
      </w:r>
    </w:p>
    <w:p>
      <w:r>
        <w:t>22</w:t>
      </w:r>
    </w:p>
    <w:p>
      <w:r>
        <w:t>Cl</w:t>
      </w:r>
    </w:p>
    <w:p>
      <w:r>
        <w:t>1.36</w:t>
      </w:r>
    </w:p>
    <w:p>
      <w:r>
        <w:br/>
      </w:r>
    </w:p>
    <w:p>
      <w:r>
        <w:t>23</w:t>
      </w:r>
    </w:p>
    <w:p>
      <w:r>
        <w:t>F</w:t>
      </w:r>
    </w:p>
    <w:p>
      <w:r>
        <w:t>2.85</w:t>
      </w:r>
    </w:p>
    <w:p>
      <w:r>
        <w:br/>
      </w:r>
    </w:p>
    <w:p>
      <w:r>
        <w:t>332</w:t>
      </w:r>
    </w:p>
    <w:p>
      <w:r>
        <w:br/>
      </w:r>
    </w:p>
    <w:p>
      <w:r>
        <w:t>2Na + Cl 2</w:t>
      </w:r>
    </w:p>
    <w:p>
      <w:r>
        <w:br/>
      </w:r>
    </w:p>
    <w:p>
      <w:r>
        <w:t>+  + e</w:t>
      </w:r>
    </w:p>
    <w:p>
      <w:r>
        <w:br/>
      </w:r>
    </w:p>
    <w:p>
      <w:r>
        <w:t>Na + H 2 O</w:t>
      </w:r>
    </w:p>
    <w:p>
      <w:r>
        <w:t>NaOH + H 2</w:t>
      </w:r>
    </w:p>
    <w:p>
      <w:r>
        <w:br/>
      </w:r>
    </w:p>
    <w:p>
      <w:r>
        <w:t>Ni/Ni 2+   ,      Cu/ Cu 2+</w:t>
      </w:r>
    </w:p>
    <w:p>
      <w:r>
        <w:br/>
      </w:r>
    </w:p>
    <w:p>
      <w:r>
        <w:t>0.34</w:t>
      </w:r>
    </w:p>
    <w:p>
      <w:r>
        <w:br/>
      </w:r>
    </w:p>
    <w:p>
      <w:r>
        <w:t>0.59</w:t>
      </w:r>
    </w:p>
    <w:p>
      <w:r>
        <w:br/>
      </w:r>
    </w:p>
    <w:p>
      <w:r>
        <w:t>Ni</w:t>
      </w:r>
    </w:p>
    <w:p>
      <w:r>
        <w:br/>
      </w:r>
    </w:p>
    <w:p>
      <w:r>
        <w:t>0 . 59</w:t>
      </w:r>
    </w:p>
    <w:p>
      <w:r>
        <w:t>0 . 34</w:t>
      </w:r>
    </w:p>
    <w:p>
      <w:r>
        <w:t>25</w:t>
      </w:r>
    </w:p>
    <w:p>
      <w:r>
        <w:br/>
      </w:r>
    </w:p>
    <w:p>
      <w:r>
        <w:t></w:t>
      </w:r>
    </w:p>
    <w:p>
      <w:r>
        <w:t>0.25</w:t>
      </w:r>
    </w:p>
    <w:p>
      <w:r>
        <w:br/>
      </w:r>
    </w:p>
    <w:p>
      <w:r>
        <w:t>1</w:t>
      </w:r>
    </w:p>
    <w:p>
      <w:r>
        <w:br/>
      </w:r>
    </w:p>
    <w:p>
      <w:r>
        <w:t>Cl + e -           Cl -</w:t>
      </w:r>
    </w:p>
    <w:p>
      <w:r>
        <w:t>2Na + Cl 2          2NaCl</w:t>
      </w:r>
    </w:p>
    <w:p>
      <w:r>
        <w:t>2</w:t>
      </w:r>
    </w:p>
    <w:p>
      <w:r>
        <w:br/>
      </w:r>
    </w:p>
    <w:p>
      <w:r>
        <w:t>333</w:t>
      </w:r>
    </w:p>
    <w:p>
      <w:r>
        <w:br/>
      </w:r>
    </w:p>
    <w:p>
      <w:r>
        <w:t>Mg + H 2 O</w:t>
      </w:r>
    </w:p>
    <w:p>
      <w:r>
        <w:t>MgO + H 2 (g)</w:t>
      </w:r>
    </w:p>
    <w:p>
      <w:r>
        <w:br/>
      </w:r>
    </w:p>
    <w:p>
      <w:r>
        <w:t>(i)  2HCl + Ca</w:t>
      </w:r>
    </w:p>
    <w:p>
      <w:r>
        <w:t>CaCl 2  + H 2 (g)</w:t>
      </w:r>
    </w:p>
    <w:p>
      <w:r>
        <w:br/>
      </w:r>
    </w:p>
    <w:p>
      <w:r>
        <w:t>(ii)  H 2 SO 4  + Mg</w:t>
      </w:r>
    </w:p>
    <w:p>
      <w:r>
        <w:t>MgSO 4  + H 2 (g)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$ .</w:t>
      </w:r>
    </w:p>
    <w:p>
      <w:r>
        <w:br/>
      </w:r>
    </w:p>
    <w:p>
      <w:r>
        <w:t>4</w:t>
      </w:r>
    </w:p>
    <w:p>
      <w:r>
        <w:br/>
      </w:r>
    </w:p>
    <w:p>
      <w:r>
        <w:t>:</w:t>
      </w:r>
    </w:p>
    <w:p>
      <w:r>
        <w:br/>
      </w:r>
    </w:p>
    <w:p>
      <w:r>
        <w:br/>
      </w:r>
    </w:p>
    <w:p>
      <w:r>
        <w:t>5</w:t>
      </w:r>
    </w:p>
    <w:p>
      <w:r>
        <w:t>CuSO 4  + Zn (s)                ZnSO 4  + Cu (s)</w:t>
      </w:r>
    </w:p>
    <w:p>
      <w:r>
        <w:t>2NaI + Br 2               2NaBr + I 2</w:t>
      </w:r>
    </w:p>
    <w:p>
      <w:r>
        <w:t>6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:</w:t>
      </w:r>
    </w:p>
    <w:p>
      <w:r>
        <w:br/>
      </w:r>
    </w:p>
    <w:p>
      <w:r>
        <w:br/>
      </w:r>
    </w:p>
    <w:p>
      <w:r>
        <w:t>334</w:t>
      </w:r>
    </w:p>
    <w:p>
      <w:r>
        <w:br/>
      </w:r>
    </w:p>
    <w:p>
      <w:r>
        <w:t>ﺔ</w:t>
      </w:r>
    </w:p>
    <w:p>
      <w:r>
        <w:br/>
      </w:r>
    </w:p>
    <w:p>
      <w:r>
        <w:br/>
      </w:r>
    </w:p>
    <w:p>
      <w:r>
        <w:br/>
      </w:r>
    </w:p>
    <w:p>
      <w:r>
        <w:t>335</w:t>
      </w:r>
    </w:p>
    <w:p>
      <w:r>
        <w:br/>
      </w:r>
    </w:p>
    <w:p>
      <w:r>
        <w:t>8</w:t>
      </w:r>
    </w:p>
    <w:p>
      <w:r>
        <w:t>7</w:t>
      </w:r>
    </w:p>
    <w:p>
      <w:r>
        <w:br/>
      </w:r>
    </w:p>
    <w:p>
      <w:r>
        <w:t>Zn            Zn 2+  + 2e -</w:t>
      </w:r>
    </w:p>
    <w:p>
      <w:r>
        <w:br/>
      </w:r>
    </w:p>
    <w:p>
      <w:r>
        <w:t>H 2 SO 4              2H +  + SO 4</w:t>
      </w:r>
    </w:p>
    <w:p>
      <w:r>
        <w:t>2-</w:t>
      </w:r>
    </w:p>
    <w:p>
      <w:r>
        <w:br/>
      </w:r>
    </w:p>
    <w:p>
      <w:r>
        <w:t>H +  +1e -             H 0</w:t>
      </w:r>
    </w:p>
    <w:p>
      <w:r>
        <w:t>H 0  + H 0             H 2</w:t>
      </w:r>
    </w:p>
    <w:p>
      <w:r>
        <w:br/>
      </w:r>
    </w:p>
    <w:p>
      <w:r>
        <w:t>336</w:t>
      </w:r>
    </w:p>
    <w:p>
      <w:r>
        <w:br/>
      </w:r>
    </w:p>
    <w:p>
      <w:r>
        <w:t>Polarization</w:t>
      </w:r>
    </w:p>
    <w:p>
      <w:r>
        <w:br/>
      </w:r>
    </w:p>
    <w:p>
      <w:r>
        <w:br/>
      </w:r>
    </w:p>
    <w:p>
      <w:r>
        <w:t>Local Reaction</w:t>
      </w:r>
    </w:p>
    <w:p>
      <w:r>
        <w:br/>
      </w:r>
    </w:p>
    <w:p>
      <w:r>
        <w:t>337</w:t>
      </w:r>
    </w:p>
    <w:p>
      <w:r>
        <w:br/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338</w:t>
      </w:r>
    </w:p>
    <w:p>
      <w:r>
        <w:br/>
      </w:r>
    </w:p>
    <w:p>
      <w:r>
        <w:br/>
      </w:r>
    </w:p>
    <w:p>
      <w:r>
        <w:t>Pb</w:t>
      </w:r>
    </w:p>
    <w:p>
      <w:r>
        <w:t>PbO 2</w:t>
      </w:r>
    </w:p>
    <w:p>
      <w:r>
        <w:t>H 2 SO 4</w:t>
      </w:r>
    </w:p>
    <w:p>
      <w:r>
        <w:br/>
      </w:r>
    </w:p>
    <w:p>
      <w:r>
        <w:br/>
      </w:r>
    </w:p>
    <w:p>
      <w:r>
        <w:t>6</w:t>
      </w:r>
    </w:p>
    <w:p>
      <w:r>
        <w:br/>
      </w:r>
    </w:p>
    <w:p>
      <w:r>
        <w:t>339</w:t>
      </w:r>
    </w:p>
    <w:p>
      <w:r>
        <w:br/>
      </w:r>
    </w:p>
    <w:p>
      <w:r>
        <w:t>1.25</w:t>
      </w:r>
    </w:p>
    <w:p>
      <w:r>
        <w:t>3 (.</w:t>
      </w:r>
    </w:p>
    <w:p>
      <w:r>
        <w:br/>
      </w:r>
    </w:p>
    <w:p>
      <w:r>
        <w:t>Pb + SO 4</w:t>
      </w:r>
    </w:p>
    <w:p>
      <w:r>
        <w:t>2-             PbSO 4  + 2e</w:t>
      </w:r>
    </w:p>
    <w:p>
      <w:r>
        <w:t>PbO 2  + SO 4</w:t>
      </w:r>
    </w:p>
    <w:p>
      <w:r>
        <w:t>2+  + 4H +  + 2e = PbSO 4  + 2H 2 O</w:t>
      </w:r>
    </w:p>
    <w:p>
      <w:r>
        <w:br/>
      </w:r>
    </w:p>
    <w:p>
      <w:r>
        <w:t>2</w:t>
      </w:r>
    </w:p>
    <w:p>
      <w:r>
        <w:br/>
      </w:r>
    </w:p>
    <w:p>
      <w:r>
        <w:t>4</w:t>
      </w:r>
    </w:p>
    <w:p>
      <w:r>
        <w:t>2</w:t>
      </w:r>
    </w:p>
    <w:p>
      <w:r>
        <w:br/>
      </w:r>
    </w:p>
    <w:p>
      <w:r>
        <w:t>340</w:t>
      </w:r>
    </w:p>
    <w:p>
      <w:r>
        <w:br/>
      </w:r>
    </w:p>
    <w:p>
      <w:r>
        <w:t>2.04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341</w:t>
      </w:r>
    </w:p>
    <w:p>
      <w:r>
        <w:br/>
      </w:r>
    </w:p>
    <w:p>
      <w:r>
        <w:t>PbSO 4  + SO 4</w:t>
      </w:r>
    </w:p>
    <w:p>
      <w:r>
        <w:t>2-  + 2H 2 O            PbO 2  + 2H 2 SO 4  + 2e -</w:t>
      </w:r>
    </w:p>
    <w:p>
      <w:r>
        <w:br/>
      </w:r>
    </w:p>
    <w:p>
      <w:r>
        <w:t>12</w:t>
      </w:r>
    </w:p>
    <w:p>
      <w:r>
        <w:br/>
      </w:r>
    </w:p>
    <w:p>
      <w:r>
        <w:t>.</w:t>
      </w:r>
    </w:p>
    <w:p>
      <w:r>
        <w:br/>
      </w:r>
    </w:p>
    <w:p>
      <w:r>
        <w:t>342</w:t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5</w:t>
      </w:r>
    </w:p>
    <w:p>
      <w:r>
        <w:br/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.</w:t>
      </w:r>
    </w:p>
    <w:p>
      <w:r>
        <w:br/>
      </w:r>
    </w:p>
    <w:p>
      <w:r>
        <w:t>343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0..</w:t>
        <w:br/>
        <w:t xml:space="preserve"> .. 1..</w:t>
        <w:br/>
        <w:t xml:space="preserve"> ..</w:t>
        <w:br/>
        <w:t xml:space="preserve"> *..&gt;  */..</w:t>
      </w:r>
    </w:p>
    <w:p>
      <w:r>
        <w:br/>
      </w:r>
    </w:p>
    <w:p>
      <w:r>
        <w:t>Non electrolytes</w:t>
      </w:r>
    </w:p>
    <w:p>
      <w:r>
        <w:br/>
      </w:r>
    </w:p>
    <w:p>
      <w:r>
        <w:t>344</w:t>
      </w:r>
    </w:p>
    <w:p>
      <w:r>
        <w:br/>
      </w:r>
    </w:p>
    <w:p>
      <w:r>
        <w:t>3</w:t>
      </w:r>
    </w:p>
    <w:p>
      <w:r>
        <w:br/>
      </w:r>
    </w:p>
    <w:p>
      <w:r>
        <w:t>Electrolytes</w:t>
      </w:r>
    </w:p>
    <w:p>
      <w:r>
        <w:t>.</w:t>
      </w:r>
    </w:p>
    <w:p>
      <w:r>
        <w:br/>
      </w:r>
    </w:p>
    <w:p>
      <w:r>
        <w:t>:</w:t>
      </w:r>
    </w:p>
    <w:p>
      <w:r>
        <w:t>CaCl 2  , CuSO 4  , NaCl , NaOH , HCl</w:t>
      </w:r>
    </w:p>
    <w:p>
      <w:r>
        <w:br/>
      </w:r>
    </w:p>
    <w:p>
      <w:r>
        <w:t>CH 3 COOH , Na 2 C 2 O 4</w:t>
      </w:r>
    </w:p>
    <w:p>
      <w:r>
        <w:br/>
      </w:r>
    </w:p>
    <w:p>
      <w:r>
        <w:br/>
      </w:r>
    </w:p>
    <w:p>
      <w:r>
        <w:t>345</w:t>
      </w:r>
    </w:p>
    <w:p>
      <w:r>
        <w:br/>
      </w:r>
    </w:p>
    <w:p>
      <w:r>
        <w:t>+  + Cl</w:t>
      </w:r>
    </w:p>
    <w:p>
      <w:r>
        <w:t>--      , ZnSO 4</w:t>
      </w:r>
    </w:p>
    <w:p>
      <w:r>
        <w:t>2+  + SO 4</w:t>
      </w:r>
    </w:p>
    <w:p>
      <w:r>
        <w:br/>
      </w:r>
    </w:p>
    <w:p>
      <w:r>
        <w:t>CaSO 4</w:t>
      </w:r>
    </w:p>
    <w:p>
      <w:r>
        <w:t>2+  + SO 4</w:t>
      </w:r>
    </w:p>
    <w:p>
      <w:r>
        <w:br/>
      </w:r>
    </w:p>
    <w:p>
      <w:r>
        <w:t>1880</w:t>
      </w:r>
    </w:p>
    <w:p>
      <w:r>
        <w:br/>
      </w:r>
    </w:p>
    <w:p>
      <w:r>
        <w:t>1</w:t>
      </w:r>
    </w:p>
    <w:p>
      <w:r>
        <w:br/>
      </w:r>
    </w:p>
    <w:p>
      <w:r>
        <w:t>:</w:t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2</w:t>
      </w:r>
    </w:p>
    <w:p>
      <w:r>
        <w:t>2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1000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346</w:t>
      </w:r>
    </w:p>
    <w:p>
      <w:r>
        <w:br/>
      </w:r>
    </w:p>
    <w:p>
      <w:r>
        <w:t>--    ,  OH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HCl           H +  + Cl -</w:t>
      </w:r>
    </w:p>
    <w:p>
      <w:r>
        <w:t>H 2 O         H +  + OH -</w:t>
      </w:r>
    </w:p>
    <w:p>
      <w:r>
        <w:br/>
      </w:r>
    </w:p>
    <w:p>
      <w:r>
        <w:t>H +</w:t>
      </w:r>
    </w:p>
    <w:p>
      <w:r>
        <w:br/>
      </w:r>
    </w:p>
    <w:p>
      <w:r>
        <w:br/>
      </w:r>
    </w:p>
    <w:p>
      <w:r>
        <w:t>+   +  e</w:t>
      </w:r>
    </w:p>
    <w:p>
      <w:r>
        <w:t>--</w:t>
      </w:r>
    </w:p>
    <w:p>
      <w:r>
        <w:br/>
      </w:r>
    </w:p>
    <w:p>
      <w:r>
        <w:t>H  2 ( g )</w:t>
      </w:r>
    </w:p>
    <w:p>
      <w:r>
        <w:br/>
      </w:r>
    </w:p>
    <w:p>
      <w:r>
        <w:t>OH -</w:t>
      </w:r>
    </w:p>
    <w:p>
      <w:r>
        <w:t>Cl -</w:t>
      </w:r>
    </w:p>
    <w:p>
      <w:r>
        <w:t>Cl -</w:t>
      </w:r>
    </w:p>
    <w:p>
      <w:r>
        <w:t>Cl -</w:t>
      </w:r>
    </w:p>
    <w:p>
      <w:r>
        <w:br/>
      </w:r>
    </w:p>
    <w:p>
      <w:r>
        <w:t>OH -</w:t>
      </w:r>
    </w:p>
    <w:p>
      <w:r>
        <w:t>Cl -          Cl + 1e -</w:t>
      </w:r>
    </w:p>
    <w:p>
      <w:r>
        <w:t>Cl + Cl         Cl 2</w:t>
      </w:r>
    </w:p>
    <w:p>
      <w:r>
        <w:br/>
      </w:r>
    </w:p>
    <w:p>
      <w:r>
        <w:t>347</w:t>
      </w:r>
    </w:p>
    <w:p>
      <w:r>
        <w:br/>
      </w:r>
    </w:p>
    <w:p>
      <w:r>
        <w:t>+</w:t>
      </w:r>
    </w:p>
    <w:p>
      <w:r>
        <w:br/>
      </w:r>
    </w:p>
    <w:p>
      <w:r>
        <w:br/>
      </w:r>
    </w:p>
    <w:p>
      <w:r>
        <w:t>Cl 2</w:t>
      </w:r>
    </w:p>
    <w:p>
      <w:r>
        <w:t>H 2</w:t>
      </w:r>
    </w:p>
    <w:p>
      <w:r>
        <w:br/>
      </w:r>
    </w:p>
    <w:p>
      <w:r>
        <w:t>H 2 SO 4           2H +  + SO 4</w:t>
      </w:r>
    </w:p>
    <w:p>
      <w:r>
        <w:t>2-</w:t>
      </w:r>
    </w:p>
    <w:p>
      <w:r>
        <w:t>H 2 O          H +  + OH -</w:t>
      </w:r>
    </w:p>
    <w:p>
      <w:r>
        <w:br/>
      </w:r>
    </w:p>
    <w:p>
      <w:r>
        <w:t>+  +  e</w:t>
      </w:r>
    </w:p>
    <w:p>
      <w:r>
        <w:t>--</w:t>
      </w:r>
    </w:p>
    <w:p>
      <w:r>
        <w:br/>
      </w:r>
    </w:p>
    <w:p>
      <w:r>
        <w:t>H  2</w:t>
      </w:r>
    </w:p>
    <w:p>
      <w:r>
        <w:br/>
      </w:r>
    </w:p>
    <w:p>
      <w:r>
        <w:t>348</w:t>
      </w:r>
    </w:p>
    <w:p>
      <w:r>
        <w:br/>
      </w:r>
    </w:p>
    <w:p>
      <w:r>
        <w:t>--     , S O  4</w:t>
      </w:r>
    </w:p>
    <w:p>
      <w:r>
        <w:br/>
      </w:r>
    </w:p>
    <w:p>
      <w:r>
        <w:t>--</w:t>
      </w:r>
    </w:p>
    <w:p>
      <w:r>
        <w:br/>
      </w:r>
    </w:p>
    <w:p>
      <w:r>
        <w:t>--</w:t>
      </w:r>
    </w:p>
    <w:p>
      <w:r>
        <w:br/>
      </w:r>
    </w:p>
    <w:p>
      <w:r>
        <w:t>H  2 O  +  O</w:t>
      </w:r>
    </w:p>
    <w:p>
      <w:r>
        <w:br/>
      </w:r>
    </w:p>
    <w:p>
      <w:r>
        <w:t>O  2 ( g )</w:t>
      </w:r>
    </w:p>
    <w:p>
      <w:r>
        <w:br/>
      </w:r>
    </w:p>
    <w:p>
      <w:r>
        <w:br/>
      </w:r>
    </w:p>
    <w:p>
      <w:r>
        <w:t>i (</w:t>
      </w:r>
    </w:p>
    <w:p>
      <w:r>
        <w:t>H 2 SO 4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br/>
      </w:r>
    </w:p>
    <w:p>
      <w:r>
        <w:t>.</w:t>
      </w:r>
    </w:p>
    <w:p>
      <w:r>
        <w:br/>
      </w:r>
    </w:p>
    <w:p>
      <w:r>
        <w:t>iv</w:t>
      </w:r>
    </w:p>
    <w:p>
      <w:r>
        <w:t>H 2 SO 4</w:t>
      </w:r>
    </w:p>
    <w:p>
      <w:r>
        <w:br/>
      </w:r>
    </w:p>
    <w:p>
      <w:r>
        <w:t>H 2 SO 4</w:t>
      </w:r>
    </w:p>
    <w:p>
      <w:r>
        <w:t>.</w:t>
      </w:r>
    </w:p>
    <w:p>
      <w:r>
        <w:br/>
      </w:r>
    </w:p>
    <w:p>
      <w:r>
        <w:t>349</w:t>
      </w:r>
    </w:p>
    <w:p>
      <w:r>
        <w:br/>
      </w:r>
    </w:p>
    <w:p>
      <w:r>
        <w:br/>
      </w:r>
    </w:p>
    <w:p>
      <w:r>
        <w:br/>
      </w:r>
    </w:p>
    <w:p>
      <w:r>
        <w:t>H 2 O</w:t>
      </w:r>
    </w:p>
    <w:p>
      <w:r>
        <w:br/>
      </w:r>
    </w:p>
    <w:p>
      <w:r>
        <w:t>+   + OH</w:t>
      </w:r>
    </w:p>
    <w:p>
      <w:r>
        <w:br/>
      </w:r>
    </w:p>
    <w:p>
      <w:r>
        <w:t>CuSO 4</w:t>
      </w:r>
    </w:p>
    <w:p>
      <w:r>
        <w:t>2+   + SO 4</w:t>
      </w:r>
    </w:p>
    <w:p>
      <w:r>
        <w:br/>
      </w:r>
    </w:p>
    <w:p>
      <w:r>
        <w:t>2--</w:t>
      </w:r>
    </w:p>
    <w:p>
      <w:r>
        <w:br/>
      </w:r>
    </w:p>
    <w:p>
      <w:r>
        <w:t>2+   + H</w:t>
      </w:r>
    </w:p>
    <w:p>
      <w:r>
        <w:br/>
      </w:r>
    </w:p>
    <w:p>
      <w:r>
        <w:t>2+  + 2e</w:t>
      </w:r>
    </w:p>
    <w:p>
      <w:r>
        <w:t>--</w:t>
      </w:r>
    </w:p>
    <w:p>
      <w:r>
        <w:br/>
      </w:r>
    </w:p>
    <w:p>
      <w:r>
        <w:t>350</w:t>
      </w:r>
    </w:p>
    <w:p>
      <w:r>
        <w:br/>
      </w:r>
    </w:p>
    <w:p>
      <w:r>
        <w:t>2+  + 2e</w:t>
      </w:r>
    </w:p>
    <w:p>
      <w:r>
        <w:br/>
      </w:r>
    </w:p>
    <w:p>
      <w:r>
        <w:t>2+  + 2e</w:t>
      </w:r>
    </w:p>
    <w:p>
      <w:r>
        <w:br/>
      </w:r>
    </w:p>
    <w:p>
      <w:r>
        <w:br/>
      </w:r>
    </w:p>
    <w:p>
      <w:r>
        <w:t>1. SO 4</w:t>
      </w:r>
    </w:p>
    <w:p>
      <w:r>
        <w:t>2-            SO 4  + 2e -</w:t>
      </w:r>
    </w:p>
    <w:p>
      <w:r>
        <w:t>2.OH -          OH + 1e -</w:t>
      </w:r>
    </w:p>
    <w:p>
      <w:r>
        <w:t>3.Cu          Cu 2+  + 2e -</w:t>
      </w:r>
    </w:p>
    <w:p>
      <w:r>
        <w:br/>
      </w:r>
    </w:p>
    <w:p>
      <w:r>
        <w:t>Cu</w:t>
      </w:r>
    </w:p>
    <w:p>
      <w:r>
        <w:br/>
      </w:r>
    </w:p>
    <w:p>
      <w:r>
        <w:t>2+  + 2e</w:t>
      </w:r>
    </w:p>
    <w:p>
      <w:r>
        <w:br/>
      </w:r>
    </w:p>
    <w:p>
      <w:r>
        <w:br/>
      </w:r>
    </w:p>
    <w:p>
      <w:r>
        <w:br/>
      </w:r>
    </w:p>
    <w:p>
      <w:r>
        <w:t>CuSO 4</w:t>
      </w:r>
    </w:p>
    <w:p>
      <w:r>
        <w:br/>
      </w:r>
    </w:p>
    <w:p>
      <w:r>
        <w:br/>
      </w:r>
    </w:p>
    <w:p>
      <w:r>
        <w:br/>
      </w:r>
    </w:p>
    <w:p>
      <w:r>
        <w:t>Cu(MnO 4 ) 2</w:t>
      </w:r>
    </w:p>
    <w:p>
      <w:r>
        <w:br/>
      </w:r>
    </w:p>
    <w:p>
      <w:r>
        <w:t>351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352</w:t>
      </w:r>
    </w:p>
    <w:p>
      <w:r>
        <w:br/>
      </w:r>
    </w:p>
    <w:p>
      <w:r>
        <w:br/>
      </w:r>
    </w:p>
    <w:p>
      <w:r>
        <w:t>1791</w:t>
      </w:r>
    </w:p>
    <w:p>
      <w:r>
        <w:t>1867</w:t>
      </w:r>
    </w:p>
    <w:p>
      <w:r>
        <w:br/>
      </w:r>
    </w:p>
    <w:p>
      <w:r>
        <w:t>Coulomb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96500</w:t>
      </w:r>
    </w:p>
    <w:p>
      <w:r>
        <w:br/>
      </w:r>
    </w:p>
    <w:p>
      <w:r>
        <w:t>353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t>6</w:t>
      </w:r>
    </w:p>
    <w:p>
      <w:r>
        <w:br/>
      </w:r>
    </w:p>
    <w:p>
      <w:r>
        <w:br/>
      </w:r>
    </w:p>
    <w:p>
      <w:r>
        <w:t>7</w:t>
      </w:r>
    </w:p>
    <w:p>
      <w:r>
        <w:br/>
      </w:r>
    </w:p>
    <w:p>
      <w:r>
        <w:t>6</w:t>
      </w:r>
    </w:p>
    <w:p>
      <w:r>
        <w:t>7</w:t>
      </w:r>
    </w:p>
    <w:p>
      <w:r>
        <w:t>4</w:t>
      </w:r>
    </w:p>
    <w:p>
      <w:r>
        <w:br/>
      </w:r>
    </w:p>
    <w:p>
      <w:r>
        <w:t>8</w:t>
      </w:r>
    </w:p>
    <w:p>
      <w:r>
        <w:br/>
      </w:r>
    </w:p>
    <w:p>
      <w:r>
        <w:t>H</w:t>
      </w:r>
    </w:p>
    <w:p>
      <w:r>
        <w:t>9</w:t>
      </w:r>
    </w:p>
    <w:p>
      <w:r>
        <w:br/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(</w:t>
      </w:r>
    </w:p>
    <w:p>
      <w:r>
        <w:br/>
      </w:r>
    </w:p>
    <w:p>
      <w:r>
        <w:t>96500</w:t>
      </w:r>
    </w:p>
    <w:p>
      <w:r>
        <w:br/>
      </w:r>
    </w:p>
    <w:p>
      <w:r>
        <w:t>354</w:t>
      </w:r>
    </w:p>
    <w:p>
      <w:r>
        <w:br/>
      </w:r>
    </w:p>
    <w:p>
      <w:r>
        <w:t>9</w:t>
      </w:r>
    </w:p>
    <w:p>
      <w:r>
        <w:t>8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</w:t>
      </w:r>
    </w:p>
    <w:p>
      <w:r>
        <w:t>12</w:t>
      </w:r>
    </w:p>
    <w:p>
      <w:r>
        <w:br/>
      </w:r>
    </w:p>
    <w:p>
      <w:r>
        <w:t></w:t>
      </w:r>
    </w:p>
    <w:p>
      <w:r>
        <w:br/>
      </w:r>
    </w:p>
    <w:p>
      <w:r>
        <w:br/>
      </w:r>
    </w:p>
    <w:p>
      <w:r>
        <w:t>13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CuSO 4</w:t>
      </w:r>
    </w:p>
    <w:p>
      <w:r>
        <w:t>H 2 SO 4</w:t>
      </w:r>
    </w:p>
    <w:p>
      <w:r>
        <w:br/>
      </w:r>
    </w:p>
    <w:p>
      <w:r>
        <w:t>Cu(NO 3 ) 2</w:t>
      </w:r>
    </w:p>
    <w:p>
      <w:r>
        <w:t>NaOH</w:t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355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AgNO 3</w:t>
      </w:r>
    </w:p>
    <w:p>
      <w:r>
        <w:t>CuSO 4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356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.</w:t>
      </w:r>
    </w:p>
    <w:p>
      <w:r>
        <w:br/>
      </w:r>
    </w:p>
    <w:p>
      <w:r>
        <w:t>7</w:t>
      </w:r>
    </w:p>
    <w:p>
      <w:r>
        <w:br/>
      </w:r>
    </w:p>
    <w:p>
      <w:r>
        <w:t>6</w:t>
      </w:r>
    </w:p>
    <w:p>
      <w:r>
        <w:t>(.</w:t>
      </w:r>
    </w:p>
    <w:p>
      <w:r>
        <w:br/>
      </w:r>
    </w:p>
    <w:p>
      <w:r>
        <w:t>108</w:t>
      </w:r>
    </w:p>
    <w:p>
      <w:r>
        <w:t>31.8</w:t>
      </w:r>
    </w:p>
    <w:p>
      <w:r>
        <w:br/>
      </w:r>
    </w:p>
    <w:p>
      <w:r>
        <w:t>0.5</w:t>
      </w:r>
    </w:p>
    <w:p>
      <w:r>
        <w:t>54</w:t>
      </w:r>
    </w:p>
    <w:p>
      <w:r>
        <w:t>15.9</w:t>
      </w:r>
    </w:p>
    <w:p>
      <w:r>
        <w:br/>
      </w:r>
    </w:p>
    <w:p>
      <w:r>
        <w:t>0.00001</w:t>
      </w:r>
    </w:p>
    <w:p>
      <w:r>
        <w:br/>
      </w:r>
    </w:p>
    <w:p>
      <w:r>
        <w:t>0.00112</w:t>
      </w:r>
    </w:p>
    <w:p>
      <w:r>
        <w:br/>
      </w:r>
    </w:p>
    <w:p>
      <w:r>
        <w:t>0.00033</w:t>
      </w:r>
    </w:p>
    <w:p>
      <w:r>
        <w:br/>
      </w:r>
    </w:p>
    <w:p>
      <w:r>
        <w:t>1</w:t>
      </w:r>
    </w:p>
    <w:p>
      <w:r>
        <w:t>96500</w:t>
      </w:r>
    </w:p>
    <w:p>
      <w:r>
        <w:br/>
      </w:r>
    </w:p>
    <w:p>
      <w:r>
        <w:t>108</w:t>
      </w:r>
    </w:p>
    <w:p>
      <w:r>
        <w:t>96500</w:t>
      </w:r>
    </w:p>
    <w:p>
      <w:r>
        <w:br/>
      </w:r>
    </w:p>
    <w:p>
      <w:r>
        <w:t>31.8</w:t>
      </w:r>
    </w:p>
    <w:p>
      <w:r>
        <w:t>96500</w:t>
      </w:r>
    </w:p>
    <w:p>
      <w:r>
        <w:br/>
      </w:r>
    </w:p>
    <w:p>
      <w:r>
        <w:t>357</w:t>
      </w:r>
    </w:p>
    <w:p>
      <w:r>
        <w:br/>
      </w:r>
    </w:p>
    <w:p>
      <w:r>
        <w:br/>
      </w:r>
    </w:p>
    <w:p>
      <w:r>
        <w:t>1.5</w:t>
      </w:r>
    </w:p>
    <w:p>
      <w:r>
        <w:t>30</w:t>
      </w:r>
    </w:p>
    <w:p>
      <w:r>
        <w:br/>
      </w:r>
    </w:p>
    <w:p>
      <w:r>
        <w:t>1.08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1.5</w:t>
      </w:r>
    </w:p>
    <w:p>
      <w:r>
        <w:t>30</w:t>
      </w:r>
    </w:p>
    <w:p>
      <w:r>
        <w:t>60</w:t>
      </w:r>
    </w:p>
    <w:p>
      <w:r>
        <w:t>2700</w:t>
      </w:r>
    </w:p>
    <w:p>
      <w:r>
        <w:br/>
      </w:r>
    </w:p>
    <w:p>
      <w:r>
        <w:br/>
      </w:r>
    </w:p>
    <w:p>
      <w:r>
        <w:t>1.08</w:t>
      </w:r>
    </w:p>
    <w:p>
      <w:r>
        <w:br/>
      </w:r>
    </w:p>
    <w:p>
      <w:r>
        <w:t>&gt;</w:t>
        <w:br/>
        <w:t xml:space="preserve"> !</w:t>
      </w:r>
    </w:p>
    <w:p>
      <w:r>
        <w:br/>
      </w:r>
    </w:p>
    <w:p>
      <w:r>
        <w:t>(</w:t>
      </w:r>
    </w:p>
    <w:p>
      <w:r>
        <w:br/>
      </w:r>
    </w:p>
    <w:p>
      <w:r>
        <w:t>96500</w:t>
      </w:r>
    </w:p>
    <w:p>
      <w:r>
        <w:br/>
      </w:r>
    </w:p>
    <w:p>
      <w:r>
        <w:t>2700</w:t>
      </w:r>
    </w:p>
    <w:p>
      <w:r>
        <w:br/>
      </w:r>
    </w:p>
    <w:p>
      <w:r>
        <w:t>96500</w:t>
      </w:r>
    </w:p>
    <w:p>
      <w:r>
        <w:t>3</w:t>
      </w:r>
    </w:p>
    <w:p>
      <w:r>
        <w:br/>
      </w:r>
    </w:p>
    <w:p>
      <w:r>
        <w:t>358</w:t>
      </w:r>
    </w:p>
    <w:p>
      <w:r>
        <w:br/>
      </w:r>
    </w:p>
    <w:p>
      <w:r>
        <w:t>115.8</w:t>
      </w:r>
    </w:p>
    <w:p>
      <w:r>
        <w:br/>
      </w:r>
    </w:p>
    <w:p>
      <w:r>
        <w:t>2</w:t>
      </w:r>
    </w:p>
    <w:p>
      <w:r>
        <w:t>15</w:t>
      </w:r>
    </w:p>
    <w:p>
      <w:r>
        <w:br/>
      </w:r>
    </w:p>
    <w:p>
      <w:r>
        <w:t>193</w:t>
      </w:r>
    </w:p>
    <w:p>
      <w:r>
        <w:t>1.2</w:t>
      </w:r>
    </w:p>
    <w:p>
      <w:r>
        <w:br/>
      </w:r>
    </w:p>
    <w:p>
      <w:r>
        <w:t>2</w:t>
      </w:r>
    </w:p>
    <w:p>
      <w:r>
        <w:t>15</w:t>
      </w:r>
    </w:p>
    <w:p>
      <w:r>
        <w:t>60</w:t>
      </w:r>
    </w:p>
    <w:p>
      <w:r>
        <w:t>193</w:t>
      </w:r>
    </w:p>
    <w:p>
      <w:r>
        <w:t>1.2</w:t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</w:t>
      </w:r>
    </w:p>
    <w:p>
      <w:r>
        <w:t>3</w:t>
      </w:r>
    </w:p>
    <w:p>
      <w:r>
        <w:br/>
      </w:r>
    </w:p>
    <w:p>
      <w:r>
        <w:t>3</w:t>
      </w:r>
    </w:p>
    <w:p>
      <w:r>
        <w:t>II</w:t>
      </w:r>
    </w:p>
    <w:p>
      <w:r>
        <w:br/>
      </w:r>
    </w:p>
    <w:p>
      <w:r>
        <w:t>0.555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108</w:t>
      </w:r>
    </w:p>
    <w:p>
      <w:r>
        <w:t>64</w:t>
      </w:r>
    </w:p>
    <w:p>
      <w:r>
        <w:br/>
      </w:r>
    </w:p>
    <w:p>
      <w:r>
        <w:t>1.08</w:t>
      </w:r>
    </w:p>
    <w:p>
      <w:r>
        <w:t>96500</w:t>
      </w:r>
    </w:p>
    <w:p>
      <w:r>
        <w:t>3</w:t>
      </w:r>
    </w:p>
    <w:p>
      <w:r>
        <w:t>2700</w:t>
      </w:r>
    </w:p>
    <w:p>
      <w:r>
        <w:br/>
      </w:r>
    </w:p>
    <w:p>
      <w:r>
        <w:t>96500</w:t>
      </w:r>
    </w:p>
    <w:p>
      <w:r>
        <w:br/>
      </w:r>
    </w:p>
    <w:p>
      <w:r>
        <w:t>2</w:t>
      </w:r>
    </w:p>
    <w:p>
      <w:r>
        <w:t>15</w:t>
      </w:r>
    </w:p>
    <w:p>
      <w:r>
        <w:t>60</w:t>
      </w:r>
    </w:p>
    <w:p>
      <w:r>
        <w:t>193</w:t>
      </w:r>
    </w:p>
    <w:p>
      <w:r>
        <w:br/>
      </w:r>
    </w:p>
    <w:p>
      <w:r>
        <w:t>96500</w:t>
      </w:r>
    </w:p>
    <w:p>
      <w:r>
        <w:t>1.2</w:t>
      </w:r>
    </w:p>
    <w:p>
      <w:r>
        <w:br/>
      </w:r>
    </w:p>
    <w:p>
      <w:r>
        <w:t>359</w:t>
      </w:r>
    </w:p>
    <w:p>
      <w:r>
        <w:br/>
      </w:r>
    </w:p>
    <w:p>
      <w:r>
        <w:t>3</w:t>
      </w:r>
    </w:p>
    <w:p>
      <w:r>
        <w:t>60</w:t>
      </w:r>
    </w:p>
    <w:p>
      <w:r>
        <w:t>60</w:t>
      </w:r>
    </w:p>
    <w:p>
      <w:r>
        <w:t>0.555</w:t>
      </w:r>
    </w:p>
    <w:p>
      <w:r>
        <w:t>1</w:t>
      </w:r>
    </w:p>
    <w:p>
      <w:r>
        <w:t>108</w:t>
      </w:r>
    </w:p>
    <w:p>
      <w:r>
        <w:br/>
      </w:r>
    </w:p>
    <w:p>
      <w:r>
        <w:t>496</w:t>
      </w:r>
    </w:p>
    <w:p>
      <w:r>
        <w:br/>
      </w:r>
    </w:p>
    <w:p>
      <w:r>
        <w:t>1</w:t>
      </w:r>
    </w:p>
    <w:p>
      <w:r>
        <w:br/>
      </w:r>
    </w:p>
    <w:p>
      <w:r>
        <w:br/>
      </w:r>
    </w:p>
    <w:p>
      <w:r>
        <w:t>0.164</w:t>
      </w:r>
    </w:p>
    <w:p>
      <w:r>
        <w:br/>
      </w:r>
    </w:p>
    <w:p>
      <w:r>
        <w:br/>
      </w:r>
    </w:p>
    <w:p>
      <w:r>
        <w:t>0.05</w:t>
      </w:r>
    </w:p>
    <w:p>
      <w:r>
        <w:br/>
      </w:r>
    </w:p>
    <w:p>
      <w:r>
        <w:t>96500</w:t>
      </w:r>
    </w:p>
    <w:p>
      <w:r>
        <w:br/>
      </w:r>
    </w:p>
    <w:p>
      <w:r>
        <w:t>0.555</w:t>
      </w:r>
    </w:p>
    <w:p>
      <w:r>
        <w:t>96500</w:t>
      </w:r>
    </w:p>
    <w:p>
      <w:r>
        <w:t>1</w:t>
      </w:r>
    </w:p>
    <w:p>
      <w:r>
        <w:t>108</w:t>
      </w:r>
    </w:p>
    <w:p>
      <w:r>
        <w:br/>
      </w:r>
    </w:p>
    <w:p>
      <w:r>
        <w:br/>
      </w:r>
    </w:p>
    <w:p>
      <w:r>
        <w:br/>
      </w:r>
    </w:p>
    <w:p>
      <w:r>
        <w:t>0.555</w:t>
      </w:r>
    </w:p>
    <w:p>
      <w:r>
        <w:t>32</w:t>
      </w:r>
    </w:p>
    <w:p>
      <w:r>
        <w:t>108</w:t>
      </w:r>
    </w:p>
    <w:p>
      <w:r>
        <w:br/>
      </w:r>
    </w:p>
    <w:p>
      <w:r>
        <w:br/>
      </w:r>
    </w:p>
    <w:p>
      <w:r>
        <w:t>496</w:t>
      </w:r>
    </w:p>
    <w:p>
      <w:r>
        <w:t>3</w:t>
      </w:r>
    </w:p>
    <w:p>
      <w:r>
        <w:t>60</w:t>
      </w:r>
    </w:p>
    <w:p>
      <w:r>
        <w:t>60</w:t>
      </w:r>
    </w:p>
    <w:p>
      <w:r>
        <w:br/>
      </w:r>
    </w:p>
    <w:p>
      <w:r>
        <w:t>360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0.000124</w:t>
      </w:r>
    </w:p>
    <w:p>
      <w:r>
        <w:br/>
      </w:r>
    </w:p>
    <w:p>
      <w:r>
        <w:t>0.3</w:t>
      </w:r>
    </w:p>
    <w:p>
      <w:r>
        <w:br/>
      </w:r>
    </w:p>
    <w:p>
      <w:r>
        <w:t>0.7128</w:t>
      </w:r>
    </w:p>
    <w:p>
      <w:r>
        <w:br/>
      </w:r>
    </w:p>
    <w:p>
      <w:r>
        <w:br/>
      </w:r>
    </w:p>
    <w:p>
      <w:r>
        <w:t>361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0.159</w:t>
      </w:r>
    </w:p>
    <w:p>
      <w:r>
        <w:br/>
      </w:r>
    </w:p>
    <w:p>
      <w:r>
        <w:t>31.8</w:t>
      </w:r>
    </w:p>
    <w:p>
      <w:r>
        <w:t>108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0.20</w:t>
      </w:r>
    </w:p>
    <w:p>
      <w:r>
        <w:br/>
      </w:r>
    </w:p>
    <w:p>
      <w:r>
        <w:t>0.5</w:t>
      </w:r>
    </w:p>
    <w:p>
      <w:r>
        <w:t>8</w:t>
      </w:r>
    </w:p>
    <w:p>
      <w:r>
        <w:br/>
      </w:r>
    </w:p>
    <w:p>
      <w:r>
        <w:t>8</w:t>
      </w:r>
    </w:p>
    <w:p>
      <w:r>
        <w:br/>
      </w:r>
    </w:p>
    <w:p>
      <w:r>
        <w:t></w:t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362</w:t>
      </w:r>
    </w:p>
    <w:p>
      <w:r>
        <w:br/>
      </w:r>
    </w:p>
    <w:p>
      <w:r>
        <w:t>9</w:t>
      </w:r>
    </w:p>
    <w:p>
      <w:r>
        <w:t>2</w:t>
      </w:r>
    </w:p>
    <w:p>
      <w:r>
        <w:t>CuSO 4</w:t>
      </w:r>
    </w:p>
    <w:p>
      <w:r>
        <w:t>8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8</w:t>
      </w:r>
    </w:p>
    <w:p>
      <w:r>
        <w:t>.</w:t>
      </w:r>
    </w:p>
    <w:p>
      <w:r>
        <w:br/>
      </w:r>
    </w:p>
    <w:p>
      <w:r>
        <w:t>63.4</w:t>
      </w:r>
    </w:p>
    <w:p>
      <w:r>
        <w:br/>
      </w:r>
    </w:p>
    <w:p>
      <w:r>
        <w:t>363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1. 3HCl + HNO 3  + 3CrCl 2             3CrCl 3  + NO + 2H 2 O</w:t>
      </w:r>
    </w:p>
    <w:p>
      <w:r>
        <w:t>2. 2KClO 3                 2KCl + 3O 2(g)</w:t>
      </w:r>
    </w:p>
    <w:p>
      <w:r>
        <w:t>3</w:t>
      </w:r>
    </w:p>
    <w:p>
      <w:r>
        <w:t>:</w:t>
      </w:r>
    </w:p>
    <w:p>
      <w:r>
        <w:t>1. 2FeCl 2  + Cl 2                    2FeCl 3</w:t>
      </w:r>
    </w:p>
    <w:p>
      <w:r>
        <w:t>2. Zn + H 2 SO 4 (dil.)             ZnSO 4  + H 2</w:t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364</w:t>
      </w:r>
    </w:p>
    <w:p>
      <w:r>
        <w:br/>
      </w:r>
    </w:p>
    <w:p>
      <w:r>
        <w:t>OH -</w:t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+ H</w:t>
      </w:r>
    </w:p>
    <w:p>
      <w:r>
        <w:t>2</w:t>
      </w:r>
    </w:p>
    <w:p>
      <w:r>
        <w:t>+ Cl</w:t>
      </w:r>
    </w:p>
    <w:p>
      <w:r>
        <w:t>4</w:t>
      </w:r>
    </w:p>
    <w:p>
      <w:r>
        <w:t>SO</w:t>
      </w:r>
    </w:p>
    <w:p>
      <w:r>
        <w:t>2</w:t>
      </w:r>
    </w:p>
    <w:p>
      <w:r>
        <w:t>Na</w:t>
      </w:r>
    </w:p>
    <w:p>
      <w:r>
        <w:t>+</w:t>
      </w:r>
    </w:p>
    <w:p>
      <w:r>
        <w:t>4</w:t>
      </w:r>
    </w:p>
    <w:p>
      <w:r>
        <w:t>Mn SO</w:t>
      </w:r>
    </w:p>
    <w:p>
      <w:r>
        <w:t>4</w:t>
      </w:r>
    </w:p>
    <w:p>
      <w:r>
        <w:t>SO</w:t>
      </w:r>
    </w:p>
    <w:p>
      <w:r>
        <w:t>2</w:t>
      </w:r>
    </w:p>
    <w:p>
      <w:r>
        <w:t>Cl + 2H</w:t>
      </w:r>
    </w:p>
    <w:p>
      <w:r>
        <w:t>a</w:t>
      </w:r>
    </w:p>
    <w:p>
      <w:r>
        <w:t>2N</w:t>
      </w:r>
    </w:p>
    <w:p>
      <w:r>
        <w:t>+</w:t>
      </w:r>
    </w:p>
    <w:p>
      <w:r>
        <w:t>2</w:t>
      </w:r>
    </w:p>
    <w:p>
      <w:r>
        <w:t>O</w:t>
      </w:r>
    </w:p>
    <w:p>
      <w:r>
        <w:t>Mn</w:t>
      </w:r>
    </w:p>
    <w:p>
      <w:r>
        <w:t>S 2 Cl 4  , Cr 2 O 7</w:t>
      </w:r>
    </w:p>
    <w:p>
      <w:r>
        <w:t>2-  , VO 2</w:t>
      </w:r>
    </w:p>
    <w:p>
      <w:r>
        <w:t>+  , MgCl 2  , ClO 3</w:t>
      </w:r>
    </w:p>
    <w:p>
      <w:r>
        <w:t>-</w:t>
      </w:r>
    </w:p>
    <w:p>
      <w:r>
        <w:t>10</w:t>
      </w:r>
    </w:p>
    <w:p>
      <w:r>
        <w:br/>
      </w:r>
    </w:p>
    <w:p>
      <w:r>
        <w:t>8</w:t>
      </w:r>
    </w:p>
    <w:p>
      <w:r>
        <w:br/>
      </w:r>
    </w:p>
    <w:p>
      <w:r>
        <w:t>Al 2 O 3</w:t>
      </w:r>
    </w:p>
    <w:p>
      <w:r>
        <w:br/>
      </w:r>
    </w:p>
    <w:p>
      <w:r>
        <w:t>i .</w:t>
      </w:r>
    </w:p>
    <w:p>
      <w:r>
        <w:br/>
      </w:r>
    </w:p>
    <w:p>
      <w:r>
        <w:br/>
      </w:r>
    </w:p>
    <w:p>
      <w:r>
        <w:t>ii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365</w:t>
      </w:r>
    </w:p>
    <w:p>
      <w:r>
        <w:br/>
      </w:r>
    </w:p>
    <w:p>
      <w:r>
        <w:t>2</w:t>
      </w:r>
    </w:p>
    <w:p>
      <w:r>
        <w:br/>
      </w:r>
    </w:p>
    <w:p>
      <w:r>
        <w:t>II</w:t>
      </w:r>
    </w:p>
    <w:p>
      <w:r>
        <w:br/>
      </w:r>
    </w:p>
    <w:p>
      <w:r>
        <w:t>0.125</w:t>
      </w:r>
    </w:p>
    <w:p>
      <w:r>
        <w:br/>
      </w:r>
    </w:p>
    <w:p>
      <w:r>
        <w:t>31.8</w:t>
      </w:r>
    </w:p>
    <w:p>
      <w:r>
        <w:t>108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MnSO 4</w:t>
      </w:r>
    </w:p>
    <w:p>
      <w:r>
        <w:br/>
      </w:r>
    </w:p>
    <w:p>
      <w:r>
        <w:t>KMnO 4</w:t>
      </w:r>
    </w:p>
    <w:p>
      <w:r>
        <w:br/>
      </w:r>
    </w:p>
    <w:p>
      <w:r>
        <w:br/>
      </w:r>
    </w:p>
    <w:p>
      <w:r>
        <w:t>366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Nuclear Chemistry</w:t>
      </w:r>
    </w:p>
    <w:p>
      <w:r>
        <w:br/>
      </w:r>
    </w:p>
    <w:p>
      <w:r>
        <w:t>9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9</w:t>
      </w:r>
    </w:p>
    <w:p>
      <w:r>
        <w:t>1</w:t>
      </w:r>
    </w:p>
    <w:p>
      <w:r>
        <w:br/>
      </w:r>
    </w:p>
    <w:p>
      <w:r>
        <w:t>9</w:t>
      </w:r>
    </w:p>
    <w:p>
      <w:r>
        <w:t>1</w:t>
      </w:r>
    </w:p>
    <w:p>
      <w:r>
        <w:t>1</w:t>
      </w:r>
    </w:p>
    <w:p>
      <w:r>
        <w:br/>
      </w:r>
    </w:p>
    <w:p>
      <w:r>
        <w:t>1895</w:t>
      </w:r>
    </w:p>
    <w:p>
      <w:r>
        <w:t>(Rontgen)</w:t>
      </w:r>
    </w:p>
    <w:p>
      <w:r>
        <w:br/>
      </w:r>
    </w:p>
    <w:p>
      <w:r>
        <w:t>(X - Ray)</w:t>
      </w:r>
    </w:p>
    <w:p>
      <w:r>
        <w:br/>
      </w:r>
    </w:p>
    <w:p>
      <w:r>
        <w:t>(H.   Becquerel)</w:t>
      </w:r>
    </w:p>
    <w:p>
      <w:r>
        <w:t></w:t>
      </w:r>
    </w:p>
    <w:p>
      <w:r>
        <w:t>β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(Nucleons)</w:t>
      </w:r>
    </w:p>
    <w:p>
      <w:r>
        <w:br/>
      </w:r>
    </w:p>
    <w:p>
      <w:r>
        <w:t>(Mass number)</w:t>
      </w:r>
    </w:p>
    <w:p>
      <w:r>
        <w:br/>
      </w:r>
    </w:p>
    <w:p>
      <w:r>
        <w:t>(Nuclide)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3</w:t>
      </w:r>
    </w:p>
    <w:p>
      <w:r>
        <w:t>:</w:t>
      </w:r>
    </w:p>
    <w:p>
      <w:r>
        <w:t>H            H              H</w:t>
      </w:r>
    </w:p>
    <w:p>
      <w:r>
        <w:br/>
      </w:r>
    </w:p>
    <w:p>
      <w:r>
        <w:t>U           ,        U       ,        U</w:t>
      </w:r>
    </w:p>
    <w:p>
      <w:r>
        <w:br/>
      </w:r>
    </w:p>
    <w:p>
      <w:r>
        <w:t>(A)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(Z)</w:t>
      </w:r>
    </w:p>
    <w:p>
      <w:r>
        <w:br/>
      </w:r>
    </w:p>
    <w:p>
      <w:r>
        <w:t>A</w:t>
      </w:r>
    </w:p>
    <w:p>
      <w:r>
        <w:t>Z</w:t>
      </w:r>
    </w:p>
    <w:p>
      <w:r>
        <w:br/>
      </w:r>
    </w:p>
    <w:p>
      <w:r>
        <w:t>1</w:t>
      </w:r>
    </w:p>
    <w:p>
      <w:r>
        <w:t>H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H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3</w:t>
      </w:r>
    </w:p>
    <w:p>
      <w:r>
        <w:t>H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9</w:t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t>9</w:t>
      </w:r>
    </w:p>
    <w:p>
      <w:r>
        <w:t>1</w:t>
      </w:r>
    </w:p>
    <w:p>
      <w:r>
        <w:t>2</w:t>
      </w:r>
    </w:p>
    <w:p>
      <w:r>
        <w:br/>
      </w:r>
    </w:p>
    <w:p>
      <w:r>
        <w:t>1930</w:t>
      </w:r>
    </w:p>
    <w:p>
      <w:r>
        <w:br/>
      </w:r>
    </w:p>
    <w:p>
      <w:r>
        <w:t>4</w:t>
      </w:r>
    </w:p>
    <w:p>
      <w:r>
        <w:t>He</w:t>
      </w:r>
    </w:p>
    <w:p>
      <w:r>
        <w:br/>
      </w:r>
    </w:p>
    <w:p>
      <w:r>
        <w:t>2</w:t>
      </w:r>
    </w:p>
    <w:p>
      <w:r>
        <w:t>2</w:t>
      </w:r>
    </w:p>
    <w:p>
      <w:r>
        <w:t>2</w:t>
      </w:r>
    </w:p>
    <w:p>
      <w:r>
        <w:br/>
      </w:r>
    </w:p>
    <w:p>
      <w:r>
        <w:t>2</w:t>
      </w:r>
    </w:p>
    <w:p>
      <w:r>
        <w:t>2</w:t>
      </w:r>
    </w:p>
    <w:p>
      <w:r>
        <w:t>0.000549</w:t>
      </w:r>
    </w:p>
    <w:p>
      <w:r>
        <w:t>0.001098</w:t>
      </w:r>
    </w:p>
    <w:p>
      <w:r>
        <w:br/>
      </w:r>
    </w:p>
    <w:p>
      <w:r>
        <w:t>2</w:t>
      </w:r>
    </w:p>
    <w:p>
      <w:r>
        <w:t>2</w:t>
      </w:r>
    </w:p>
    <w:p>
      <w:r>
        <w:t>1.007286</w:t>
      </w:r>
    </w:p>
    <w:p>
      <w:r>
        <w:t>2.014572</w:t>
      </w:r>
    </w:p>
    <w:p>
      <w:r>
        <w:br/>
      </w:r>
    </w:p>
    <w:p>
      <w:r>
        <w:t>2</w:t>
      </w:r>
    </w:p>
    <w:p>
      <w:r>
        <w:t>2</w:t>
      </w:r>
    </w:p>
    <w:p>
      <w:r>
        <w:t>1.008665</w:t>
      </w:r>
    </w:p>
    <w:p>
      <w:r>
        <w:t>2.017330</w:t>
      </w:r>
    </w:p>
    <w:p>
      <w:r>
        <w:br/>
      </w:r>
    </w:p>
    <w:p>
      <w:r>
        <w:t>4.033000</w:t>
      </w:r>
    </w:p>
    <w:p>
      <w:r>
        <w:br/>
      </w:r>
    </w:p>
    <w:p>
      <w:r>
        <w:br/>
      </w:r>
    </w:p>
    <w:p>
      <w:r>
        <w:t>He</w:t>
      </w:r>
    </w:p>
    <w:p>
      <w:r>
        <w:br/>
      </w:r>
    </w:p>
    <w:p>
      <w:r>
        <w:t>4.03300</w:t>
      </w:r>
    </w:p>
    <w:p>
      <w:r>
        <w:t>4.002603</w:t>
      </w:r>
    </w:p>
    <w:p>
      <w:r>
        <w:t>0.030397</w:t>
      </w:r>
    </w:p>
    <w:p>
      <w:r>
        <w:br/>
      </w:r>
    </w:p>
    <w:p>
      <w:r>
        <w:t>0.030397</w:t>
      </w:r>
    </w:p>
    <w:p>
      <w:r>
        <w:t>.</w:t>
      </w:r>
    </w:p>
    <w:p>
      <w:r>
        <w:br/>
      </w:r>
    </w:p>
    <w:p>
      <w:r>
        <w:t>1905</w:t>
      </w:r>
    </w:p>
    <w:p>
      <w:r>
        <w:t>(Albert   Einstein)</w:t>
      </w:r>
    </w:p>
    <w:p>
      <w:r>
        <w:br/>
      </w:r>
    </w:p>
    <w:p>
      <w:r>
        <w:t>E   =   m c  2</w:t>
      </w:r>
    </w:p>
    <w:p>
      <w:r>
        <w:t>E</w:t>
      </w:r>
    </w:p>
    <w:p>
      <w:r>
        <w:t>m</w:t>
      </w:r>
    </w:p>
    <w:p>
      <w:r>
        <w:br/>
      </w:r>
    </w:p>
    <w:p>
      <w:r>
        <w:t>c</w:t>
      </w:r>
    </w:p>
    <w:p>
      <w:r>
        <w:br/>
      </w:r>
    </w:p>
    <w:p>
      <w:r>
        <w:br/>
      </w:r>
    </w:p>
    <w:p>
      <w:r>
        <w:br/>
      </w:r>
    </w:p>
    <w:p>
      <w:r>
        <w:t>9</w:t>
      </w:r>
    </w:p>
    <w:p>
      <w:r>
        <w:t>1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O</w:t>
      </w:r>
    </w:p>
    <w:p>
      <w:r>
        <w:br/>
      </w:r>
    </w:p>
    <w:p>
      <w:r>
        <w:t>17 X</w:t>
      </w:r>
    </w:p>
    <w:p>
      <w:r>
        <w:t>16 X</w:t>
      </w:r>
    </w:p>
    <w:p>
      <w:r>
        <w:t>17 X</w:t>
      </w:r>
    </w:p>
    <w:p>
      <w:r>
        <w:t>16 X</w:t>
      </w:r>
    </w:p>
    <w:p>
      <w:r>
        <w:t>7                      9                     8</w:t>
      </w:r>
    </w:p>
    <w:p>
      <w:r>
        <w:br/>
      </w:r>
    </w:p>
    <w:p>
      <w:r>
        <w:t>Th</w:t>
      </w:r>
    </w:p>
    <w:p>
      <w:r>
        <w:br/>
      </w:r>
    </w:p>
    <w:p>
      <w:r>
        <w:t>90</w:t>
      </w:r>
    </w:p>
    <w:p>
      <w:r>
        <w:t>140</w:t>
      </w:r>
    </w:p>
    <w:p>
      <w:r>
        <w:t>230</w:t>
      </w:r>
    </w:p>
    <w:p>
      <w:r>
        <w:t>320</w:t>
      </w:r>
    </w:p>
    <w:p>
      <w:r>
        <w:br/>
      </w:r>
    </w:p>
    <w:p>
      <w:r>
        <w:t>A X</w:t>
      </w:r>
    </w:p>
    <w:p>
      <w:r>
        <w:t>A Y</w:t>
      </w:r>
    </w:p>
    <w:p>
      <w:r>
        <w:t>Z+1                    Z</w:t>
      </w:r>
    </w:p>
    <w:p>
      <w:r>
        <w:br/>
      </w:r>
    </w:p>
    <w:p>
      <w:r>
        <w:br/>
      </w:r>
    </w:p>
    <w:p>
      <w:r>
        <w:t>2</w:t>
      </w:r>
    </w:p>
    <w:p>
      <w:r>
        <w:t>55.85</w:t>
      </w:r>
    </w:p>
    <w:p>
      <w:r>
        <w:br/>
      </w:r>
    </w:p>
    <w:p>
      <w:r>
        <w:t>1.0072</w:t>
      </w:r>
    </w:p>
    <w:p>
      <w:r>
        <w:t>1.0087</w:t>
      </w:r>
    </w:p>
    <w:p>
      <w:r>
        <w:br/>
      </w:r>
    </w:p>
    <w:p>
      <w:r>
        <w:t>Fe</w:t>
      </w:r>
    </w:p>
    <w:p>
      <w:r>
        <w:br/>
      </w:r>
    </w:p>
    <w:p>
      <w:r>
        <w:t>3</w:t>
      </w:r>
    </w:p>
    <w:p>
      <w:r>
        <w:br/>
      </w:r>
    </w:p>
    <w:p>
      <w:r>
        <w:t>) 9</w:t>
      </w:r>
    </w:p>
    <w:p>
      <w:r>
        <w:t>2</w:t>
      </w:r>
    </w:p>
    <w:p>
      <w:r>
        <w:br/>
      </w:r>
    </w:p>
    <w:p>
      <w:r>
        <w:t>Bi 83</w:t>
      </w:r>
    </w:p>
    <w:p>
      <w:r>
        <w:br/>
      </w:r>
    </w:p>
    <w:p>
      <w:r>
        <w:t>83</w:t>
      </w:r>
    </w:p>
    <w:p>
      <w:r>
        <w:br/>
      </w:r>
    </w:p>
    <w:p>
      <w:r>
        <w:t>(Po)</w:t>
      </w:r>
    </w:p>
    <w:p>
      <w:r>
        <w:t>84</w:t>
      </w:r>
    </w:p>
    <w:p>
      <w:r>
        <w:br/>
      </w:r>
    </w:p>
    <w:p>
      <w:r>
        <w:t>(Ra)</w:t>
      </w:r>
    </w:p>
    <w:p>
      <w:r>
        <w:t>88</w:t>
      </w:r>
    </w:p>
    <w:p>
      <w:r>
        <w:br/>
      </w:r>
    </w:p>
    <w:p>
      <w:r>
        <w:t>92</w:t>
      </w:r>
    </w:p>
    <w:p>
      <w:r>
        <w:br/>
      </w:r>
    </w:p>
    <w:p>
      <w:r>
        <w:t>He   2+</w:t>
      </w:r>
    </w:p>
    <w:p>
      <w:r>
        <w:br/>
      </w:r>
    </w:p>
    <w:p>
      <w:r>
        <w:t>2</w:t>
      </w:r>
    </w:p>
    <w:p>
      <w:r>
        <w:t>2</w:t>
      </w:r>
    </w:p>
    <w:p>
      <w:r>
        <w:br/>
      </w:r>
    </w:p>
    <w:p>
      <w:r>
        <w:t>86</w:t>
      </w:r>
    </w:p>
    <w:p>
      <w:r>
        <w:br/>
      </w:r>
    </w:p>
    <w:p>
      <w:r>
        <w:t>4</w:t>
      </w:r>
    </w:p>
    <w:p>
      <w:r>
        <w:t>10</w:t>
      </w:r>
    </w:p>
    <w:p>
      <w:r>
        <w:t>8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Ra                         Rn   +    He</w:t>
      </w:r>
    </w:p>
    <w:p>
      <w:r>
        <w:br/>
      </w:r>
    </w:p>
    <w:p>
      <w:r>
        <w:t>226</w:t>
      </w:r>
    </w:p>
    <w:p>
      <w:r>
        <w:br/>
      </w:r>
    </w:p>
    <w:p>
      <w:r>
        <w:t>222</w:t>
      </w:r>
    </w:p>
    <w:p>
      <w:r>
        <w:t>4</w:t>
      </w:r>
    </w:p>
    <w:p>
      <w:r>
        <w:t>88</w:t>
      </w:r>
    </w:p>
    <w:p>
      <w:r>
        <w:br/>
      </w:r>
    </w:p>
    <w:p>
      <w:r>
        <w:t>86</w:t>
      </w:r>
    </w:p>
    <w:p>
      <w:r>
        <w:t>2</w:t>
      </w:r>
    </w:p>
    <w:p>
      <w:r>
        <w:br/>
      </w:r>
    </w:p>
    <w:p>
      <w:r>
        <w:t>S  +    n                P   +    P</w:t>
      </w:r>
    </w:p>
    <w:p>
      <w:r>
        <w:br/>
      </w:r>
    </w:p>
    <w:p>
      <w:r>
        <w:t>(n)</w:t>
      </w:r>
    </w:p>
    <w:p>
      <w:r>
        <w:t>(p)</w:t>
      </w:r>
    </w:p>
    <w:p>
      <w:r>
        <w:br/>
      </w:r>
    </w:p>
    <w:p>
      <w:r>
        <w:t>12</w:t>
      </w:r>
    </w:p>
    <w:p>
      <w:r>
        <w:br/>
      </w:r>
    </w:p>
    <w:p>
      <w:r>
        <w:t>n</w:t>
      </w:r>
    </w:p>
    <w:p>
      <w:r>
        <w:t>p</w:t>
      </w:r>
    </w:p>
    <w:p>
      <w:r>
        <w:br/>
      </w:r>
    </w:p>
    <w:p>
      <w:r>
        <w:t>9</w:t>
      </w:r>
    </w:p>
    <w:p>
      <w:r>
        <w:t>2</w:t>
      </w:r>
    </w:p>
    <w:p>
      <w:r>
        <w:t>1</w:t>
      </w:r>
    </w:p>
    <w:p>
      <w:r>
        <w:br/>
      </w:r>
    </w:p>
    <w:p>
      <w:r>
        <w:t></w:t>
      </w:r>
    </w:p>
    <w:p>
      <w:r>
        <w:br/>
      </w:r>
    </w:p>
    <w:p>
      <w:r>
        <w:t>(He   2+ )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Ra                                Rn       +      He</w:t>
      </w:r>
    </w:p>
    <w:p>
      <w:r>
        <w:t>)</w:t>
      </w:r>
    </w:p>
    <w:p>
      <w:r>
        <w:br/>
      </w:r>
    </w:p>
    <w:p>
      <w:r>
        <w:t>9</w:t>
      </w:r>
    </w:p>
    <w:p>
      <w:r>
        <w:t>3</w:t>
      </w:r>
    </w:p>
    <w:p>
      <w:r>
        <w:br/>
      </w:r>
    </w:p>
    <w:p>
      <w:r>
        <w:br/>
      </w:r>
    </w:p>
    <w:p>
      <w:r>
        <w:br/>
      </w:r>
    </w:p>
    <w:p>
      <w:r>
        <w:t>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0 e</w:t>
      </w:r>
    </w:p>
    <w:p>
      <w:r>
        <w:br/>
      </w:r>
    </w:p>
    <w:p>
      <w:r>
        <w:t>Pb</w:t>
      </w:r>
    </w:p>
    <w:p>
      <w:r>
        <w:br/>
      </w:r>
    </w:p>
    <w:p>
      <w:r>
        <w:t>Pb                      Bi  +        e</w:t>
      </w:r>
    </w:p>
    <w:p>
      <w:r>
        <w:br/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t>9</w:t>
      </w:r>
    </w:p>
    <w:p>
      <w:r>
        <w:t>2</w:t>
      </w:r>
    </w:p>
    <w:p>
      <w:r>
        <w:t>2</w:t>
      </w:r>
    </w:p>
    <w:p>
      <w:r>
        <w:t>i.     207  Po              203  Pb +  4  He</w:t>
      </w:r>
    </w:p>
    <w:p>
      <w:r>
        <w:t>82                2</w:t>
      </w:r>
    </w:p>
    <w:p>
      <w:r>
        <w:t>ii.   207  Po               207  Bi +  0 e</w:t>
      </w:r>
    </w:p>
    <w:p>
      <w:r>
        <w:t>84                         83               +1</w:t>
      </w:r>
    </w:p>
    <w:p>
      <w:r>
        <w:t>iii.   207  Po +  0  e                207  Bi</w:t>
      </w:r>
    </w:p>
    <w:p>
      <w:r>
        <w:t>84           -1                     83</w:t>
      </w:r>
    </w:p>
    <w:p>
      <w:r>
        <w:t></w:t>
      </w:r>
    </w:p>
    <w:p>
      <w:r>
        <w:t>1 P              1 n +  0 e</w:t>
      </w:r>
    </w:p>
    <w:p>
      <w:r>
        <w:t>+1                   0         +1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Electron</w:t>
      </w:r>
    </w:p>
    <w:p>
      <w:r>
        <w:br/>
      </w:r>
    </w:p>
    <w:p>
      <w:r>
        <w:t>capture</w:t>
      </w:r>
    </w:p>
    <w:p>
      <w:r>
        <w:t>1 p +  o e           1 n</w:t>
      </w:r>
    </w:p>
    <w:p>
      <w:r>
        <w:t>+1          -1             0</w:t>
      </w:r>
    </w:p>
    <w:p>
      <w:r>
        <w:br/>
      </w:r>
    </w:p>
    <w:p>
      <w:r>
        <w:t>9</w:t>
      </w:r>
    </w:p>
    <w:p>
      <w:r>
        <w:t>2</w:t>
      </w:r>
    </w:p>
    <w:p>
      <w:r>
        <w:t>3</w:t>
      </w:r>
    </w:p>
    <w:p>
      <w:r>
        <w:t>1</w:t>
      </w:r>
    </w:p>
    <w:p>
      <w:r>
        <w:t>i.   238 U                      234 Th</w:t>
      </w:r>
    </w:p>
    <w:p>
      <w:r>
        <w:t>234 Pa</w:t>
      </w:r>
    </w:p>
    <w:p>
      <w:r>
        <w:t>234 Th</w:t>
      </w:r>
    </w:p>
    <w:p>
      <w:r>
        <w:t>ii.</w:t>
      </w:r>
    </w:p>
    <w:p>
      <w:r>
        <w:br/>
      </w:r>
    </w:p>
    <w:p>
      <w:r>
        <w:t>226                  222</w:t>
      </w:r>
    </w:p>
    <w:p>
      <w:r>
        <w:t>iii.         Ra               Rn + ..................</w:t>
      </w:r>
    </w:p>
    <w:p>
      <w:r>
        <w:t>88                    86</w:t>
      </w:r>
    </w:p>
    <w:p>
      <w:r>
        <w:br/>
      </w:r>
    </w:p>
    <w:p>
      <w:r>
        <w:t>2</w:t>
      </w:r>
    </w:p>
    <w:p>
      <w:r>
        <w:br/>
      </w:r>
    </w:p>
    <w:p>
      <w:r>
        <w:t>U</w:t>
      </w:r>
    </w:p>
    <w:p>
      <w:r>
        <w:br/>
      </w:r>
    </w:p>
    <w:p>
      <w:r>
        <w:t>Th</w:t>
      </w:r>
    </w:p>
    <w:p>
      <w:r>
        <w:br/>
      </w:r>
    </w:p>
    <w:p>
      <w:r>
        <w:t>u</w:t>
      </w:r>
    </w:p>
    <w:p>
      <w:r>
        <w:br/>
      </w:r>
    </w:p>
    <w:p>
      <w:r>
        <w:t>P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O</w:t>
      </w:r>
    </w:p>
    <w:p>
      <w:r>
        <w:br/>
      </w:r>
    </w:p>
    <w:p>
      <w:r>
        <w:t>O</w:t>
      </w:r>
    </w:p>
    <w:p>
      <w:r>
        <w:br/>
      </w:r>
    </w:p>
    <w:p>
      <w:r>
        <w:br/>
      </w:r>
    </w:p>
    <w:p>
      <w:r>
        <w:t>Cl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) 9</w:t>
      </w:r>
    </w:p>
    <w:p>
      <w:r>
        <w:t>3</w:t>
      </w:r>
    </w:p>
    <w:p>
      <w:r>
        <w:t>U</w:t>
      </w:r>
    </w:p>
    <w:p>
      <w:r>
        <w:t>Pb</w:t>
      </w:r>
    </w:p>
    <w:p>
      <w:r>
        <w:t>Ra</w:t>
      </w:r>
    </w:p>
    <w:p>
      <w:r>
        <w:br/>
      </w:r>
    </w:p>
    <w:p>
      <w:r>
        <w:t>U                         Pb</w:t>
      </w:r>
    </w:p>
    <w:p>
      <w:r>
        <w:t>1</w:t>
      </w:r>
    </w:p>
    <w:p>
      <w:r>
        <w:t>238</w:t>
      </w:r>
    </w:p>
    <w:p>
      <w:r>
        <w:t>206</w:t>
      </w:r>
    </w:p>
    <w:p>
      <w:r>
        <w:t>32</w:t>
      </w:r>
    </w:p>
    <w:p>
      <w:r>
        <w:t>32</w:t>
      </w:r>
    </w:p>
    <w:p>
      <w:r>
        <w:t>8</w:t>
      </w:r>
    </w:p>
    <w:p>
      <w:r>
        <w:t>4</w:t>
      </w:r>
    </w:p>
    <w:p>
      <w:r>
        <w:t>4</w:t>
      </w:r>
    </w:p>
    <w:p>
      <w:r>
        <w:br/>
      </w:r>
    </w:p>
    <w:p>
      <w:r>
        <w:t>Pb+      8He</w:t>
      </w:r>
    </w:p>
    <w:p>
      <w:r>
        <w:t>U</w:t>
      </w:r>
    </w:p>
    <w:p>
      <w:r>
        <w:br/>
      </w:r>
    </w:p>
    <w:p>
      <w:r>
        <w:t>2</w:t>
      </w:r>
    </w:p>
    <w:p>
      <w:r>
        <w:t>82</w:t>
      </w:r>
    </w:p>
    <w:p>
      <w:r>
        <w:t>92</w:t>
      </w:r>
    </w:p>
    <w:p>
      <w:r>
        <w:t></w:t>
      </w:r>
    </w:p>
    <w:p>
      <w:r>
        <w:t>β</w:t>
      </w:r>
    </w:p>
    <w:p>
      <w:r>
        <w:t>10</w:t>
      </w:r>
    </w:p>
    <w:p>
      <w:r>
        <w:t></w:t>
      </w:r>
    </w:p>
    <w:p>
      <w:r>
        <w:br/>
      </w:r>
    </w:p>
    <w:p>
      <w:r>
        <w:t>U                  Pb +  8 H e      +     6 e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232  Th</w:t>
      </w:r>
    </w:p>
    <w:p>
      <w:r>
        <w:t>208  Pb</w:t>
      </w:r>
    </w:p>
    <w:p>
      <w:r>
        <w:t>90</w:t>
      </w:r>
    </w:p>
    <w:p>
      <w:r>
        <w:br/>
      </w:r>
    </w:p>
    <w:p>
      <w:r>
        <w:t>Th                Pb  + ……. + …….</w:t>
      </w:r>
    </w:p>
    <w:p>
      <w:r>
        <w:br/>
      </w:r>
    </w:p>
    <w:p>
      <w:r>
        <w:t>U</w:t>
      </w:r>
    </w:p>
    <w:p>
      <w:r>
        <w:t>Pb</w:t>
      </w:r>
    </w:p>
    <w:p>
      <w:r>
        <w:br/>
      </w:r>
    </w:p>
    <w:p>
      <w:r>
        <w:t>Ac</w:t>
      </w:r>
    </w:p>
    <w:p>
      <w:r>
        <w:br/>
      </w:r>
    </w:p>
    <w:p>
      <w:r>
        <w:t>U               Pb  + ….. + …..</w:t>
      </w:r>
    </w:p>
    <w:p>
      <w:r>
        <w:br/>
      </w:r>
    </w:p>
    <w:p>
      <w:r>
        <w:t>M             β  ¯                          Y</w:t>
      </w:r>
    </w:p>
    <w:p>
      <w:r>
        <w:t>X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2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t>9</w:t>
      </w:r>
    </w:p>
    <w:p>
      <w:r>
        <w:t>3</w:t>
      </w:r>
    </w:p>
    <w:p>
      <w:r>
        <w:t>1</w:t>
      </w:r>
    </w:p>
    <w:p>
      <w:r>
        <w:br/>
      </w:r>
    </w:p>
    <w:p>
      <w:r>
        <w:t>(Half life)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t</w:t>
      </w:r>
    </w:p>
    <w:p>
      <w:r>
        <w:br/>
      </w:r>
    </w:p>
    <w:p>
      <w:r>
        <w:t>U                  234</w:t>
      </w:r>
    </w:p>
    <w:p>
      <w:r>
        <w:br/>
      </w:r>
    </w:p>
    <w:p>
      <w:r>
        <w:t>Th   +    4</w:t>
      </w:r>
    </w:p>
    <w:p>
      <w:r>
        <w:br/>
      </w:r>
    </w:p>
    <w:p>
      <w:r>
        <w:t>He</w:t>
      </w:r>
    </w:p>
    <w:p>
      <w:r>
        <w:t>92                                  90                        2</w:t>
      </w:r>
    </w:p>
    <w:p>
      <w:r>
        <w:br/>
      </w:r>
    </w:p>
    <w:p>
      <w:r>
        <w:t>t</w:t>
      </w:r>
    </w:p>
    <w:p>
      <w:r>
        <w:t>4.5</w:t>
      </w:r>
    </w:p>
    <w:p>
      <w:r>
        <w:t>10</w:t>
      </w:r>
    </w:p>
    <w:p>
      <w:r>
        <w:t>9</w:t>
      </w:r>
    </w:p>
    <w:p>
      <w:r>
        <w:t>232 Th               228 Ra   +    4 He</w:t>
      </w:r>
    </w:p>
    <w:p>
      <w:r>
        <w:t>90                      88               2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t</w:t>
      </w:r>
    </w:p>
    <w:p>
      <w:r>
        <w:t>1.41</w:t>
      </w:r>
    </w:p>
    <w:p>
      <w:r>
        <w:t>10</w:t>
      </w:r>
    </w:p>
    <w:p>
      <w:r>
        <w:t>234 Th                234 Pa   +    0 e</w:t>
      </w:r>
    </w:p>
    <w:p>
      <w:r>
        <w:t>90                                91              -1</w:t>
      </w:r>
    </w:p>
    <w:p>
      <w:r>
        <w:t>t</w:t>
      </w:r>
    </w:p>
    <w:p>
      <w:r>
        <w:t>24.1</w:t>
      </w:r>
    </w:p>
    <w:p>
      <w:r>
        <w:t>216 At               212 Bi  +   4 He</w:t>
      </w:r>
    </w:p>
    <w:p>
      <w:r>
        <w:br/>
      </w:r>
    </w:p>
    <w:p>
      <w:r>
        <w:t>t</w:t>
      </w:r>
    </w:p>
    <w:p>
      <w:r>
        <w:t>3</w:t>
      </w:r>
    </w:p>
    <w:p>
      <w:r>
        <w:t>10</w:t>
      </w:r>
    </w:p>
    <w:p>
      <w:r>
        <w:t>4</w:t>
      </w:r>
    </w:p>
    <w:p>
      <w:r>
        <w:br/>
      </w:r>
    </w:p>
    <w:p>
      <w:r>
        <w:t>9</w:t>
      </w:r>
    </w:p>
    <w:p>
      <w:r>
        <w:t>1</w:t>
      </w:r>
    </w:p>
    <w:p>
      <w:r>
        <w:t>Rn</w:t>
      </w:r>
    </w:p>
    <w:p>
      <w:r>
        <w:t>0.008</w:t>
      </w:r>
    </w:p>
    <w:p>
      <w:r>
        <w:br/>
      </w:r>
    </w:p>
    <w:p>
      <w:r>
        <w:t>t</w:t>
      </w:r>
    </w:p>
    <w:p>
      <w:r>
        <w:t>4</w:t>
      </w:r>
    </w:p>
    <w:p>
      <w:r>
        <w:t>12</w:t>
      </w:r>
    </w:p>
    <w:p>
      <w:r>
        <w:br/>
      </w:r>
    </w:p>
    <w:p>
      <w:r>
        <w:t>Rn</w:t>
      </w:r>
    </w:p>
    <w:p>
      <w:r>
        <w:br/>
      </w:r>
    </w:p>
    <w:p>
      <w:r>
        <w:t>+    He</w:t>
      </w:r>
    </w:p>
    <w:p>
      <w:r>
        <w:t>Po</w:t>
      </w:r>
    </w:p>
    <w:p>
      <w:r>
        <w:t>Rn</w:t>
      </w:r>
    </w:p>
    <w:p>
      <w:r>
        <w:t>3  4</w:t>
      </w:r>
    </w:p>
    <w:p>
      <w:r>
        <w:t>t      =</w:t>
      </w:r>
    </w:p>
    <w:p>
      <w:r>
        <w:br/>
      </w:r>
    </w:p>
    <w:p>
      <w:r>
        <w:t>12</w:t>
      </w:r>
    </w:p>
    <w:p>
      <w:r>
        <w:t>3</w:t>
      </w:r>
    </w:p>
    <w:p>
      <w:r>
        <w:t>12</w:t>
      </w:r>
    </w:p>
    <w:p>
      <w:r>
        <w:t></w:t>
      </w:r>
    </w:p>
    <w:p>
      <w:r>
        <w:t>4</w:t>
      </w:r>
    </w:p>
    <w:p>
      <w:r>
        <w:t>3</w:t>
      </w:r>
    </w:p>
    <w:p>
      <w:r>
        <w:t>0.008</w:t>
      </w:r>
    </w:p>
    <w:p>
      <w:r>
        <w:t>4</w:t>
      </w:r>
    </w:p>
    <w:p>
      <w:r>
        <w:t>0.004</w:t>
      </w:r>
    </w:p>
    <w:p>
      <w:r>
        <w:t>0.008</w:t>
      </w:r>
    </w:p>
    <w:p>
      <w:r>
        <w:t>0.5</w:t>
      </w:r>
    </w:p>
    <w:p>
      <w:r>
        <w:t>0.5</w:t>
      </w:r>
    </w:p>
    <w:p>
      <w:r>
        <w:t>0.008</w:t>
      </w:r>
    </w:p>
    <w:p>
      <w:r>
        <w:t>0.5</w:t>
      </w:r>
    </w:p>
    <w:p>
      <w:r>
        <w:t>0.002</w:t>
      </w:r>
    </w:p>
    <w:p>
      <w:r>
        <w:t></w:t>
      </w:r>
    </w:p>
    <w:p>
      <w:r>
        <w:t>3</w:t>
      </w:r>
    </w:p>
    <w:p>
      <w:r>
        <w:t>0.008</w:t>
      </w:r>
    </w:p>
    <w:p>
      <w:r>
        <w:t>0.5</w:t>
      </w:r>
    </w:p>
    <w:p>
      <w:r>
        <w:t>0.5</w:t>
      </w:r>
    </w:p>
    <w:p>
      <w:r>
        <w:t>0.5</w:t>
      </w:r>
    </w:p>
    <w:p>
      <w:r>
        <w:t>0.008</w:t>
      </w:r>
    </w:p>
    <w:p>
      <w:r>
        <w:t>0.5</w:t>
      </w:r>
    </w:p>
    <w:p>
      <w:r>
        <w:t>3</w:t>
      </w:r>
    </w:p>
    <w:p>
      <w:r>
        <w:t>0.001</w:t>
      </w:r>
    </w:p>
    <w:p>
      <w:r>
        <w:t>12</w:t>
      </w:r>
    </w:p>
    <w:p>
      <w:r>
        <w:t>0.001</w:t>
      </w:r>
    </w:p>
    <w:p>
      <w:r>
        <w:t>0.5</w:t>
      </w:r>
    </w:p>
    <w:p>
      <w:r>
        <w:br/>
      </w:r>
    </w:p>
    <w:p>
      <w:r>
        <w:br/>
      </w:r>
    </w:p>
    <w:p>
      <w:r>
        <w:t>12</w:t>
      </w:r>
    </w:p>
    <w:p>
      <w:r>
        <w:t>3</w:t>
      </w:r>
    </w:p>
    <w:p>
      <w:r>
        <w:t>0.008</w:t>
      </w:r>
    </w:p>
    <w:p>
      <w:r>
        <w:t>1</w:t>
      </w:r>
    </w:p>
    <w:p>
      <w:r>
        <w:t>0.004</w:t>
      </w:r>
    </w:p>
    <w:p>
      <w:r>
        <w:t>2</w:t>
      </w:r>
    </w:p>
    <w:p>
      <w:r>
        <w:t>0.002</w:t>
      </w:r>
    </w:p>
    <w:p>
      <w:r>
        <w:t>3</w:t>
      </w:r>
    </w:p>
    <w:p>
      <w:r>
        <w:t>0.001</w:t>
      </w:r>
    </w:p>
    <w:p>
      <w:r>
        <w:t></w:t>
      </w:r>
    </w:p>
    <w:p>
      <w:r>
        <w:t>0.5</w:t>
      </w:r>
    </w:p>
    <w:p>
      <w:r>
        <w:t>0.008</w:t>
      </w:r>
    </w:p>
    <w:p>
      <w:r>
        <w:t></w:t>
      </w:r>
    </w:p>
    <w:p>
      <w:r>
        <w:t>0.001</w:t>
      </w:r>
    </w:p>
    <w:p>
      <w:r>
        <w:br/>
      </w:r>
    </w:p>
    <w:p>
      <w:r>
        <w:t></w:t>
      </w:r>
    </w:p>
    <w:p>
      <w:r>
        <w:t>0.5</w:t>
      </w:r>
    </w:p>
    <w:p>
      <w:r>
        <w:t>0 .008</w:t>
      </w:r>
    </w:p>
    <w:p>
      <w:r>
        <w:t></w:t>
      </w:r>
    </w:p>
    <w:p>
      <w:r>
        <w:t>3</w:t>
      </w:r>
    </w:p>
    <w:p>
      <w:r>
        <w:t>0.001</w:t>
      </w:r>
    </w:p>
    <w:p>
      <w:r>
        <w:t>12</w:t>
      </w:r>
    </w:p>
    <w:p>
      <w:r>
        <w:t>3</w:t>
      </w:r>
    </w:p>
    <w:p>
      <w:r>
        <w:t>12</w:t>
      </w:r>
    </w:p>
    <w:p>
      <w:r>
        <w:t></w:t>
      </w:r>
    </w:p>
    <w:p>
      <w:r>
        <w:t>4</w:t>
      </w:r>
    </w:p>
    <w:p>
      <w:r>
        <w:t>3</w:t>
      </w:r>
    </w:p>
    <w:p>
      <w:r>
        <w:t>9</w:t>
      </w:r>
    </w:p>
    <w:p>
      <w:r>
        <w:t>2</w:t>
      </w:r>
    </w:p>
    <w:p>
      <w:r>
        <w:t>12</w:t>
      </w:r>
    </w:p>
    <w:p>
      <w:r>
        <w:t>50</w:t>
      </w:r>
    </w:p>
    <w:p>
      <w:r>
        <w:t>0.75</w:t>
      </w:r>
    </w:p>
    <w:p>
      <w:r>
        <w:t>12</w:t>
      </w:r>
    </w:p>
    <w:p>
      <w:r>
        <w:t>6</w:t>
      </w:r>
    </w:p>
    <w:p>
      <w:r>
        <w:t>3</w:t>
      </w:r>
    </w:p>
    <w:p>
      <w:r>
        <w:t>1.5</w:t>
      </w:r>
    </w:p>
    <w:p>
      <w:r>
        <w:t>0.75</w:t>
      </w:r>
    </w:p>
    <w:p>
      <w:r>
        <w:t></w:t>
      </w:r>
    </w:p>
    <w:p>
      <w:r>
        <w:t>4</w:t>
      </w:r>
    </w:p>
    <w:p>
      <w:r>
        <w:t>50</w:t>
      </w:r>
    </w:p>
    <w:p>
      <w:r>
        <w:br/>
      </w:r>
    </w:p>
    <w:p>
      <w:r>
        <w:t></w:t>
      </w:r>
    </w:p>
    <w:p>
      <w:r>
        <w:t>50</w:t>
      </w:r>
    </w:p>
    <w:p>
      <w:r>
        <w:t></w:t>
      </w:r>
    </w:p>
    <w:p>
      <w:r>
        <w:t>4</w:t>
      </w:r>
    </w:p>
    <w:p>
      <w:r>
        <w:t>12.5</w:t>
      </w:r>
    </w:p>
    <w:p>
      <w:r>
        <w:br/>
      </w:r>
    </w:p>
    <w:p>
      <w:r>
        <w:t>9</w:t>
      </w:r>
    </w:p>
    <w:p>
      <w:r>
        <w:t>3</w:t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Bi</w:t>
      </w:r>
    </w:p>
    <w:p>
      <w:r>
        <w:t>5</w:t>
      </w:r>
    </w:p>
    <w:p>
      <w:r>
        <w:br/>
      </w:r>
    </w:p>
    <w:p>
      <w:r>
        <w:t>16</w:t>
      </w:r>
    </w:p>
    <w:p>
      <w:r>
        <w:t>20</w:t>
      </w:r>
    </w:p>
    <w:p>
      <w:r>
        <w:br/>
      </w:r>
    </w:p>
    <w:p>
      <w:r>
        <w:t>2</w:t>
      </w:r>
    </w:p>
    <w:p>
      <w:r>
        <w:t>32</w:t>
      </w:r>
    </w:p>
    <w:p>
      <w:r>
        <w:t>20</w:t>
      </w:r>
    </w:p>
    <w:p>
      <w:r>
        <w:br/>
      </w:r>
    </w:p>
    <w:p>
      <w:r>
        <w:t>:</w:t>
      </w:r>
    </w:p>
    <w:p>
      <w:r>
        <w:br/>
      </w:r>
    </w:p>
    <w:p>
      <w:r>
        <w:t>i .</w:t>
      </w:r>
    </w:p>
    <w:p>
      <w:r>
        <w:br/>
      </w:r>
    </w:p>
    <w:p>
      <w:r>
        <w:t>ii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) 9</w:t>
      </w:r>
    </w:p>
    <w:p>
      <w:r>
        <w:t>4</w:t>
      </w:r>
    </w:p>
    <w:p>
      <w:r>
        <w:br/>
      </w:r>
    </w:p>
    <w:p>
      <w:r>
        <w:t>1919</w:t>
      </w:r>
    </w:p>
    <w:p>
      <w:r>
        <w:br/>
      </w:r>
    </w:p>
    <w:p>
      <w:r>
        <w:t>O</w:t>
      </w:r>
    </w:p>
    <w:p>
      <w:r>
        <w:t>:</w:t>
      </w:r>
    </w:p>
    <w:p>
      <w:r>
        <w:br/>
      </w:r>
    </w:p>
    <w:p>
      <w:r>
        <w:t>O         +          p</w:t>
      </w:r>
    </w:p>
    <w:p>
      <w:r>
        <w:t>He</w:t>
      </w:r>
    </w:p>
    <w:p>
      <w:r>
        <w:t>+</w:t>
      </w:r>
    </w:p>
    <w:p>
      <w:r>
        <w:t>N</w:t>
      </w:r>
    </w:p>
    <w:p>
      <w:r>
        <w:br/>
      </w:r>
    </w:p>
    <w:p>
      <w:r>
        <w:br/>
      </w:r>
    </w:p>
    <w:p>
      <w:r>
        <w:t>P</w:t>
      </w:r>
    </w:p>
    <w:p>
      <w:r>
        <w:t>27 Al +  4 He                  30 P +  1 n</w:t>
      </w:r>
    </w:p>
    <w:p>
      <w:r>
        <w:t>13          2                        15        0</w:t>
      </w:r>
    </w:p>
    <w:p>
      <w:r>
        <w:br/>
      </w:r>
    </w:p>
    <w:p>
      <w:r>
        <w:br/>
      </w:r>
    </w:p>
    <w:p>
      <w:r>
        <w:t>9</w:t>
      </w:r>
    </w:p>
    <w:p>
      <w:r>
        <w:t>4</w:t>
      </w:r>
    </w:p>
    <w:p>
      <w:r>
        <w:t>1</w:t>
      </w:r>
    </w:p>
    <w:p>
      <w:r>
        <w:t>(Nuclear energy)</w:t>
      </w:r>
    </w:p>
    <w:p>
      <w:r>
        <w:br/>
      </w:r>
    </w:p>
    <w:p>
      <w:r>
        <w:br/>
      </w:r>
    </w:p>
    <w:p>
      <w:r>
        <w:t>Ra</w:t>
      </w:r>
    </w:p>
    <w:p>
      <w:r>
        <w:br/>
      </w:r>
    </w:p>
    <w:p>
      <w:r>
        <w:t>4</w:t>
      </w:r>
    </w:p>
    <w:p>
      <w:r>
        <w:t>10</w:t>
      </w:r>
    </w:p>
    <w:p>
      <w:r>
        <w:t>8</w:t>
      </w:r>
    </w:p>
    <w:p>
      <w:r>
        <w:br/>
      </w:r>
    </w:p>
    <w:p>
      <w:r>
        <w:t>1939</w:t>
      </w:r>
    </w:p>
    <w:p>
      <w:r>
        <w:t>1945</w:t>
      </w:r>
    </w:p>
    <w:p>
      <w:r>
        <w:br/>
      </w:r>
    </w:p>
    <w:p>
      <w:r>
        <w:t>1939</w:t>
      </w:r>
    </w:p>
    <w:p>
      <w:r>
        <w:t>U</w:t>
      </w:r>
    </w:p>
    <w:p>
      <w:r>
        <w:br/>
      </w:r>
    </w:p>
    <w:p>
      <w:r>
        <w:t>9</w:t>
      </w:r>
    </w:p>
    <w:p>
      <w:r>
        <w:t>4</w:t>
      </w:r>
    </w:p>
    <w:p>
      <w:r>
        <w:br/>
      </w:r>
    </w:p>
    <w:p>
      <w:r>
        <w:t>E   =   m c   2</w:t>
      </w:r>
    </w:p>
    <w:p>
      <w:r>
        <w:t>E</w:t>
      </w:r>
    </w:p>
    <w:p>
      <w:r>
        <w:t>m</w:t>
      </w:r>
    </w:p>
    <w:p>
      <w:r>
        <w:t>c</w:t>
      </w:r>
    </w:p>
    <w:p>
      <w:r>
        <w:t>c  )</w:t>
      </w:r>
    </w:p>
    <w:p>
      <w:r>
        <w:t>3</w:t>
      </w:r>
    </w:p>
    <w:p>
      <w:r>
        <w:t>10</w:t>
      </w:r>
    </w:p>
    <w:p>
      <w:r>
        <w:t>8</w:t>
      </w:r>
    </w:p>
    <w:p>
      <w:r>
        <w:t>(Megaton)</w:t>
      </w:r>
    </w:p>
    <w:p>
      <w:r>
        <w:t>(TNT)</w:t>
      </w:r>
    </w:p>
    <w:p>
      <w:r>
        <w:t>50</w:t>
      </w:r>
    </w:p>
    <w:p>
      <w:r>
        <w:t>U</w:t>
      </w:r>
    </w:p>
    <w:p>
      <w:r>
        <w:t>235</w:t>
      </w:r>
    </w:p>
    <w:p>
      <w:r>
        <w:br/>
      </w:r>
    </w:p>
    <w:p>
      <w:r>
        <w:t>9</w:t>
      </w:r>
    </w:p>
    <w:p>
      <w:r>
        <w:t>4</w:t>
      </w:r>
    </w:p>
    <w:p>
      <w:r>
        <w:t>2</w:t>
      </w:r>
    </w:p>
    <w:p>
      <w:r>
        <w:t>U</w:t>
      </w:r>
    </w:p>
    <w:p>
      <w:r>
        <w:t>U</w:t>
      </w:r>
    </w:p>
    <w:p>
      <w:r>
        <w:t>Po</w:t>
      </w:r>
    </w:p>
    <w:p>
      <w:r>
        <w:br/>
      </w:r>
    </w:p>
    <w:p>
      <w:r>
        <w:t>9</w:t>
      </w:r>
    </w:p>
    <w:p>
      <w:r>
        <w:t>5</w:t>
      </w:r>
    </w:p>
    <w:p>
      <w:r>
        <w:br/>
      </w:r>
    </w:p>
    <w:p>
      <w:r>
        <w:t>9</w:t>
      </w:r>
    </w:p>
    <w:p>
      <w:r>
        <w:t>4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206  Pb</w:t>
      </w:r>
    </w:p>
    <w:p>
      <w:r>
        <w:br/>
      </w:r>
    </w:p>
    <w:p>
      <w:r>
        <w:br/>
      </w:r>
    </w:p>
    <w:p>
      <w:r>
        <w:t>U</w:t>
      </w:r>
    </w:p>
    <w:p>
      <w:r>
        <w:br/>
      </w:r>
    </w:p>
    <w:p>
      <w:r>
        <w:t>2</w:t>
      </w:r>
    </w:p>
    <w:p>
      <w:r>
        <w:br/>
      </w:r>
    </w:p>
    <w:p>
      <w:r>
        <w:t>C</w:t>
      </w:r>
    </w:p>
    <w:p>
      <w:r>
        <w:br/>
      </w:r>
    </w:p>
    <w:p>
      <w:r>
        <w:t>CO 2</w:t>
      </w:r>
    </w:p>
    <w:p>
      <w:r>
        <w:br/>
      </w:r>
    </w:p>
    <w:p>
      <w:r>
        <w:t>(Cosmic   rays)</w:t>
      </w:r>
    </w:p>
    <w:p>
      <w:r>
        <w:br/>
      </w:r>
    </w:p>
    <w:p>
      <w:r>
        <w:t>14 N +  1 n               14 C +  1 p</w:t>
      </w:r>
    </w:p>
    <w:p>
      <w:r>
        <w:t>7          0                   6         1</w:t>
      </w:r>
    </w:p>
    <w:p>
      <w:r>
        <w:br/>
      </w:r>
    </w:p>
    <w:p>
      <w:r>
        <w:br/>
      </w:r>
    </w:p>
    <w:p>
      <w:r>
        <w:t>CO 2</w:t>
      </w:r>
    </w:p>
    <w:p>
      <w:r>
        <w:t>14 C</w:t>
      </w:r>
    </w:p>
    <w:p>
      <w:r>
        <w:br/>
      </w:r>
    </w:p>
    <w:p>
      <w:r>
        <w:t>14  C</w:t>
      </w:r>
    </w:p>
    <w:p>
      <w:r>
        <w:br/>
      </w:r>
    </w:p>
    <w:p>
      <w:r>
        <w:t>14 C</w:t>
      </w:r>
    </w:p>
    <w:p>
      <w:r>
        <w:br/>
      </w:r>
    </w:p>
    <w:p>
      <w:r>
        <w:br/>
      </w:r>
    </w:p>
    <w:p>
      <w:r>
        <w:br/>
      </w:r>
    </w:p>
    <w:p>
      <w:r>
        <w:t>C</w:t>
      </w:r>
    </w:p>
    <w:p>
      <w:r>
        <w:br/>
      </w:r>
    </w:p>
    <w:p>
      <w:r>
        <w:t>14   C</w:t>
      </w:r>
    </w:p>
    <w:p>
      <w:r>
        <w:br/>
      </w:r>
    </w:p>
    <w:p>
      <w:r>
        <w:t>40</w:t>
      </w:r>
    </w:p>
    <w:p>
      <w:r>
        <w:br/>
      </w:r>
    </w:p>
    <w:p>
      <w:r>
        <w:t>3</w:t>
      </w:r>
    </w:p>
    <w:p>
      <w:r>
        <w:br/>
      </w:r>
    </w:p>
    <w:p>
      <w:r>
        <w:t>131  I</w:t>
      </w:r>
    </w:p>
    <w:p>
      <w:r>
        <w:br/>
      </w:r>
    </w:p>
    <w:p>
      <w:r>
        <w:t>60 Co</w:t>
      </w:r>
    </w:p>
    <w:p>
      <w:r>
        <w:br/>
      </w:r>
    </w:p>
    <w:p>
      <w:r>
        <w:t>P</w:t>
      </w:r>
    </w:p>
    <w:p>
      <w:r>
        <w:br/>
      </w:r>
    </w:p>
    <w:p>
      <w:r>
        <w:br/>
      </w:r>
    </w:p>
    <w:p>
      <w:r>
        <w:t>99</w:t>
      </w:r>
    </w:p>
    <w:p>
      <w:r>
        <w:t>Tc</w:t>
      </w:r>
    </w:p>
    <w:p>
      <w:r>
        <w:br/>
      </w:r>
    </w:p>
    <w:p>
      <w:r>
        <w:t>Tl</w:t>
      </w:r>
    </w:p>
    <w:p>
      <w:r>
        <w:br/>
      </w:r>
    </w:p>
    <w:p>
      <w:r>
        <w:t>14  C</w:t>
      </w:r>
    </w:p>
    <w:p>
      <w:r>
        <w:br/>
      </w:r>
    </w:p>
    <w:p>
      <w:r>
        <w:br/>
      </w:r>
    </w:p>
    <w:p>
      <w:r>
        <w:t>14  C</w:t>
      </w:r>
    </w:p>
    <w:p>
      <w:r>
        <w:br/>
      </w:r>
    </w:p>
    <w:p>
      <w:r>
        <w:br/>
      </w:r>
    </w:p>
    <w:p>
      <w:r>
        <w:t>6CO 2    +  6H 2 O                         C 6 H 12 O 6    +    6O 2</w:t>
      </w:r>
    </w:p>
    <w:p>
      <w:r>
        <w:br/>
      </w:r>
    </w:p>
    <w:p>
      <w:r>
        <w:t>9</w:t>
      </w:r>
    </w:p>
    <w:p>
      <w:r>
        <w:t>4</w:t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239</w:t>
      </w:r>
    </w:p>
    <w:p>
      <w:r>
        <w:t>238</w:t>
      </w:r>
    </w:p>
    <w:p>
      <w:r>
        <w:br/>
      </w:r>
    </w:p>
    <w:p>
      <w:r>
        <w:t>4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:  1</w:t>
      </w:r>
    </w:p>
    <w:p>
      <w:r>
        <w:t>2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i .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2</w:t>
      </w:r>
    </w:p>
    <w:p>
      <w:r>
        <w:t>14  C (i)</w:t>
      </w:r>
    </w:p>
    <w:p>
      <w:r>
        <w:t>60  Co (iii)              131 I (ii)</w:t>
      </w:r>
    </w:p>
    <w:p>
      <w:r>
        <w:t>6</w:t>
      </w:r>
    </w:p>
    <w:p>
      <w:r>
        <w:t>27                            53</w:t>
      </w:r>
    </w:p>
    <w:p>
      <w:r>
        <w:t>3</w:t>
      </w:r>
    </w:p>
    <w:p>
      <w:r>
        <w:br/>
      </w:r>
    </w:p>
    <w:p>
      <w:r>
        <w:t>(i)      Cr                 …………    +       e</w:t>
      </w:r>
    </w:p>
    <w:p>
      <w:r>
        <w:br/>
      </w:r>
    </w:p>
    <w:p>
      <w:r>
        <w:t>(ii)      Bi            ………..   +      He</w:t>
      </w:r>
    </w:p>
    <w:p>
      <w:r>
        <w:t>(iii)     Co    +      n         ……….  +   He</w:t>
      </w:r>
    </w:p>
    <w:p>
      <w:r>
        <w:br/>
      </w:r>
    </w:p>
    <w:p>
      <w:r>
        <w:t>(iv)    N    +      He             ……… +   P</w:t>
      </w:r>
    </w:p>
    <w:p>
      <w:r>
        <w:t>(v)     K  +   e               …………..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Th</w:t>
      </w:r>
    </w:p>
    <w:p>
      <w:r>
        <w:t>ii.</w:t>
      </w:r>
    </w:p>
    <w:p>
      <w:r>
        <w:t>Au</w:t>
      </w:r>
    </w:p>
    <w:p>
      <w:r>
        <w:t>i.</w:t>
      </w:r>
    </w:p>
    <w:p>
      <w:r>
        <w:br/>
      </w:r>
    </w:p>
    <w:p>
      <w:r>
        <w:t>4</w:t>
      </w:r>
    </w:p>
    <w:p>
      <w:r>
        <w:t>(i)        Ra                      Rn    +      ………..</w:t>
      </w:r>
    </w:p>
    <w:p>
      <w:r>
        <w:t>(ii)         Pu                       Am   +  …………</w:t>
      </w:r>
    </w:p>
    <w:p>
      <w:r>
        <w:t>(iii)       Co +    n                      Fe    + …………</w:t>
      </w:r>
    </w:p>
    <w:p>
      <w:r>
        <w:t>(iv)      Kr                     Kr    +    ………….</w:t>
      </w:r>
    </w:p>
    <w:p>
      <w:r>
        <w:br/>
      </w:r>
    </w:p>
    <w:p>
      <w:r>
        <w:t>) i</w:t>
      </w:r>
    </w:p>
    <w:p>
      <w:r>
        <w:br/>
      </w:r>
    </w:p>
    <w:p>
      <w:r>
        <w:t>i)     Be                       ii)     Sn</w:t>
      </w:r>
    </w:p>
    <w:p>
      <w:r>
        <w:t>ii</w:t>
      </w:r>
    </w:p>
    <w:p>
      <w:r>
        <w:br/>
      </w:r>
    </w:p>
    <w:p>
      <w:r>
        <w:t>i)    Rn                      ii)     Bi</w:t>
      </w:r>
    </w:p>
    <w:p>
      <w:r>
        <w:br/>
      </w:r>
    </w:p>
    <w:p>
      <w:r>
        <w:t>5</w:t>
      </w:r>
    </w:p>
    <w:p>
      <w:r>
        <w:t>0.01</w:t>
      </w:r>
    </w:p>
    <w:p>
      <w:r>
        <w:t>0.0025</w:t>
      </w:r>
    </w:p>
    <w:p>
      <w:r>
        <w:t>20</w:t>
      </w:r>
    </w:p>
    <w:p>
      <w:r>
        <w:br/>
      </w:r>
    </w:p>
    <w:p>
      <w:r>
        <w:t>20</w:t>
      </w:r>
    </w:p>
    <w:p>
      <w:r>
        <w:t>80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t>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7</w:t>
      </w:r>
    </w:p>
    <w:p>
      <w:r>
        <w:br/>
      </w:r>
    </w:p>
    <w:p>
      <w:r>
        <w:t>H</w:t>
      </w:r>
    </w:p>
    <w:p>
      <w:r>
        <w:t>H</w:t>
      </w:r>
    </w:p>
    <w:p>
      <w:r>
        <w:br/>
      </w:r>
    </w:p>
    <w:p>
      <w:r>
        <w:t>Al</w:t>
      </w:r>
    </w:p>
    <w:p>
      <w:r>
        <w:br/>
      </w:r>
    </w:p>
    <w:p>
      <w:r>
        <w:t>N</w:t>
      </w:r>
    </w:p>
    <w:p>
      <w:r>
        <w:br/>
      </w:r>
    </w:p>
    <w:p>
      <w:r>
        <w:t>8</w:t>
      </w:r>
    </w:p>
    <w:p>
      <w:r>
        <w:t>9</w:t>
      </w:r>
    </w:p>
    <w:p>
      <w:r>
        <w:t>:</w:t>
      </w:r>
    </w:p>
    <w:p>
      <w:r>
        <w:br/>
      </w:r>
    </w:p>
    <w:p>
      <w:r>
        <w:br/>
      </w:r>
    </w:p>
    <w:p>
      <w:r>
        <w:br/>
      </w:r>
    </w:p>
    <w:p>
      <w:r>
        <w:t>10</w:t>
      </w:r>
    </w:p>
    <w:p>
      <w:r>
        <w:t></w:t>
      </w:r>
    </w:p>
    <w:p>
      <w:r>
        <w:br/>
      </w:r>
    </w:p>
    <w:p>
      <w:r>
        <w:br/>
      </w:r>
    </w:p>
    <w:p>
      <w:r>
        <w:br/>
      </w:r>
    </w:p>
    <w:p>
      <w:r>
        <w:t>11</w:t>
      </w:r>
    </w:p>
    <w:p>
      <w:r>
        <w:br/>
      </w:r>
    </w:p>
    <w:p>
      <w:r>
        <w:t>60 Co</w:t>
      </w:r>
    </w:p>
    <w:p>
      <w:r>
        <w:br/>
      </w:r>
    </w:p>
    <w:p>
      <w:r>
        <w:t>99 Tc</w:t>
      </w:r>
    </w:p>
    <w:p>
      <w:r>
        <w:br/>
      </w:r>
    </w:p>
    <w:p>
      <w:r>
        <w:t>201 Ti</w:t>
      </w:r>
    </w:p>
    <w:p>
      <w:r>
        <w:br/>
      </w:r>
    </w:p>
    <w:p>
      <w:r>
        <w:t>131 I</w:t>
      </w:r>
    </w:p>
    <w:p>
      <w:r>
        <w:br/>
      </w:r>
    </w:p>
    <w:p>
      <w:r>
        <w:t>14 C</w:t>
      </w:r>
    </w:p>
    <w:p>
      <w:r>
        <w:br/>
      </w:r>
    </w:p>
    <w:p>
      <w:r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